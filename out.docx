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0F7" w:rsidRDefault="005E10F7" w:rsidP="002034DC">
      <w:pPr>
        <w:rPr>
          <w:rFonts w:ascii="宋体" w:eastAsia="宋体" w:hAnsi="宋体"/>
          <w:lang w:eastAsia="zh-CN"/>
        </w:rPr>
      </w:pPr>
      <w:r w:rsidRPr="005E10F7">
        <w:rPr>
          <w:rFonts w:ascii="宋体" w:eastAsia="宋体" w:hAnsi="宋体" w:hint="eastAsia"/>
          <w:lang w:eastAsia="zh-CN"/>
        </w:rPr>
        <w:t>党建业务知识</w:t>
      </w:r>
    </w:p>
    <w:p w:rsidR="0087104C" w:rsidRDefault="0087104C" w:rsidP="002034DC">
      <w:pPr>
        <w:rPr>
          <w:rFonts w:ascii="宋体" w:eastAsia="宋体" w:hAnsi="宋体"/>
          <w:lang w:eastAsia="zh-CN"/>
        </w:rPr>
      </w:pPr>
    </w:p>
    <w:p w:rsidR="002034DC" w:rsidRDefault="002034DC" w:rsidP="002034DC">
      <w:pPr>
        <w:rPr>
          <w:rFonts w:ascii="宋体" w:eastAsia="宋体" w:hAnsi="宋体"/>
          <w:lang w:eastAsia="zh-CN"/>
        </w:rPr>
      </w:pPr>
      <w:proofErr w:type="spellStart"/>
      <w:r w:rsidRPr="002034DC">
        <w:rPr>
          <w:rFonts w:ascii="宋体" w:eastAsia="宋体" w:hAnsi="宋体"/>
          <w:lang w:eastAsia="zh-CN"/>
        </w:rPr>
        <w:t>b_id</w:t>
      </w:r>
      <w:proofErr w:type="spellEnd"/>
    </w:p>
    <w:p w:rsidR="007D2D7B" w:rsidRDefault="00BE5C92" w:rsidP="002034DC">
      <w:pPr>
        <w:rPr>
          <w:rFonts w:ascii="宋体" w:eastAsia="宋体" w:hAnsi="宋体"/>
          <w:lang w:eastAsia="zh-CN"/>
        </w:rPr>
      </w:pPr>
      <w:r>
        <w:rPr>
          <w:rFonts w:ascii="宋体" w:eastAsia="宋体" w:hAnsi="宋体" w:hint="eastAsia"/>
          <w:lang w:eastAsia="zh-CN"/>
        </w:rPr>
        <w:t>0</w:t>
      </w:r>
      <w:r>
        <w:rPr>
          <w:rFonts w:ascii="宋体" w:eastAsia="宋体" w:hAnsi="宋体"/>
          <w:lang w:eastAsia="zh-CN"/>
        </w:rPr>
        <w:t>1</w:t>
      </w:r>
      <w:r w:rsidR="007D2D7B" w:rsidRPr="007D2D7B">
        <w:rPr>
          <w:rFonts w:ascii="宋体" w:eastAsia="宋体" w:hAnsi="宋体" w:hint="eastAsia"/>
          <w:lang w:eastAsia="zh-CN"/>
        </w:rPr>
        <w:t>中国共产党基层组织选举工作暂行条例题库</w:t>
      </w:r>
    </w:p>
    <w:p w:rsidR="002034DC" w:rsidRDefault="007D2D7B" w:rsidP="00552C54">
      <w:pPr>
        <w:rPr>
          <w:rFonts w:ascii="宋体" w:eastAsia="宋体" w:hAnsi="宋体"/>
          <w:lang w:eastAsia="zh-CN"/>
        </w:rPr>
      </w:pPr>
      <w:r w:rsidRPr="007D2D7B">
        <w:rPr>
          <w:rFonts w:ascii="宋体" w:eastAsia="宋体" w:hAnsi="宋体" w:hint="eastAsia"/>
          <w:lang w:eastAsia="zh-CN"/>
        </w:rPr>
        <w:t>单选</w:t>
      </w:r>
      <w:r w:rsidRPr="007D2D7B">
        <w:rPr>
          <w:rFonts w:ascii="宋体" w:eastAsia="宋体" w:hAnsi="宋体"/>
          <w:lang w:eastAsia="zh-CN"/>
        </w:rPr>
        <w:t>10</w:t>
      </w:r>
    </w:p>
    <w:p w:rsidR="00552C54" w:rsidRDefault="00552C54" w:rsidP="00552C54">
      <w:pPr>
        <w:rPr>
          <w:rFonts w:ascii="宋体" w:eastAsia="宋体" w:hAnsi="宋体"/>
          <w:lang w:eastAsia="zh-CN"/>
        </w:rPr>
      </w:pPr>
      <w:bookmarkStart w:id="0" w:name="_GoBack"/>
      <w:bookmarkEnd w:id="0"/>
    </w:p>
    <w:p w:rsidR="00957CC8" w:rsidRPr="00B22FA2" w:rsidRDefault="0038314F">
      <w:pPr>
        <w:rPr>
          <w:rFonts w:ascii="宋体" w:eastAsia="宋体" w:hAnsi="宋体"/>
          <w:lang w:eastAsia="zh-CN"/>
        </w:rPr>
      </w:pPr>
      <w:r w:rsidRPr="00B22FA2">
        <w:rPr>
          <w:rFonts w:ascii="宋体" w:eastAsia="宋体" w:hAnsi="宋体"/>
          <w:lang w:eastAsia="zh-CN"/>
        </w:rPr>
        <w:t>中国共产党基层组织选举工作暂行条例题库</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一、单项</w:t>
      </w:r>
      <w:r w:rsidR="00430D15">
        <w:rPr>
          <w:rFonts w:ascii="宋体" w:eastAsia="宋体" w:hAnsi="宋体"/>
          <w:lang w:eastAsia="zh-CN"/>
        </w:rPr>
        <w:t>选择题</w:t>
      </w:r>
    </w:p>
    <w:p w:rsidR="00DA381B" w:rsidRPr="00B22FA2" w:rsidRDefault="00DA381B">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1、党的基层组织设立的委员会任期届满应按期进行换届选举。如需延期或提前进行换届选举，应报上级党组织批准。延长期限一般不超过（C）。</w:t>
      </w:r>
    </w:p>
    <w:p w:rsidR="00957CC8" w:rsidRPr="00B22FA2" w:rsidRDefault="008D7D77">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三个月</w:t>
      </w:r>
      <w:r w:rsidRPr="00B22FA2">
        <w:rPr>
          <w:rFonts w:ascii="宋体" w:eastAsia="宋体" w:hAnsi="宋体"/>
          <w:lang w:eastAsia="zh-CN"/>
        </w:rPr>
        <w:t>B.</w:t>
      </w:r>
      <w:r w:rsidR="0038314F" w:rsidRPr="00B22FA2">
        <w:rPr>
          <w:rFonts w:ascii="宋体" w:eastAsia="宋体" w:hAnsi="宋体"/>
          <w:lang w:eastAsia="zh-CN"/>
        </w:rPr>
        <w:t>半年</w:t>
      </w:r>
      <w:r w:rsidRPr="00B22FA2">
        <w:rPr>
          <w:rFonts w:ascii="宋体" w:eastAsia="宋体" w:hAnsi="宋体"/>
          <w:lang w:eastAsia="zh-CN"/>
        </w:rPr>
        <w:t>C.</w:t>
      </w:r>
      <w:r w:rsidR="0038314F" w:rsidRPr="00B22FA2">
        <w:rPr>
          <w:rFonts w:ascii="宋体" w:eastAsia="宋体" w:hAnsi="宋体"/>
          <w:lang w:eastAsia="zh-CN"/>
        </w:rPr>
        <w:t>一年</w:t>
      </w:r>
      <w:r w:rsidRPr="00B22FA2">
        <w:rPr>
          <w:rFonts w:ascii="宋体" w:eastAsia="宋体" w:hAnsi="宋体"/>
          <w:lang w:eastAsia="zh-CN"/>
        </w:rPr>
        <w:t>D.</w:t>
      </w:r>
      <w:r w:rsidR="0038314F" w:rsidRPr="00B22FA2">
        <w:rPr>
          <w:rFonts w:ascii="宋体" w:eastAsia="宋体" w:hAnsi="宋体"/>
          <w:lang w:eastAsia="zh-CN"/>
        </w:rPr>
        <w:t>两年</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2、党的基层组织召开党员代表大会的代表候选人数应多于应选人数的（D）。</w:t>
      </w:r>
    </w:p>
    <w:p w:rsidR="00957CC8" w:rsidRPr="00B22FA2" w:rsidRDefault="008D7D77">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5%</w:t>
      </w:r>
      <w:r w:rsidRPr="00B22FA2">
        <w:rPr>
          <w:rFonts w:ascii="宋体" w:eastAsia="宋体" w:hAnsi="宋体"/>
          <w:lang w:eastAsia="zh-CN"/>
        </w:rPr>
        <w:t>B.</w:t>
      </w:r>
      <w:r w:rsidR="0038314F" w:rsidRPr="00B22FA2">
        <w:rPr>
          <w:rFonts w:ascii="宋体" w:eastAsia="宋体" w:hAnsi="宋体"/>
          <w:lang w:eastAsia="zh-CN"/>
        </w:rPr>
        <w:t>10%</w:t>
      </w:r>
      <w:r w:rsidRPr="00B22FA2">
        <w:rPr>
          <w:rFonts w:ascii="宋体" w:eastAsia="宋体" w:hAnsi="宋体"/>
          <w:lang w:eastAsia="zh-CN"/>
        </w:rPr>
        <w:t>C.</w:t>
      </w:r>
      <w:r w:rsidR="0038314F" w:rsidRPr="00B22FA2">
        <w:rPr>
          <w:rFonts w:ascii="宋体" w:eastAsia="宋体" w:hAnsi="宋体"/>
          <w:lang w:eastAsia="zh-CN"/>
        </w:rPr>
        <w:t>15%</w:t>
      </w:r>
      <w:r w:rsidRPr="00B22FA2">
        <w:rPr>
          <w:rFonts w:ascii="宋体" w:eastAsia="宋体" w:hAnsi="宋体"/>
          <w:lang w:eastAsia="zh-CN"/>
        </w:rPr>
        <w:t>D.</w:t>
      </w:r>
      <w:r w:rsidR="0038314F" w:rsidRPr="00B22FA2">
        <w:rPr>
          <w:rFonts w:ascii="宋体" w:eastAsia="宋体" w:hAnsi="宋体"/>
          <w:lang w:eastAsia="zh-CN"/>
        </w:rPr>
        <w:t>20%</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党的基层组织设立的委员会委员候选人的差额为应选人数的（D）。</w:t>
      </w:r>
    </w:p>
    <w:p w:rsidR="00957CC8" w:rsidRPr="00B22FA2" w:rsidRDefault="008D7D77">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5%</w:t>
      </w:r>
      <w:r w:rsidRPr="00B22FA2">
        <w:rPr>
          <w:rFonts w:ascii="宋体" w:eastAsia="宋体" w:hAnsi="宋体"/>
          <w:lang w:eastAsia="zh-CN"/>
        </w:rPr>
        <w:t>B.</w:t>
      </w:r>
      <w:r w:rsidR="0038314F" w:rsidRPr="00B22FA2">
        <w:rPr>
          <w:rFonts w:ascii="宋体" w:eastAsia="宋体" w:hAnsi="宋体"/>
          <w:lang w:eastAsia="zh-CN"/>
        </w:rPr>
        <w:t>10%</w:t>
      </w:r>
      <w:r w:rsidRPr="00B22FA2">
        <w:rPr>
          <w:rFonts w:ascii="宋体" w:eastAsia="宋体" w:hAnsi="宋体"/>
          <w:lang w:eastAsia="zh-CN"/>
        </w:rPr>
        <w:t>C.</w:t>
      </w:r>
      <w:r w:rsidR="0038314F" w:rsidRPr="00B22FA2">
        <w:rPr>
          <w:rFonts w:ascii="宋体" w:eastAsia="宋体" w:hAnsi="宋体"/>
          <w:lang w:eastAsia="zh-CN"/>
        </w:rPr>
        <w:t>15%</w:t>
      </w:r>
      <w:r w:rsidRPr="00B22FA2">
        <w:rPr>
          <w:rFonts w:ascii="宋体" w:eastAsia="宋体" w:hAnsi="宋体"/>
          <w:lang w:eastAsia="zh-CN"/>
        </w:rPr>
        <w:t>D.</w:t>
      </w:r>
      <w:r w:rsidR="0038314F" w:rsidRPr="00B22FA2">
        <w:rPr>
          <w:rFonts w:ascii="宋体" w:eastAsia="宋体" w:hAnsi="宋体"/>
          <w:lang w:eastAsia="zh-CN"/>
        </w:rPr>
        <w:t>20%</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4、《中国共产党基层组织选举工作暂行条例》规定，选举人对候选人可以投赞成票或</w:t>
      </w:r>
      <w:proofErr w:type="gramStart"/>
      <w:r w:rsidRPr="00B22FA2">
        <w:rPr>
          <w:rFonts w:ascii="宋体" w:eastAsia="宋体" w:hAnsi="宋体"/>
          <w:lang w:eastAsia="zh-CN"/>
        </w:rPr>
        <w:t>不</w:t>
      </w:r>
      <w:proofErr w:type="gramEnd"/>
      <w:r w:rsidRPr="00B22FA2">
        <w:rPr>
          <w:rFonts w:ascii="宋体" w:eastAsia="宋体" w:hAnsi="宋体"/>
          <w:lang w:eastAsia="zh-CN"/>
        </w:rPr>
        <w:t>赞成票，也可以弃权。投（B）者可以另选他人。</w:t>
      </w:r>
    </w:p>
    <w:p w:rsidR="00957CC8" w:rsidRPr="00B22FA2" w:rsidRDefault="008D7D77">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弃权票</w:t>
      </w:r>
      <w:r w:rsidRPr="00B22FA2">
        <w:rPr>
          <w:rFonts w:ascii="宋体" w:eastAsia="宋体" w:hAnsi="宋体"/>
          <w:lang w:eastAsia="zh-CN"/>
        </w:rPr>
        <w:t>B.</w:t>
      </w:r>
      <w:proofErr w:type="gramStart"/>
      <w:r w:rsidR="0038314F" w:rsidRPr="00B22FA2">
        <w:rPr>
          <w:rFonts w:ascii="宋体" w:eastAsia="宋体" w:hAnsi="宋体"/>
          <w:lang w:eastAsia="zh-CN"/>
        </w:rPr>
        <w:t>不</w:t>
      </w:r>
      <w:proofErr w:type="gramEnd"/>
      <w:r w:rsidR="0038314F" w:rsidRPr="00B22FA2">
        <w:rPr>
          <w:rFonts w:ascii="宋体" w:eastAsia="宋体" w:hAnsi="宋体"/>
          <w:lang w:eastAsia="zh-CN"/>
        </w:rPr>
        <w:t>赞成票</w:t>
      </w:r>
      <w:r w:rsidRPr="00B22FA2">
        <w:rPr>
          <w:rFonts w:ascii="宋体" w:eastAsia="宋体" w:hAnsi="宋体"/>
          <w:lang w:eastAsia="zh-CN"/>
        </w:rPr>
        <w:t>C.</w:t>
      </w:r>
      <w:r w:rsidR="0038314F" w:rsidRPr="00B22FA2">
        <w:rPr>
          <w:rFonts w:ascii="宋体" w:eastAsia="宋体" w:hAnsi="宋体"/>
          <w:lang w:eastAsia="zh-CN"/>
        </w:rPr>
        <w:t>反对票</w:t>
      </w:r>
      <w:r w:rsidRPr="00B22FA2">
        <w:rPr>
          <w:rFonts w:ascii="宋体" w:eastAsia="宋体" w:hAnsi="宋体"/>
          <w:lang w:eastAsia="zh-CN"/>
        </w:rPr>
        <w:t>D.</w:t>
      </w:r>
      <w:r w:rsidR="0038314F" w:rsidRPr="00B22FA2">
        <w:rPr>
          <w:rFonts w:ascii="宋体" w:eastAsia="宋体" w:hAnsi="宋体"/>
          <w:lang w:eastAsia="zh-CN"/>
        </w:rPr>
        <w:t>其他票</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5、《中国共产党基层组织选举工作暂行条例》规定，选出的委员，报上级党组织备案；常委、书记、副书记，报上级党组织（B）。</w:t>
      </w:r>
    </w:p>
    <w:p w:rsidR="00957CC8" w:rsidRPr="00B22FA2" w:rsidRDefault="008D7D77">
      <w:pPr>
        <w:rPr>
          <w:rFonts w:ascii="宋体" w:eastAsia="宋体" w:hAnsi="宋体"/>
          <w:lang w:eastAsia="zh-CN"/>
        </w:rPr>
      </w:pPr>
      <w:r w:rsidRPr="00B22FA2">
        <w:rPr>
          <w:rFonts w:ascii="宋体" w:eastAsia="宋体" w:hAnsi="宋体"/>
          <w:lang w:eastAsia="zh-CN"/>
        </w:rPr>
        <w:lastRenderedPageBreak/>
        <w:t>A.</w:t>
      </w:r>
      <w:r w:rsidR="0038314F" w:rsidRPr="00B22FA2">
        <w:rPr>
          <w:rFonts w:ascii="宋体" w:eastAsia="宋体" w:hAnsi="宋体"/>
          <w:lang w:eastAsia="zh-CN"/>
        </w:rPr>
        <w:t>备案</w:t>
      </w:r>
      <w:r w:rsidRPr="00B22FA2">
        <w:rPr>
          <w:rFonts w:ascii="宋体" w:eastAsia="宋体" w:hAnsi="宋体"/>
          <w:lang w:eastAsia="zh-CN"/>
        </w:rPr>
        <w:t>B.</w:t>
      </w:r>
      <w:r w:rsidR="0038314F" w:rsidRPr="00B22FA2">
        <w:rPr>
          <w:rFonts w:ascii="宋体" w:eastAsia="宋体" w:hAnsi="宋体"/>
          <w:lang w:eastAsia="zh-CN"/>
        </w:rPr>
        <w:t>批准</w:t>
      </w:r>
      <w:r w:rsidRPr="00B22FA2">
        <w:rPr>
          <w:rFonts w:ascii="宋体" w:eastAsia="宋体" w:hAnsi="宋体"/>
          <w:lang w:eastAsia="zh-CN"/>
        </w:rPr>
        <w:t>C.</w:t>
      </w:r>
      <w:r w:rsidR="0038314F" w:rsidRPr="00B22FA2">
        <w:rPr>
          <w:rFonts w:ascii="宋体" w:eastAsia="宋体" w:hAnsi="宋体"/>
          <w:lang w:eastAsia="zh-CN"/>
        </w:rPr>
        <w:t>审查</w:t>
      </w:r>
      <w:r w:rsidRPr="00B22FA2">
        <w:rPr>
          <w:rFonts w:ascii="宋体" w:eastAsia="宋体" w:hAnsi="宋体"/>
          <w:lang w:eastAsia="zh-CN"/>
        </w:rPr>
        <w:t>D.</w:t>
      </w:r>
      <w:r w:rsidR="0038314F" w:rsidRPr="00B22FA2">
        <w:rPr>
          <w:rFonts w:ascii="宋体" w:eastAsia="宋体" w:hAnsi="宋体"/>
          <w:lang w:eastAsia="zh-CN"/>
        </w:rPr>
        <w:t>审批</w:t>
      </w:r>
    </w:p>
    <w:p w:rsidR="00796586" w:rsidRDefault="00796586">
      <w:pPr>
        <w:rPr>
          <w:rFonts w:ascii="宋体" w:eastAsia="宋体" w:hAnsi="宋体"/>
          <w:lang w:eastAsia="zh-CN"/>
        </w:rPr>
      </w:pPr>
      <w:proofErr w:type="spellStart"/>
      <w:r>
        <w:rPr>
          <w:rFonts w:ascii="宋体" w:eastAsia="宋体" w:hAnsi="宋体"/>
          <w:lang w:eastAsia="zh-CN"/>
        </w:rPr>
        <w:t>A</w:t>
      </w:r>
      <w:r>
        <w:rPr>
          <w:rFonts w:ascii="宋体" w:eastAsia="宋体" w:hAnsi="宋体" w:hint="eastAsia"/>
          <w:lang w:eastAsia="zh-CN"/>
        </w:rPr>
        <w:t>sd</w:t>
      </w:r>
      <w:proofErr w:type="spellEnd"/>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6、进行正式选举时，被选举人获得的赞成票超过实到会有选举权的人数的（A），始得当选。</w:t>
      </w:r>
    </w:p>
    <w:p w:rsidR="00957CC8" w:rsidRPr="00B22FA2" w:rsidRDefault="008D7D77">
      <w:pPr>
        <w:rPr>
          <w:rFonts w:ascii="宋体" w:eastAsia="宋体" w:hAnsi="宋体"/>
        </w:rPr>
      </w:pPr>
      <w:proofErr w:type="spellStart"/>
      <w:r w:rsidRPr="00B22FA2">
        <w:rPr>
          <w:rFonts w:ascii="宋体" w:eastAsia="宋体" w:hAnsi="宋体"/>
        </w:rPr>
        <w:t>A.</w:t>
      </w:r>
      <w:r w:rsidR="0038314F" w:rsidRPr="00B22FA2">
        <w:rPr>
          <w:rFonts w:ascii="宋体" w:eastAsia="宋体" w:hAnsi="宋体"/>
        </w:rPr>
        <w:t>一半</w:t>
      </w:r>
      <w:r w:rsidRPr="00B22FA2">
        <w:rPr>
          <w:rFonts w:ascii="宋体" w:eastAsia="宋体" w:hAnsi="宋体"/>
        </w:rPr>
        <w:t>B.</w:t>
      </w:r>
      <w:r w:rsidR="0038314F" w:rsidRPr="00B22FA2">
        <w:rPr>
          <w:rFonts w:ascii="宋体" w:eastAsia="宋体" w:hAnsi="宋体"/>
        </w:rPr>
        <w:t>五分之四</w:t>
      </w:r>
      <w:r w:rsidRPr="00B22FA2">
        <w:rPr>
          <w:rFonts w:ascii="宋体" w:eastAsia="宋体" w:hAnsi="宋体"/>
        </w:rPr>
        <w:t>C.</w:t>
      </w:r>
      <w:r w:rsidR="0038314F" w:rsidRPr="00B22FA2">
        <w:rPr>
          <w:rFonts w:ascii="宋体" w:eastAsia="宋体" w:hAnsi="宋体"/>
        </w:rPr>
        <w:t>三分之一</w:t>
      </w:r>
      <w:r w:rsidRPr="00B22FA2">
        <w:rPr>
          <w:rFonts w:ascii="宋体" w:eastAsia="宋体" w:hAnsi="宋体"/>
        </w:rPr>
        <w:t>D.</w:t>
      </w:r>
      <w:r w:rsidR="0038314F" w:rsidRPr="00B22FA2">
        <w:rPr>
          <w:rFonts w:ascii="宋体" w:eastAsia="宋体" w:hAnsi="宋体"/>
        </w:rPr>
        <w:t>五分之三</w:t>
      </w:r>
      <w:proofErr w:type="spellEnd"/>
    </w:p>
    <w:p w:rsidR="00957CC8" w:rsidRPr="00B22FA2" w:rsidRDefault="00957CC8">
      <w:pPr>
        <w:rPr>
          <w:rFonts w:ascii="宋体" w:eastAsia="宋体" w:hAnsi="宋体"/>
        </w:rPr>
      </w:pPr>
    </w:p>
    <w:p w:rsidR="00957CC8" w:rsidRPr="00B22FA2" w:rsidRDefault="0038314F">
      <w:pPr>
        <w:rPr>
          <w:rFonts w:ascii="宋体" w:eastAsia="宋体" w:hAnsi="宋体"/>
          <w:lang w:eastAsia="zh-CN"/>
        </w:rPr>
      </w:pPr>
      <w:r w:rsidRPr="00B22FA2">
        <w:rPr>
          <w:rFonts w:ascii="宋体" w:eastAsia="宋体" w:hAnsi="宋体"/>
          <w:lang w:eastAsia="zh-CN"/>
        </w:rPr>
        <w:t>7、党的基层委员会委员在任期内出缺，应（B）。</w:t>
      </w:r>
    </w:p>
    <w:p w:rsidR="00957CC8" w:rsidRPr="00B22FA2" w:rsidRDefault="008D7D77">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由上级党的组织调动或者指派</w:t>
      </w:r>
    </w:p>
    <w:p w:rsidR="00957CC8" w:rsidRPr="00B22FA2" w:rsidRDefault="008D7D77">
      <w:pPr>
        <w:rPr>
          <w:rFonts w:ascii="宋体" w:eastAsia="宋体" w:hAnsi="宋体"/>
          <w:lang w:eastAsia="zh-CN"/>
        </w:rPr>
      </w:pPr>
      <w:r w:rsidRPr="00B22FA2">
        <w:rPr>
          <w:rFonts w:ascii="宋体" w:eastAsia="宋体" w:hAnsi="宋体"/>
          <w:lang w:eastAsia="zh-CN"/>
        </w:rPr>
        <w:t>B.</w:t>
      </w:r>
      <w:r w:rsidR="0038314F" w:rsidRPr="00B22FA2">
        <w:rPr>
          <w:rFonts w:ascii="宋体" w:eastAsia="宋体" w:hAnsi="宋体"/>
          <w:lang w:eastAsia="zh-CN"/>
        </w:rPr>
        <w:t>召开党员大会或党员代表大会补选</w:t>
      </w:r>
    </w:p>
    <w:p w:rsidR="00957CC8" w:rsidRPr="00B22FA2" w:rsidRDefault="008D7D77">
      <w:pPr>
        <w:rPr>
          <w:rFonts w:ascii="宋体" w:eastAsia="宋体" w:hAnsi="宋体"/>
          <w:lang w:eastAsia="zh-CN"/>
        </w:rPr>
      </w:pPr>
      <w:r w:rsidRPr="00B22FA2">
        <w:rPr>
          <w:rFonts w:ascii="宋体" w:eastAsia="宋体" w:hAnsi="宋体"/>
          <w:lang w:eastAsia="zh-CN"/>
        </w:rPr>
        <w:t>C.</w:t>
      </w:r>
      <w:r w:rsidR="0038314F" w:rsidRPr="00B22FA2">
        <w:rPr>
          <w:rFonts w:ascii="宋体" w:eastAsia="宋体" w:hAnsi="宋体"/>
          <w:lang w:eastAsia="zh-CN"/>
        </w:rPr>
        <w:t>召开党的基层委员会任命</w:t>
      </w:r>
    </w:p>
    <w:p w:rsidR="00957CC8" w:rsidRPr="00B22FA2" w:rsidRDefault="008D7D77">
      <w:pPr>
        <w:rPr>
          <w:rFonts w:ascii="宋体" w:eastAsia="宋体" w:hAnsi="宋体"/>
          <w:lang w:eastAsia="zh-CN"/>
        </w:rPr>
      </w:pPr>
      <w:r w:rsidRPr="00B22FA2">
        <w:rPr>
          <w:rFonts w:ascii="宋体" w:eastAsia="宋体" w:hAnsi="宋体"/>
          <w:lang w:eastAsia="zh-CN"/>
        </w:rPr>
        <w:t>D.</w:t>
      </w:r>
      <w:r w:rsidR="0038314F" w:rsidRPr="00B22FA2">
        <w:rPr>
          <w:rFonts w:ascii="宋体" w:eastAsia="宋体" w:hAnsi="宋体"/>
          <w:lang w:eastAsia="zh-CN"/>
        </w:rPr>
        <w:t>召开党的基层委员会补选</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8、《中国共产党基层组织选举工作暂行条例》规定，召开党员大会或党员代表大会进行选举时，因故未出席会议的党员或党员代表（A）委托他人代为投票。</w:t>
      </w:r>
    </w:p>
    <w:p w:rsidR="00957CC8" w:rsidRPr="00B22FA2" w:rsidRDefault="008D7D77">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不能</w:t>
      </w:r>
      <w:r w:rsidRPr="00B22FA2">
        <w:rPr>
          <w:rFonts w:ascii="宋体" w:eastAsia="宋体" w:hAnsi="宋体"/>
          <w:lang w:eastAsia="zh-CN"/>
        </w:rPr>
        <w:t>B.</w:t>
      </w:r>
      <w:r w:rsidR="0038314F" w:rsidRPr="00B22FA2">
        <w:rPr>
          <w:rFonts w:ascii="宋体" w:eastAsia="宋体" w:hAnsi="宋体"/>
          <w:lang w:eastAsia="zh-CN"/>
        </w:rPr>
        <w:t>可以</w:t>
      </w:r>
      <w:r w:rsidRPr="00B22FA2">
        <w:rPr>
          <w:rFonts w:ascii="宋体" w:eastAsia="宋体" w:hAnsi="宋体"/>
          <w:lang w:eastAsia="zh-CN"/>
        </w:rPr>
        <w:t>C.</w:t>
      </w:r>
      <w:r w:rsidR="0038314F" w:rsidRPr="00B22FA2">
        <w:rPr>
          <w:rFonts w:ascii="宋体" w:eastAsia="宋体" w:hAnsi="宋体"/>
          <w:lang w:eastAsia="zh-CN"/>
        </w:rPr>
        <w:t>可由本人</w:t>
      </w:r>
      <w:r w:rsidRPr="00B22FA2">
        <w:rPr>
          <w:rFonts w:ascii="宋体" w:eastAsia="宋体" w:hAnsi="宋体"/>
          <w:lang w:eastAsia="zh-CN"/>
        </w:rPr>
        <w:t>D.</w:t>
      </w:r>
      <w:r w:rsidR="0038314F" w:rsidRPr="00B22FA2">
        <w:rPr>
          <w:rFonts w:ascii="宋体" w:eastAsia="宋体" w:hAnsi="宋体"/>
          <w:lang w:eastAsia="zh-CN"/>
        </w:rPr>
        <w:t>经大会主席团同意可以</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9、党员大会或党员代表大会选举的监票人由全体党员或各代表团（组）从不是候选人的党员或代表中推选，经党员大会或党员代表大会（C）通过。</w:t>
      </w:r>
    </w:p>
    <w:p w:rsidR="00957CC8" w:rsidRPr="00B22FA2" w:rsidRDefault="008D7D77">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审查</w:t>
      </w:r>
      <w:r w:rsidRPr="00B22FA2">
        <w:rPr>
          <w:rFonts w:ascii="宋体" w:eastAsia="宋体" w:hAnsi="宋体"/>
          <w:lang w:eastAsia="zh-CN"/>
        </w:rPr>
        <w:t>B.</w:t>
      </w:r>
      <w:r w:rsidR="0038314F" w:rsidRPr="00B22FA2">
        <w:rPr>
          <w:rFonts w:ascii="宋体" w:eastAsia="宋体" w:hAnsi="宋体"/>
          <w:lang w:eastAsia="zh-CN"/>
        </w:rPr>
        <w:t>批准</w:t>
      </w:r>
      <w:r w:rsidRPr="00B22FA2">
        <w:rPr>
          <w:rFonts w:ascii="宋体" w:eastAsia="宋体" w:hAnsi="宋体"/>
          <w:lang w:eastAsia="zh-CN"/>
        </w:rPr>
        <w:t>C.</w:t>
      </w:r>
      <w:r w:rsidR="0038314F" w:rsidRPr="00B22FA2">
        <w:rPr>
          <w:rFonts w:ascii="宋体" w:eastAsia="宋体" w:hAnsi="宋体"/>
          <w:lang w:eastAsia="zh-CN"/>
        </w:rPr>
        <w:t>表决</w:t>
      </w:r>
      <w:r w:rsidRPr="00B22FA2">
        <w:rPr>
          <w:rFonts w:ascii="宋体" w:eastAsia="宋体" w:hAnsi="宋体"/>
          <w:lang w:eastAsia="zh-CN"/>
        </w:rPr>
        <w:t>D.</w:t>
      </w:r>
      <w:r w:rsidR="0038314F" w:rsidRPr="00B22FA2">
        <w:rPr>
          <w:rFonts w:ascii="宋体" w:eastAsia="宋体" w:hAnsi="宋体"/>
          <w:lang w:eastAsia="zh-CN"/>
        </w:rPr>
        <w:t>审批</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10、党的中央和地方各级委员会派出的工作委员会，按照有关规定（C）。</w:t>
      </w:r>
    </w:p>
    <w:p w:rsidR="00957CC8" w:rsidRPr="00B22FA2" w:rsidRDefault="008D7D77">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对所属党组织进行监督</w:t>
      </w:r>
    </w:p>
    <w:p w:rsidR="00957CC8" w:rsidRPr="00B22FA2" w:rsidRDefault="008D7D77">
      <w:pPr>
        <w:rPr>
          <w:rFonts w:ascii="宋体" w:eastAsia="宋体" w:hAnsi="宋体"/>
          <w:lang w:eastAsia="zh-CN"/>
        </w:rPr>
      </w:pPr>
      <w:r w:rsidRPr="00B22FA2">
        <w:rPr>
          <w:rFonts w:ascii="宋体" w:eastAsia="宋体" w:hAnsi="宋体"/>
          <w:lang w:eastAsia="zh-CN"/>
        </w:rPr>
        <w:t>B.</w:t>
      </w:r>
      <w:r w:rsidR="0038314F" w:rsidRPr="00B22FA2">
        <w:rPr>
          <w:rFonts w:ascii="宋体" w:eastAsia="宋体" w:hAnsi="宋体"/>
          <w:lang w:eastAsia="zh-CN"/>
        </w:rPr>
        <w:t>对所属党组织进行监督</w:t>
      </w:r>
    </w:p>
    <w:p w:rsidR="00957CC8" w:rsidRPr="00B22FA2" w:rsidRDefault="008D7D77">
      <w:pPr>
        <w:rPr>
          <w:rFonts w:ascii="宋体" w:eastAsia="宋体" w:hAnsi="宋体"/>
          <w:lang w:eastAsia="zh-CN"/>
        </w:rPr>
      </w:pPr>
      <w:r w:rsidRPr="00B22FA2">
        <w:rPr>
          <w:rFonts w:ascii="宋体" w:eastAsia="宋体" w:hAnsi="宋体"/>
          <w:lang w:eastAsia="zh-CN"/>
        </w:rPr>
        <w:t>C.</w:t>
      </w:r>
      <w:r w:rsidR="0038314F" w:rsidRPr="00B22FA2">
        <w:rPr>
          <w:rFonts w:ascii="宋体" w:eastAsia="宋体" w:hAnsi="宋体"/>
          <w:lang w:eastAsia="zh-CN"/>
        </w:rPr>
        <w:t>对所属党组织和党员领导干部进行监督。</w:t>
      </w:r>
    </w:p>
    <w:p w:rsidR="008D7D77" w:rsidRDefault="008D7D77">
      <w:pPr>
        <w:rPr>
          <w:rFonts w:ascii="宋体" w:eastAsia="宋体" w:hAnsi="宋体"/>
          <w:lang w:eastAsia="zh-CN"/>
        </w:rPr>
      </w:pPr>
    </w:p>
    <w:p w:rsidR="00FB733A" w:rsidRDefault="00FB733A">
      <w:pPr>
        <w:rPr>
          <w:rFonts w:ascii="宋体" w:eastAsia="宋体" w:hAnsi="宋体"/>
          <w:lang w:eastAsia="zh-CN"/>
        </w:rPr>
      </w:pPr>
    </w:p>
    <w:p w:rsidR="00FB733A" w:rsidRDefault="00FB733A">
      <w:pPr>
        <w:rPr>
          <w:rFonts w:ascii="宋体" w:eastAsia="宋体" w:hAnsi="宋体"/>
          <w:lang w:eastAsia="zh-CN"/>
        </w:rPr>
      </w:pPr>
    </w:p>
    <w:p w:rsidR="00FB733A" w:rsidRDefault="00FB733A">
      <w:pPr>
        <w:rPr>
          <w:rFonts w:ascii="宋体" w:eastAsia="宋体" w:hAnsi="宋体"/>
          <w:lang w:eastAsia="zh-CN"/>
        </w:rPr>
      </w:pPr>
    </w:p>
    <w:p w:rsidR="00FB733A" w:rsidRDefault="00FB733A">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BF4857" w:rsidRDefault="00BF4857">
      <w:pPr>
        <w:rPr>
          <w:rFonts w:ascii="宋体" w:eastAsia="宋体" w:hAnsi="宋体"/>
          <w:lang w:eastAsia="zh-CN"/>
        </w:rPr>
      </w:pPr>
      <w:r w:rsidRPr="00BF4857">
        <w:rPr>
          <w:rFonts w:ascii="宋体" w:eastAsia="宋体" w:hAnsi="宋体"/>
          <w:lang w:eastAsia="zh-CN"/>
        </w:rPr>
        <w:t>02</w:t>
      </w:r>
      <w:r w:rsidRPr="00BF4857">
        <w:rPr>
          <w:rFonts w:ascii="宋体" w:eastAsia="宋体" w:hAnsi="宋体" w:hint="eastAsia"/>
          <w:lang w:eastAsia="zh-CN"/>
        </w:rPr>
        <w:t>中国共产党支部工作条例（试行）题库</w:t>
      </w:r>
    </w:p>
    <w:p w:rsidR="00BF4857" w:rsidRDefault="00BF4857">
      <w:pPr>
        <w:rPr>
          <w:rFonts w:ascii="宋体" w:eastAsia="宋体" w:hAnsi="宋体"/>
          <w:lang w:eastAsia="zh-CN"/>
        </w:rPr>
      </w:pPr>
      <w:r w:rsidRPr="00BF4857">
        <w:rPr>
          <w:rFonts w:ascii="宋体" w:eastAsia="宋体" w:hAnsi="宋体" w:hint="eastAsia"/>
          <w:lang w:eastAsia="zh-CN"/>
        </w:rPr>
        <w:t>单选</w:t>
      </w:r>
      <w:r w:rsidRPr="00BF4857">
        <w:rPr>
          <w:rFonts w:ascii="宋体" w:eastAsia="宋体" w:hAnsi="宋体"/>
          <w:lang w:eastAsia="zh-CN"/>
        </w:rPr>
        <w:t>10</w:t>
      </w:r>
      <w:r w:rsidRPr="00BF4857">
        <w:rPr>
          <w:rFonts w:ascii="宋体" w:eastAsia="宋体" w:hAnsi="宋体" w:hint="eastAsia"/>
          <w:lang w:eastAsia="zh-CN"/>
        </w:rPr>
        <w:t>多选</w:t>
      </w:r>
      <w:r w:rsidRPr="00BF4857">
        <w:rPr>
          <w:rFonts w:ascii="宋体" w:eastAsia="宋体" w:hAnsi="宋体"/>
          <w:lang w:eastAsia="zh-CN"/>
        </w:rPr>
        <w:t>10</w:t>
      </w:r>
      <w:r w:rsidRPr="00BF4857">
        <w:rPr>
          <w:rFonts w:ascii="宋体" w:eastAsia="宋体" w:hAnsi="宋体" w:hint="eastAsia"/>
          <w:lang w:eastAsia="zh-CN"/>
        </w:rPr>
        <w:t>判断</w:t>
      </w:r>
      <w:r w:rsidRPr="00BF4857">
        <w:rPr>
          <w:rFonts w:ascii="宋体" w:eastAsia="宋体" w:hAnsi="宋体"/>
          <w:lang w:eastAsia="zh-CN"/>
        </w:rPr>
        <w:t>15</w:t>
      </w:r>
    </w:p>
    <w:p w:rsidR="00FB733A" w:rsidRPr="00B22FA2" w:rsidRDefault="00FB733A">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中国共产党支部工作条例（试行）题库</w:t>
      </w:r>
    </w:p>
    <w:p w:rsidR="008D7D77" w:rsidRPr="00B22FA2" w:rsidRDefault="008D7D77">
      <w:pPr>
        <w:rPr>
          <w:rFonts w:ascii="宋体" w:eastAsia="宋体" w:hAnsi="宋体"/>
          <w:lang w:eastAsia="zh-CN"/>
        </w:rPr>
      </w:pPr>
    </w:p>
    <w:p w:rsidR="00DA381B" w:rsidRPr="00B22FA2" w:rsidRDefault="00DA381B">
      <w:pPr>
        <w:rPr>
          <w:rFonts w:ascii="宋体" w:eastAsia="宋体" w:hAnsi="宋体"/>
          <w:lang w:eastAsia="zh-CN"/>
        </w:rPr>
      </w:pPr>
    </w:p>
    <w:p w:rsidR="00957CC8" w:rsidRDefault="0038314F">
      <w:pPr>
        <w:rPr>
          <w:rFonts w:ascii="宋体" w:eastAsia="宋体" w:hAnsi="宋体"/>
          <w:lang w:eastAsia="zh-CN"/>
        </w:rPr>
      </w:pPr>
      <w:r w:rsidRPr="00B22FA2">
        <w:rPr>
          <w:rFonts w:ascii="宋体" w:eastAsia="宋体" w:hAnsi="宋体"/>
          <w:lang w:eastAsia="zh-CN"/>
        </w:rPr>
        <w:t>一、单项</w:t>
      </w:r>
      <w:r w:rsidR="00430D15">
        <w:rPr>
          <w:rFonts w:ascii="宋体" w:eastAsia="宋体" w:hAnsi="宋体"/>
          <w:lang w:eastAsia="zh-CN"/>
        </w:rPr>
        <w:t>选择题</w:t>
      </w:r>
    </w:p>
    <w:p w:rsidR="00FD279F" w:rsidRPr="00B22FA2" w:rsidRDefault="00FD279F">
      <w:pPr>
        <w:rPr>
          <w:rFonts w:ascii="宋体" w:eastAsia="宋体" w:hAnsi="宋体"/>
          <w:lang w:eastAsia="zh-CN"/>
        </w:rPr>
      </w:pPr>
    </w:p>
    <w:p w:rsidR="00DA381B" w:rsidRPr="00B22FA2" w:rsidRDefault="00DA381B">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1.规模较大、跨区域的农民专业合作组织，专业市场、商业街区、商务楼宇等，符合条件的，应当成立。（D）</w:t>
      </w:r>
    </w:p>
    <w:p w:rsidR="00957CC8" w:rsidRPr="00B22FA2" w:rsidRDefault="0038314F">
      <w:pPr>
        <w:rPr>
          <w:rFonts w:ascii="宋体" w:eastAsia="宋体" w:hAnsi="宋体"/>
          <w:lang w:eastAsia="zh-CN"/>
        </w:rPr>
      </w:pPr>
      <w:r w:rsidRPr="00B22FA2">
        <w:rPr>
          <w:rFonts w:ascii="宋体" w:eastAsia="宋体" w:hAnsi="宋体"/>
          <w:lang w:eastAsia="zh-CN"/>
        </w:rPr>
        <w:t>党委B.党组C.党总支D.党支部</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2.党支部党员大会是党支部的议事决策机构，由全体党员参加，一般每季度召开次。（A）</w:t>
      </w:r>
    </w:p>
    <w:p w:rsidR="00957CC8" w:rsidRPr="00B22FA2" w:rsidRDefault="0038314F">
      <w:pPr>
        <w:rPr>
          <w:rFonts w:ascii="宋体" w:eastAsia="宋体" w:hAnsi="宋体"/>
          <w:lang w:eastAsia="zh-CN"/>
        </w:rPr>
      </w:pPr>
      <w:r w:rsidRPr="00B22FA2">
        <w:rPr>
          <w:rFonts w:ascii="宋体" w:eastAsia="宋体" w:hAnsi="宋体"/>
          <w:lang w:eastAsia="zh-CN"/>
        </w:rPr>
        <w:t>A.1B.2C.3D.4</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党员领导干部应当定期为基层党员讲党课，党委（党组）书记每年</w:t>
      </w:r>
      <w:proofErr w:type="gramStart"/>
      <w:r w:rsidRPr="00B22FA2">
        <w:rPr>
          <w:rFonts w:ascii="宋体" w:eastAsia="宋体" w:hAnsi="宋体"/>
          <w:lang w:eastAsia="zh-CN"/>
        </w:rPr>
        <w:t>至少讲次</w:t>
      </w:r>
      <w:proofErr w:type="gramEnd"/>
      <w:r w:rsidRPr="00B22FA2">
        <w:rPr>
          <w:rFonts w:ascii="宋体" w:eastAsia="宋体" w:hAnsi="宋体"/>
          <w:lang w:eastAsia="zh-CN"/>
        </w:rPr>
        <w:t>党课。（A）</w:t>
      </w:r>
    </w:p>
    <w:p w:rsidR="00957CC8" w:rsidRPr="00B22FA2" w:rsidRDefault="0038314F">
      <w:pPr>
        <w:rPr>
          <w:rFonts w:ascii="宋体" w:eastAsia="宋体" w:hAnsi="宋体"/>
          <w:lang w:eastAsia="zh-CN"/>
        </w:rPr>
      </w:pPr>
      <w:r w:rsidRPr="00B22FA2">
        <w:rPr>
          <w:rFonts w:ascii="宋体" w:eastAsia="宋体" w:hAnsi="宋体"/>
          <w:lang w:eastAsia="zh-CN"/>
        </w:rPr>
        <w:t>A.1B.2C.3D.4</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党支部一般每年开展次民主评议党员，组织党员对照合格党员标准、对照入党誓词，联系个人实际进行党性分析。（A）</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A.1B.2C.3D.4</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5.有正式党员人以上的党支部，应当设立党支部委员会。（C）</w:t>
      </w:r>
    </w:p>
    <w:p w:rsidR="00957CC8" w:rsidRPr="00B22FA2" w:rsidRDefault="0038314F">
      <w:pPr>
        <w:rPr>
          <w:rFonts w:ascii="宋体" w:eastAsia="宋体" w:hAnsi="宋体"/>
          <w:lang w:eastAsia="zh-CN"/>
        </w:rPr>
      </w:pPr>
      <w:r w:rsidRPr="00B22FA2">
        <w:rPr>
          <w:rFonts w:ascii="宋体" w:eastAsia="宋体" w:hAnsi="宋体"/>
          <w:lang w:eastAsia="zh-CN"/>
        </w:rPr>
        <w:t>A.5B.6C.7D.8</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6.根据党组织隶属关系和干部管理权限，上级党组织对任期届满的党支部，一般提前个月以发函或者电话通知等形式，提醒做好换届准备。（C）</w:t>
      </w:r>
    </w:p>
    <w:p w:rsidR="00957CC8" w:rsidRPr="00B22FA2" w:rsidRDefault="0038314F">
      <w:pPr>
        <w:rPr>
          <w:rFonts w:ascii="宋体" w:eastAsia="宋体" w:hAnsi="宋体"/>
          <w:lang w:eastAsia="zh-CN"/>
        </w:rPr>
      </w:pPr>
      <w:r w:rsidRPr="00B22FA2">
        <w:rPr>
          <w:rFonts w:ascii="宋体" w:eastAsia="宋体" w:hAnsi="宋体"/>
          <w:lang w:eastAsia="zh-CN"/>
        </w:rPr>
        <w:t>A.4B.5C.6D.7</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7.对不适宜担任党支部书记、副书记和委员职务的，上级党组织应当及时</w:t>
      </w:r>
      <w:proofErr w:type="gramStart"/>
      <w:r w:rsidRPr="00B22FA2">
        <w:rPr>
          <w:rFonts w:ascii="宋体" w:eastAsia="宋体" w:hAnsi="宋体"/>
          <w:lang w:eastAsia="zh-CN"/>
        </w:rPr>
        <w:t>作出</w:t>
      </w:r>
      <w:proofErr w:type="gramEnd"/>
      <w:r w:rsidRPr="00B22FA2">
        <w:rPr>
          <w:rFonts w:ascii="宋体" w:eastAsia="宋体" w:hAnsi="宋体"/>
          <w:lang w:eastAsia="zh-CN"/>
        </w:rPr>
        <w:t>。（D）</w:t>
      </w:r>
    </w:p>
    <w:p w:rsidR="00957CC8" w:rsidRPr="00B22FA2" w:rsidRDefault="0038314F">
      <w:pPr>
        <w:rPr>
          <w:rFonts w:ascii="宋体" w:eastAsia="宋体" w:hAnsi="宋体"/>
          <w:lang w:eastAsia="zh-CN"/>
        </w:rPr>
      </w:pPr>
      <w:r w:rsidRPr="00B22FA2">
        <w:rPr>
          <w:rFonts w:ascii="宋体" w:eastAsia="宋体" w:hAnsi="宋体"/>
          <w:lang w:eastAsia="zh-CN"/>
        </w:rPr>
        <w:t>A.撤职B.免职C.开除D.调整</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8.村、社区党支部书记纳入备案管理。（B）</w:t>
      </w:r>
    </w:p>
    <w:p w:rsidR="00957CC8" w:rsidRPr="00B22FA2" w:rsidRDefault="0038314F">
      <w:pPr>
        <w:rPr>
          <w:rFonts w:ascii="宋体" w:eastAsia="宋体" w:hAnsi="宋体"/>
          <w:lang w:eastAsia="zh-CN"/>
        </w:rPr>
      </w:pPr>
      <w:r w:rsidRPr="00B22FA2">
        <w:rPr>
          <w:rFonts w:ascii="宋体" w:eastAsia="宋体" w:hAnsi="宋体"/>
          <w:lang w:eastAsia="zh-CN"/>
        </w:rPr>
        <w:t>A.市级党委组织部B.县级党委组织部C.乡镇党委组织部D.乡镇党委</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9.抓党支部建设情况应当列入各级抓基层党建工作述职评议考核的重要内容。（C）</w:t>
      </w:r>
    </w:p>
    <w:p w:rsidR="00957CC8" w:rsidRPr="00B22FA2" w:rsidRDefault="0038314F">
      <w:pPr>
        <w:rPr>
          <w:rFonts w:ascii="宋体" w:eastAsia="宋体" w:hAnsi="宋体"/>
          <w:lang w:eastAsia="zh-CN"/>
        </w:rPr>
      </w:pPr>
      <w:r w:rsidRPr="00B22FA2">
        <w:rPr>
          <w:rFonts w:ascii="宋体" w:eastAsia="宋体" w:hAnsi="宋体"/>
          <w:lang w:eastAsia="zh-CN"/>
        </w:rPr>
        <w:t>A.县委书记B.组织部长C.党委书记D.党委副书记</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10.党支部应按照规定，向</w:t>
      </w:r>
      <w:proofErr w:type="gramStart"/>
      <w:r w:rsidRPr="00B22FA2">
        <w:rPr>
          <w:rFonts w:ascii="宋体" w:eastAsia="宋体" w:hAnsi="宋体"/>
          <w:lang w:eastAsia="zh-CN"/>
        </w:rPr>
        <w:t>通报党</w:t>
      </w:r>
      <w:proofErr w:type="gramEnd"/>
      <w:r w:rsidRPr="00B22FA2">
        <w:rPr>
          <w:rFonts w:ascii="宋体" w:eastAsia="宋体" w:hAnsi="宋体"/>
          <w:lang w:eastAsia="zh-CN"/>
        </w:rPr>
        <w:t>的工作情况，公开党内有关事务。（D）</w:t>
      </w:r>
    </w:p>
    <w:p w:rsidR="00957CC8" w:rsidRPr="00B22FA2" w:rsidRDefault="0038314F">
      <w:pPr>
        <w:rPr>
          <w:rFonts w:ascii="宋体" w:eastAsia="宋体" w:hAnsi="宋体"/>
          <w:lang w:eastAsia="zh-CN"/>
        </w:rPr>
      </w:pPr>
      <w:r w:rsidRPr="00B22FA2">
        <w:rPr>
          <w:rFonts w:ascii="宋体" w:eastAsia="宋体" w:hAnsi="宋体"/>
          <w:lang w:eastAsia="zh-CN"/>
        </w:rPr>
        <w:t>A.党员B.群众C.干部D.党员和群众</w:t>
      </w:r>
    </w:p>
    <w:p w:rsidR="00957CC8" w:rsidRPr="00B22FA2" w:rsidRDefault="00957CC8">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二、多项</w:t>
      </w:r>
      <w:r w:rsidR="00430D15">
        <w:rPr>
          <w:rFonts w:ascii="宋体" w:eastAsia="宋体" w:hAnsi="宋体"/>
          <w:lang w:eastAsia="zh-CN"/>
        </w:rPr>
        <w:t>选择题</w:t>
      </w:r>
    </w:p>
    <w:p w:rsidR="00957CC8" w:rsidRDefault="00957CC8">
      <w:pPr>
        <w:rPr>
          <w:rFonts w:ascii="宋体" w:eastAsia="宋体" w:hAnsi="宋体"/>
          <w:lang w:eastAsia="zh-CN"/>
        </w:rPr>
      </w:pPr>
    </w:p>
    <w:p w:rsidR="006D7A7B" w:rsidRPr="006D7A7B" w:rsidRDefault="006D7A7B">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1.强化党支部，充分发挥党支部作用，巩固党长期执政的。（ABC）</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A.政治功能B.战斗堡垒C.组织基础D.组织功能</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2.正式党员不足3人的单位，应当按照、、、的原则，成立联合党支部。（ABCD）</w:t>
      </w:r>
    </w:p>
    <w:p w:rsidR="00957CC8" w:rsidRPr="00B22FA2" w:rsidRDefault="0038314F">
      <w:pPr>
        <w:rPr>
          <w:rFonts w:ascii="宋体" w:eastAsia="宋体" w:hAnsi="宋体"/>
          <w:lang w:eastAsia="zh-CN"/>
        </w:rPr>
      </w:pPr>
      <w:r w:rsidRPr="00B22FA2">
        <w:rPr>
          <w:rFonts w:ascii="宋体" w:eastAsia="宋体" w:hAnsi="宋体"/>
          <w:lang w:eastAsia="zh-CN"/>
        </w:rPr>
        <w:t>A.地域相邻B.行业相近C.规模适当D.便于管理</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3.党小组会一般每月召开1次，组织党员参加、、等。（ABC）</w:t>
      </w:r>
    </w:p>
    <w:p w:rsidR="00957CC8" w:rsidRPr="00B22FA2" w:rsidRDefault="0038314F">
      <w:pPr>
        <w:rPr>
          <w:rFonts w:ascii="宋体" w:eastAsia="宋体" w:hAnsi="宋体"/>
          <w:lang w:eastAsia="zh-CN"/>
        </w:rPr>
      </w:pPr>
      <w:r w:rsidRPr="00B22FA2">
        <w:rPr>
          <w:rFonts w:ascii="宋体" w:eastAsia="宋体" w:hAnsi="宋体"/>
          <w:lang w:eastAsia="zh-CN"/>
        </w:rPr>
        <w:t>A.政治学习B.谈心谈话C.开展批评和自我批评D.业务学习</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4.党支部每月相对固定1天开展主题党日，组织党员、、和等。（ABCD）</w:t>
      </w:r>
    </w:p>
    <w:p w:rsidR="00957CC8" w:rsidRPr="00B22FA2" w:rsidRDefault="0038314F">
      <w:pPr>
        <w:rPr>
          <w:rFonts w:ascii="宋体" w:eastAsia="宋体" w:hAnsi="宋体"/>
          <w:lang w:eastAsia="zh-CN"/>
        </w:rPr>
      </w:pPr>
      <w:r w:rsidRPr="00B22FA2">
        <w:rPr>
          <w:rFonts w:ascii="宋体" w:eastAsia="宋体" w:hAnsi="宋体"/>
          <w:lang w:eastAsia="zh-CN"/>
        </w:rPr>
        <w:t>A.集中学习B.过组织生活C.进行民主议事D.志愿服务</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组织生活会一般以、或者形式召开。（ABD）</w:t>
      </w:r>
    </w:p>
    <w:p w:rsidR="00957CC8" w:rsidRPr="00B22FA2" w:rsidRDefault="0038314F">
      <w:pPr>
        <w:rPr>
          <w:rFonts w:ascii="宋体" w:eastAsia="宋体" w:hAnsi="宋体"/>
          <w:lang w:eastAsia="zh-CN"/>
        </w:rPr>
      </w:pPr>
      <w:r w:rsidRPr="00B22FA2">
        <w:rPr>
          <w:rFonts w:ascii="宋体" w:eastAsia="宋体" w:hAnsi="宋体"/>
          <w:lang w:eastAsia="zh-CN"/>
        </w:rPr>
        <w:t>党支部党员大会B.党支部委员会会议C.职代会D.党小组会</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6.党支部委员会设和、、等，必要时可以设1名副书记。（ABCD）</w:t>
      </w:r>
    </w:p>
    <w:p w:rsidR="00957CC8" w:rsidRPr="00B22FA2" w:rsidRDefault="0038314F">
      <w:pPr>
        <w:rPr>
          <w:rFonts w:ascii="宋体" w:eastAsia="宋体" w:hAnsi="宋体"/>
          <w:lang w:eastAsia="zh-CN"/>
        </w:rPr>
      </w:pPr>
      <w:r w:rsidRPr="00B22FA2">
        <w:rPr>
          <w:rFonts w:ascii="宋体" w:eastAsia="宋体" w:hAnsi="宋体"/>
          <w:lang w:eastAsia="zh-CN"/>
        </w:rPr>
        <w:t>A.书记B.组织委员C.宣传委员D.纪检委员</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7.对需要或者换届的，应当认真审核、从严把关，延长或者提前期限一般不超过1年。（AD）</w:t>
      </w:r>
    </w:p>
    <w:p w:rsidR="00957CC8" w:rsidRPr="00B22FA2" w:rsidRDefault="0038314F">
      <w:pPr>
        <w:rPr>
          <w:rFonts w:ascii="宋体" w:eastAsia="宋体" w:hAnsi="宋体"/>
          <w:lang w:eastAsia="zh-CN"/>
        </w:rPr>
      </w:pPr>
      <w:r w:rsidRPr="00B22FA2">
        <w:rPr>
          <w:rFonts w:ascii="宋体" w:eastAsia="宋体" w:hAnsi="宋体"/>
          <w:lang w:eastAsia="zh-CN"/>
        </w:rPr>
        <w:t>A.延期B.改期C.不D.提前</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8.对存在换届选举、和等问题的，上级党组织应当及时严肃处理。（ABC）</w:t>
      </w:r>
    </w:p>
    <w:p w:rsidR="00957CC8" w:rsidRPr="00B22FA2" w:rsidRDefault="0038314F">
      <w:pPr>
        <w:rPr>
          <w:rFonts w:ascii="宋体" w:eastAsia="宋体" w:hAnsi="宋体"/>
          <w:lang w:eastAsia="zh-CN"/>
        </w:rPr>
      </w:pPr>
      <w:r w:rsidRPr="00B22FA2">
        <w:rPr>
          <w:rFonts w:ascii="宋体" w:eastAsia="宋体" w:hAnsi="宋体"/>
          <w:lang w:eastAsia="zh-CN"/>
        </w:rPr>
        <w:t>A.拉票贿选B.宗族宗教C.黑恶势力干扰渗透D.家族势力</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9.党支部应做好、和工作。（ABC）</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A.党费收缴B.使用C.管理D.退返</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10.党支部要领导本地区本部门本单位、、等群团组织，支持它们依照各自章程独立负责地开展工作。（BCD）</w:t>
      </w:r>
    </w:p>
    <w:p w:rsidR="00957CC8" w:rsidRPr="00B22FA2" w:rsidRDefault="0038314F">
      <w:pPr>
        <w:rPr>
          <w:rFonts w:ascii="宋体" w:eastAsia="宋体" w:hAnsi="宋体"/>
          <w:lang w:eastAsia="zh-CN"/>
        </w:rPr>
      </w:pPr>
      <w:r w:rsidRPr="00B22FA2">
        <w:rPr>
          <w:rFonts w:ascii="宋体" w:eastAsia="宋体" w:hAnsi="宋体"/>
          <w:lang w:eastAsia="zh-CN"/>
        </w:rPr>
        <w:t>A.党委B.工会C.共青团D.妇女组织</w:t>
      </w:r>
    </w:p>
    <w:p w:rsidR="00957CC8" w:rsidRPr="00B22FA2" w:rsidRDefault="00957CC8">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三、</w:t>
      </w:r>
      <w:r w:rsidR="004F66BB">
        <w:rPr>
          <w:rFonts w:ascii="宋体" w:eastAsia="宋体" w:hAnsi="宋体"/>
          <w:lang w:eastAsia="zh-CN"/>
        </w:rPr>
        <w:t>判断题</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1.党支部担负着直接教育党员、管理党员、监督党员和组织群众、宣传群众、凝聚群众、服务群众的职责。（</w:t>
      </w:r>
      <w:r w:rsidR="00326F1C">
        <w:rPr>
          <w:rFonts w:ascii="宋体" w:eastAsia="宋体" w:hAnsi="宋体"/>
          <w:lang w:eastAsia="zh-CN"/>
        </w:rPr>
        <w:t>√</w:t>
      </w:r>
      <w:r w:rsidRPr="00B22FA2">
        <w:rPr>
          <w:rFonts w:ascii="宋体" w:eastAsia="宋体" w:hAnsi="宋体"/>
          <w:lang w:eastAsia="zh-CN"/>
        </w:rPr>
        <w:t>）</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2.党支部党员人数一般不超过50人。（</w:t>
      </w:r>
      <w:r w:rsidR="00326F1C">
        <w:rPr>
          <w:rFonts w:ascii="宋体" w:eastAsia="宋体" w:hAnsi="宋体"/>
          <w:lang w:eastAsia="zh-CN"/>
        </w:rPr>
        <w:t>√</w:t>
      </w:r>
      <w:r w:rsidRPr="00B22FA2">
        <w:rPr>
          <w:rFonts w:ascii="宋体" w:eastAsia="宋体" w:hAnsi="宋体"/>
          <w:lang w:eastAsia="zh-CN"/>
        </w:rPr>
        <w:t>）</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3.流动党员较多，工作地或者居住地相对固定集中，应当由流入地党组织商流出地党组织，依托园区、商会、行业协会、驻外地办事机构等成立流动党员党支部。（</w:t>
      </w:r>
      <w:r w:rsidR="00F4384B">
        <w:rPr>
          <w:rFonts w:ascii="宋体" w:eastAsia="宋体" w:hAnsi="宋体"/>
          <w:lang w:eastAsia="zh-CN"/>
        </w:rPr>
        <w:t>X</w:t>
      </w:r>
      <w:r w:rsidRPr="00B22FA2">
        <w:rPr>
          <w:rFonts w:ascii="宋体" w:eastAsia="宋体" w:hAnsi="宋体"/>
          <w:lang w:eastAsia="zh-CN"/>
        </w:rPr>
        <w:t>）</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4.上级党委可以直接</w:t>
      </w:r>
      <w:proofErr w:type="gramStart"/>
      <w:r w:rsidRPr="00B22FA2">
        <w:rPr>
          <w:rFonts w:ascii="宋体" w:eastAsia="宋体" w:hAnsi="宋体"/>
          <w:lang w:eastAsia="zh-CN"/>
        </w:rPr>
        <w:t>作出</w:t>
      </w:r>
      <w:proofErr w:type="gramEnd"/>
      <w:r w:rsidRPr="00B22FA2">
        <w:rPr>
          <w:rFonts w:ascii="宋体" w:eastAsia="宋体" w:hAnsi="宋体"/>
          <w:lang w:eastAsia="zh-CN"/>
        </w:rPr>
        <w:t>在基层单位成立党支部的决定。（</w:t>
      </w:r>
      <w:r w:rsidR="00326F1C">
        <w:rPr>
          <w:rFonts w:ascii="宋体" w:eastAsia="宋体" w:hAnsi="宋体"/>
          <w:lang w:eastAsia="zh-CN"/>
        </w:rPr>
        <w:t>√</w:t>
      </w:r>
      <w:r w:rsidRPr="00B22FA2">
        <w:rPr>
          <w:rFonts w:ascii="宋体" w:eastAsia="宋体" w:hAnsi="宋体"/>
          <w:lang w:eastAsia="zh-CN"/>
        </w:rPr>
        <w:t>）</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5.临时组建的机构撤销后，临时党支部自然撤销。（</w:t>
      </w:r>
      <w:r w:rsidR="00326F1C">
        <w:rPr>
          <w:rFonts w:ascii="宋体" w:eastAsia="宋体" w:hAnsi="宋体"/>
          <w:lang w:eastAsia="zh-CN"/>
        </w:rPr>
        <w:t>√</w:t>
      </w:r>
      <w:r w:rsidRPr="00B22FA2">
        <w:rPr>
          <w:rFonts w:ascii="宋体" w:eastAsia="宋体" w:hAnsi="宋体"/>
          <w:lang w:eastAsia="zh-CN"/>
        </w:rPr>
        <w:t>）</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6.党支部委员会是党支部日常工作的领导机构。（</w:t>
      </w:r>
      <w:r w:rsidR="00326F1C">
        <w:rPr>
          <w:rFonts w:ascii="宋体" w:eastAsia="宋体" w:hAnsi="宋体"/>
          <w:lang w:eastAsia="zh-CN"/>
        </w:rPr>
        <w:t>√</w:t>
      </w:r>
      <w:r w:rsidRPr="00B22FA2">
        <w:rPr>
          <w:rFonts w:ascii="宋体" w:eastAsia="宋体" w:hAnsi="宋体"/>
          <w:lang w:eastAsia="zh-CN"/>
        </w:rPr>
        <w:t>）</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7.党小组组长必须由党支部指定。（</w:t>
      </w:r>
      <w:r w:rsidR="00F4384B">
        <w:rPr>
          <w:rFonts w:ascii="宋体" w:eastAsia="宋体" w:hAnsi="宋体"/>
          <w:lang w:eastAsia="zh-CN"/>
        </w:rPr>
        <w:t>X</w:t>
      </w:r>
      <w:r w:rsidRPr="00B22FA2">
        <w:rPr>
          <w:rFonts w:ascii="宋体" w:eastAsia="宋体" w:hAnsi="宋体"/>
          <w:lang w:eastAsia="zh-CN"/>
        </w:rPr>
        <w:t>）</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8.党小组主要落实党支部工作要求，完成党支部安排的任务。（</w:t>
      </w:r>
      <w:r w:rsidR="00326F1C">
        <w:rPr>
          <w:rFonts w:ascii="宋体" w:eastAsia="宋体" w:hAnsi="宋体"/>
          <w:lang w:eastAsia="zh-CN"/>
        </w:rPr>
        <w:t>√</w:t>
      </w:r>
      <w:r w:rsidRPr="00B22FA2">
        <w:rPr>
          <w:rFonts w:ascii="宋体" w:eastAsia="宋体" w:hAnsi="宋体"/>
          <w:lang w:eastAsia="zh-CN"/>
        </w:rPr>
        <w:t>）</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9.党支部党员大会、党支部委员会会议由党支部书记召集并主持。（</w:t>
      </w:r>
      <w:r w:rsidR="00326F1C">
        <w:rPr>
          <w:rFonts w:ascii="宋体" w:eastAsia="宋体" w:hAnsi="宋体"/>
          <w:lang w:eastAsia="zh-CN"/>
        </w:rPr>
        <w:t>√</w:t>
      </w:r>
      <w:r w:rsidRPr="00B22FA2">
        <w:rPr>
          <w:rFonts w:ascii="宋体" w:eastAsia="宋体" w:hAnsi="宋体"/>
          <w:lang w:eastAsia="zh-CN"/>
        </w:rPr>
        <w:t>）</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10.书记不能参加会议的，不可以委托副书记或者委员召集并主持。（</w:t>
      </w:r>
      <w:r w:rsidR="00F4384B">
        <w:rPr>
          <w:rFonts w:ascii="宋体" w:eastAsia="宋体" w:hAnsi="宋体"/>
          <w:lang w:eastAsia="zh-CN"/>
        </w:rPr>
        <w:t>X</w:t>
      </w:r>
      <w:r w:rsidRPr="00B22FA2">
        <w:rPr>
          <w:rFonts w:ascii="宋体" w:eastAsia="宋体" w:hAnsi="宋体"/>
          <w:lang w:eastAsia="zh-CN"/>
        </w:rPr>
        <w:t>）</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11.党小组会由党小组组长召集并主持。（</w:t>
      </w:r>
      <w:r w:rsidR="00326F1C">
        <w:rPr>
          <w:rFonts w:ascii="宋体" w:eastAsia="宋体" w:hAnsi="宋体"/>
          <w:lang w:eastAsia="zh-CN"/>
        </w:rPr>
        <w:t>√</w:t>
      </w:r>
      <w:r w:rsidRPr="00B22FA2">
        <w:rPr>
          <w:rFonts w:ascii="宋体" w:eastAsia="宋体" w:hAnsi="宋体"/>
          <w:lang w:eastAsia="zh-CN"/>
        </w:rPr>
        <w:t>）</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12.党员领导干部应当带头参加所在党支部或者党小组组织生活。（</w:t>
      </w:r>
      <w:r w:rsidR="00326F1C">
        <w:rPr>
          <w:rFonts w:ascii="宋体" w:eastAsia="宋体" w:hAnsi="宋体"/>
          <w:lang w:eastAsia="zh-CN"/>
        </w:rPr>
        <w:t>√</w:t>
      </w:r>
      <w:r w:rsidRPr="00B22FA2">
        <w:rPr>
          <w:rFonts w:ascii="宋体" w:eastAsia="宋体" w:hAnsi="宋体"/>
          <w:lang w:eastAsia="zh-CN"/>
        </w:rPr>
        <w:t>）</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13.民主评议党员可以结合组织生活会一并进行。（</w:t>
      </w:r>
      <w:r w:rsidR="00326F1C">
        <w:rPr>
          <w:rFonts w:ascii="宋体" w:eastAsia="宋体" w:hAnsi="宋体"/>
          <w:lang w:eastAsia="zh-CN"/>
        </w:rPr>
        <w:t>√</w:t>
      </w:r>
      <w:r w:rsidRPr="00B22FA2">
        <w:rPr>
          <w:rFonts w:ascii="宋体" w:eastAsia="宋体" w:hAnsi="宋体"/>
          <w:lang w:eastAsia="zh-CN"/>
        </w:rPr>
        <w:t>）</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14.党支部书记一般应当具有3年以上党龄。（</w:t>
      </w:r>
      <w:r w:rsidR="00F4384B">
        <w:rPr>
          <w:rFonts w:ascii="宋体" w:eastAsia="宋体" w:hAnsi="宋体"/>
          <w:lang w:eastAsia="zh-CN"/>
        </w:rPr>
        <w:t>X</w:t>
      </w:r>
      <w:r w:rsidRPr="00B22FA2">
        <w:rPr>
          <w:rFonts w:ascii="宋体" w:eastAsia="宋体" w:hAnsi="宋体"/>
          <w:lang w:eastAsia="zh-CN"/>
        </w:rPr>
        <w:t>）</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15.县级以上党委管理的党费每年应当按照一定比例下拨到党支部。（</w:t>
      </w:r>
      <w:r w:rsidR="00326F1C">
        <w:rPr>
          <w:rFonts w:ascii="宋体" w:eastAsia="宋体" w:hAnsi="宋体"/>
          <w:lang w:eastAsia="zh-CN"/>
        </w:rPr>
        <w:t>√</w:t>
      </w:r>
      <w:r w:rsidRPr="00B22FA2">
        <w:rPr>
          <w:rFonts w:ascii="宋体" w:eastAsia="宋体" w:hAnsi="宋体"/>
          <w:lang w:eastAsia="zh-CN"/>
        </w:rPr>
        <w:t>）</w:t>
      </w:r>
    </w:p>
    <w:p w:rsidR="00A8662F" w:rsidRDefault="00A8662F">
      <w:pPr>
        <w:rPr>
          <w:rFonts w:ascii="宋体" w:eastAsia="宋体" w:hAnsi="宋体"/>
          <w:lang w:eastAsia="zh-CN"/>
        </w:rPr>
      </w:pPr>
    </w:p>
    <w:p w:rsidR="00535052" w:rsidRDefault="00535052">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CA3804" w:rsidRDefault="00CA3804">
      <w:pPr>
        <w:rPr>
          <w:rFonts w:ascii="宋体" w:eastAsia="宋体" w:hAnsi="宋体"/>
          <w:lang w:eastAsia="zh-CN"/>
        </w:rPr>
      </w:pPr>
      <w:r w:rsidRPr="00CA3804">
        <w:rPr>
          <w:rFonts w:ascii="宋体" w:eastAsia="宋体" w:hAnsi="宋体"/>
          <w:lang w:eastAsia="zh-CN"/>
        </w:rPr>
        <w:t>03</w:t>
      </w:r>
      <w:r w:rsidRPr="00CA3804">
        <w:rPr>
          <w:rFonts w:ascii="宋体" w:eastAsia="宋体" w:hAnsi="宋体" w:hint="eastAsia"/>
          <w:lang w:eastAsia="zh-CN"/>
        </w:rPr>
        <w:t>中国共产党重大事项请示报告条例题库</w:t>
      </w:r>
    </w:p>
    <w:p w:rsidR="00CA3804" w:rsidRDefault="00CA3804">
      <w:pPr>
        <w:rPr>
          <w:rFonts w:ascii="宋体" w:eastAsia="宋体" w:hAnsi="宋体"/>
          <w:lang w:eastAsia="zh-CN"/>
        </w:rPr>
      </w:pPr>
      <w:r w:rsidRPr="00CA3804">
        <w:rPr>
          <w:rFonts w:ascii="宋体" w:eastAsia="宋体" w:hAnsi="宋体" w:hint="eastAsia"/>
          <w:lang w:eastAsia="zh-CN"/>
        </w:rPr>
        <w:t>单选</w:t>
      </w:r>
      <w:r w:rsidRPr="00CA3804">
        <w:rPr>
          <w:rFonts w:ascii="宋体" w:eastAsia="宋体" w:hAnsi="宋体"/>
          <w:lang w:eastAsia="zh-CN"/>
        </w:rPr>
        <w:t>5</w:t>
      </w:r>
      <w:r w:rsidRPr="00CA3804">
        <w:rPr>
          <w:rFonts w:ascii="宋体" w:eastAsia="宋体" w:hAnsi="宋体" w:hint="eastAsia"/>
          <w:lang w:eastAsia="zh-CN"/>
        </w:rPr>
        <w:t>多选</w:t>
      </w:r>
      <w:r w:rsidRPr="00CA3804">
        <w:rPr>
          <w:rFonts w:ascii="宋体" w:eastAsia="宋体" w:hAnsi="宋体"/>
          <w:lang w:eastAsia="zh-CN"/>
        </w:rPr>
        <w:t>8</w:t>
      </w:r>
      <w:r w:rsidRPr="00CA3804">
        <w:rPr>
          <w:rFonts w:ascii="宋体" w:eastAsia="宋体" w:hAnsi="宋体" w:hint="eastAsia"/>
          <w:lang w:eastAsia="zh-CN"/>
        </w:rPr>
        <w:t>判断</w:t>
      </w:r>
      <w:r w:rsidRPr="00CA3804">
        <w:rPr>
          <w:rFonts w:ascii="宋体" w:eastAsia="宋体" w:hAnsi="宋体"/>
          <w:lang w:eastAsia="zh-CN"/>
        </w:rPr>
        <w:t>10</w:t>
      </w:r>
    </w:p>
    <w:p w:rsidR="00535052" w:rsidRPr="00B22FA2" w:rsidRDefault="00535052">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中国共产党重大事项请示报告条例题库</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一、单选题</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1.呈报党中央的综合报告一般在（A）字以内，专项报告一般在3000字以内，情况复杂、确有必要详细报告的有关内容可以通过附件反映。</w:t>
      </w:r>
    </w:p>
    <w:p w:rsidR="00957CC8" w:rsidRPr="00B22FA2" w:rsidRDefault="0038314F">
      <w:pPr>
        <w:rPr>
          <w:rFonts w:ascii="宋体" w:eastAsia="宋体" w:hAnsi="宋体"/>
          <w:lang w:eastAsia="zh-CN"/>
        </w:rPr>
      </w:pPr>
      <w:r w:rsidRPr="00B22FA2">
        <w:rPr>
          <w:rFonts w:ascii="宋体" w:eastAsia="宋体" w:hAnsi="宋体"/>
          <w:lang w:eastAsia="zh-CN"/>
        </w:rPr>
        <w:t>A.5000B.6000C.8000D.10000</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2.党组织应当根据重大事项类型和缓急程度采用</w:t>
      </w:r>
      <w:r w:rsidR="002F38B7" w:rsidRPr="00B22FA2">
        <w:rPr>
          <w:rFonts w:ascii="宋体" w:eastAsia="宋体" w:hAnsi="宋体"/>
          <w:lang w:eastAsia="zh-CN"/>
        </w:rPr>
        <w:t>（</w:t>
      </w:r>
      <w:r w:rsidRPr="00B22FA2">
        <w:rPr>
          <w:rFonts w:ascii="宋体" w:eastAsia="宋体" w:hAnsi="宋体"/>
          <w:lang w:eastAsia="zh-CN"/>
        </w:rPr>
        <w:t>C</w:t>
      </w:r>
      <w:r w:rsidR="002F38B7" w:rsidRPr="00B22FA2">
        <w:rPr>
          <w:rFonts w:ascii="宋体" w:eastAsia="宋体" w:hAnsi="宋体"/>
          <w:lang w:eastAsia="zh-CN"/>
        </w:rPr>
        <w:t>）</w:t>
      </w:r>
      <w:r w:rsidRPr="00B22FA2">
        <w:rPr>
          <w:rFonts w:ascii="宋体" w:eastAsia="宋体" w:hAnsi="宋体"/>
          <w:lang w:eastAsia="zh-CN"/>
        </w:rPr>
        <w:t>方式进行请示报告。</w:t>
      </w:r>
    </w:p>
    <w:p w:rsidR="00957CC8" w:rsidRPr="00B22FA2" w:rsidRDefault="0038314F">
      <w:pPr>
        <w:rPr>
          <w:rFonts w:ascii="宋体" w:eastAsia="宋体" w:hAnsi="宋体"/>
          <w:lang w:eastAsia="zh-CN"/>
        </w:rPr>
      </w:pPr>
      <w:r w:rsidRPr="00B22FA2">
        <w:rPr>
          <w:rFonts w:ascii="宋体" w:eastAsia="宋体" w:hAnsi="宋体"/>
          <w:lang w:eastAsia="zh-CN"/>
        </w:rPr>
        <w:t>A.口头B.书面C.口头或书面D.口头和书面</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3.口头请示报告（A）做好记录和资料留存，确保有据可查。</w:t>
      </w:r>
    </w:p>
    <w:p w:rsidR="00957CC8" w:rsidRPr="00B22FA2" w:rsidRDefault="0038314F">
      <w:pPr>
        <w:rPr>
          <w:rFonts w:ascii="宋体" w:eastAsia="宋体" w:hAnsi="宋体"/>
          <w:lang w:eastAsia="zh-CN"/>
        </w:rPr>
      </w:pPr>
      <w:r w:rsidRPr="00B22FA2">
        <w:rPr>
          <w:rFonts w:ascii="宋体" w:eastAsia="宋体" w:hAnsi="宋体"/>
          <w:lang w:eastAsia="zh-CN"/>
        </w:rPr>
        <w:t>A.应当B.可以C.必须D.一般</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4.非紧急情况、重大事项处理处于相对成熟阶段或者不适宜简便进行的请示报告，应当采用</w:t>
      </w:r>
      <w:r w:rsidR="002F38B7" w:rsidRPr="00B22FA2">
        <w:rPr>
          <w:rFonts w:ascii="宋体" w:eastAsia="宋体" w:hAnsi="宋体"/>
          <w:lang w:eastAsia="zh-CN"/>
        </w:rPr>
        <w:t>（</w:t>
      </w:r>
      <w:r w:rsidRPr="00B22FA2">
        <w:rPr>
          <w:rFonts w:ascii="宋体" w:eastAsia="宋体" w:hAnsi="宋体"/>
          <w:lang w:eastAsia="zh-CN"/>
        </w:rPr>
        <w:t>C</w:t>
      </w:r>
      <w:r w:rsidR="002F38B7" w:rsidRPr="00B22FA2">
        <w:rPr>
          <w:rFonts w:ascii="宋体" w:eastAsia="宋体" w:hAnsi="宋体"/>
          <w:lang w:eastAsia="zh-CN"/>
        </w:rPr>
        <w:t>）</w:t>
      </w:r>
      <w:r w:rsidRPr="00B22FA2">
        <w:rPr>
          <w:rFonts w:ascii="宋体" w:eastAsia="宋体" w:hAnsi="宋体"/>
          <w:lang w:eastAsia="zh-CN"/>
        </w:rPr>
        <w:t>方式。</w:t>
      </w:r>
    </w:p>
    <w:p w:rsidR="00957CC8" w:rsidRPr="00B22FA2" w:rsidRDefault="0038314F">
      <w:pPr>
        <w:rPr>
          <w:rFonts w:ascii="宋体" w:eastAsia="宋体" w:hAnsi="宋体"/>
          <w:lang w:eastAsia="zh-CN"/>
        </w:rPr>
      </w:pPr>
      <w:r w:rsidRPr="00B22FA2">
        <w:rPr>
          <w:rFonts w:ascii="宋体" w:eastAsia="宋体" w:hAnsi="宋体"/>
          <w:lang w:eastAsia="zh-CN"/>
        </w:rPr>
        <w:t>A.电话B.当面汇报C.书面D.召开会议</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5.重大敏感事件、突发事件和（C）应对处置情况,党组织应当向上级党组织报告。</w:t>
      </w:r>
    </w:p>
    <w:p w:rsidR="00957CC8" w:rsidRPr="00B22FA2" w:rsidRDefault="0038314F">
      <w:pPr>
        <w:rPr>
          <w:rFonts w:ascii="宋体" w:eastAsia="宋体" w:hAnsi="宋体"/>
        </w:rPr>
      </w:pPr>
      <w:proofErr w:type="spellStart"/>
      <w:r w:rsidRPr="00B22FA2">
        <w:rPr>
          <w:rFonts w:ascii="宋体" w:eastAsia="宋体" w:hAnsi="宋体"/>
        </w:rPr>
        <w:t>A.一般治安案件B.一般刑事案件C.群体性事件D.一般交通事故</w:t>
      </w:r>
      <w:proofErr w:type="spellEnd"/>
    </w:p>
    <w:p w:rsidR="00A8662F" w:rsidRPr="00B22FA2" w:rsidRDefault="00A8662F">
      <w:pPr>
        <w:rPr>
          <w:rFonts w:ascii="宋体" w:eastAsia="宋体" w:hAnsi="宋体"/>
        </w:rPr>
      </w:pPr>
    </w:p>
    <w:p w:rsidR="00957CC8" w:rsidRPr="00B22FA2" w:rsidRDefault="0038314F">
      <w:pPr>
        <w:rPr>
          <w:rFonts w:ascii="宋体" w:eastAsia="宋体" w:hAnsi="宋体"/>
          <w:lang w:eastAsia="zh-CN"/>
        </w:rPr>
      </w:pPr>
      <w:r w:rsidRPr="00B22FA2">
        <w:rPr>
          <w:rFonts w:ascii="宋体" w:eastAsia="宋体" w:hAnsi="宋体"/>
          <w:lang w:eastAsia="zh-CN"/>
        </w:rPr>
        <w:t>二、多选题</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1.请示报告制度是我们党的一项重要（ABC）</w:t>
      </w:r>
    </w:p>
    <w:p w:rsidR="00957CC8" w:rsidRPr="00B22FA2" w:rsidRDefault="0038314F">
      <w:pPr>
        <w:rPr>
          <w:rFonts w:ascii="宋体" w:eastAsia="宋体" w:hAnsi="宋体"/>
          <w:lang w:eastAsia="zh-CN"/>
        </w:rPr>
      </w:pPr>
      <w:r w:rsidRPr="00B22FA2">
        <w:rPr>
          <w:rFonts w:ascii="宋体" w:eastAsia="宋体" w:hAnsi="宋体"/>
          <w:lang w:eastAsia="zh-CN"/>
        </w:rPr>
        <w:t>A.政治纪律B.组织纪律C.工作纪律D.政治规矩</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2.制定《中国共产党重大事项请示报告条例》的依据是（AB）</w:t>
      </w:r>
    </w:p>
    <w:p w:rsidR="00957CC8" w:rsidRPr="00B22FA2" w:rsidRDefault="0038314F">
      <w:pPr>
        <w:rPr>
          <w:rFonts w:ascii="宋体" w:eastAsia="宋体" w:hAnsi="宋体"/>
          <w:lang w:eastAsia="zh-CN"/>
        </w:rPr>
      </w:pPr>
      <w:r w:rsidRPr="00B22FA2">
        <w:rPr>
          <w:rFonts w:ascii="宋体" w:eastAsia="宋体" w:hAnsi="宋体"/>
          <w:lang w:eastAsia="zh-CN"/>
        </w:rPr>
        <w:t>A.中国共产党章程</w:t>
      </w:r>
    </w:p>
    <w:p w:rsidR="00957CC8" w:rsidRPr="00B22FA2" w:rsidRDefault="0038314F">
      <w:pPr>
        <w:rPr>
          <w:rFonts w:ascii="宋体" w:eastAsia="宋体" w:hAnsi="宋体"/>
          <w:lang w:eastAsia="zh-CN"/>
        </w:rPr>
      </w:pPr>
      <w:r w:rsidRPr="00B22FA2">
        <w:rPr>
          <w:rFonts w:ascii="宋体" w:eastAsia="宋体" w:hAnsi="宋体"/>
          <w:lang w:eastAsia="zh-CN"/>
        </w:rPr>
        <w:t>B.关于新形势下党内政治生活的若干准则</w:t>
      </w:r>
    </w:p>
    <w:p w:rsidR="00957CC8" w:rsidRPr="00B22FA2" w:rsidRDefault="0038314F">
      <w:pPr>
        <w:rPr>
          <w:rFonts w:ascii="宋体" w:eastAsia="宋体" w:hAnsi="宋体"/>
          <w:lang w:eastAsia="zh-CN"/>
        </w:rPr>
      </w:pPr>
      <w:r w:rsidRPr="00B22FA2">
        <w:rPr>
          <w:rFonts w:ascii="宋体" w:eastAsia="宋体" w:hAnsi="宋体"/>
          <w:lang w:eastAsia="zh-CN"/>
        </w:rPr>
        <w:t>C.宪法</w:t>
      </w:r>
    </w:p>
    <w:p w:rsidR="00957CC8" w:rsidRPr="00B22FA2" w:rsidRDefault="0038314F">
      <w:pPr>
        <w:rPr>
          <w:rFonts w:ascii="宋体" w:eastAsia="宋体" w:hAnsi="宋体"/>
          <w:lang w:eastAsia="zh-CN"/>
        </w:rPr>
      </w:pPr>
      <w:r w:rsidRPr="00B22FA2">
        <w:rPr>
          <w:rFonts w:ascii="宋体" w:eastAsia="宋体" w:hAnsi="宋体"/>
          <w:lang w:eastAsia="zh-CN"/>
        </w:rPr>
        <w:t>D.公务员法</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3.下列事项不必向上级党组织请示</w:t>
      </w:r>
      <w:r w:rsidR="002F38B7" w:rsidRPr="00B22FA2">
        <w:rPr>
          <w:rFonts w:ascii="宋体" w:eastAsia="宋体" w:hAnsi="宋体"/>
          <w:lang w:eastAsia="zh-CN"/>
        </w:rPr>
        <w:t>（</w:t>
      </w:r>
      <w:r w:rsidRPr="00B22FA2">
        <w:rPr>
          <w:rFonts w:ascii="宋体" w:eastAsia="宋体" w:hAnsi="宋体"/>
          <w:lang w:eastAsia="zh-CN"/>
        </w:rPr>
        <w:t>ABC</w:t>
      </w:r>
      <w:r w:rsidR="002F38B7" w:rsidRPr="00B22FA2">
        <w:rPr>
          <w:rFonts w:ascii="宋体" w:eastAsia="宋体" w:hAnsi="宋体"/>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A.属于自身职权范围内的日常工作</w:t>
      </w:r>
    </w:p>
    <w:p w:rsidR="00957CC8" w:rsidRPr="00B22FA2" w:rsidRDefault="0038314F">
      <w:pPr>
        <w:rPr>
          <w:rFonts w:ascii="宋体" w:eastAsia="宋体" w:hAnsi="宋体"/>
          <w:lang w:eastAsia="zh-CN"/>
        </w:rPr>
      </w:pPr>
      <w:r w:rsidRPr="00B22FA2">
        <w:rPr>
          <w:rFonts w:ascii="宋体" w:eastAsia="宋体" w:hAnsi="宋体"/>
          <w:lang w:eastAsia="zh-CN"/>
        </w:rPr>
        <w:t>B.上级党组织就有关问题已经</w:t>
      </w:r>
      <w:proofErr w:type="gramStart"/>
      <w:r w:rsidRPr="00B22FA2">
        <w:rPr>
          <w:rFonts w:ascii="宋体" w:eastAsia="宋体" w:hAnsi="宋体"/>
          <w:lang w:eastAsia="zh-CN"/>
        </w:rPr>
        <w:t>作出</w:t>
      </w:r>
      <w:proofErr w:type="gramEnd"/>
      <w:r w:rsidRPr="00B22FA2">
        <w:rPr>
          <w:rFonts w:ascii="宋体" w:eastAsia="宋体" w:hAnsi="宋体"/>
          <w:lang w:eastAsia="zh-CN"/>
        </w:rPr>
        <w:t>明确批复的</w:t>
      </w:r>
    </w:p>
    <w:p w:rsidR="00957CC8" w:rsidRPr="00B22FA2" w:rsidRDefault="0038314F">
      <w:pPr>
        <w:rPr>
          <w:rFonts w:ascii="宋体" w:eastAsia="宋体" w:hAnsi="宋体"/>
          <w:lang w:eastAsia="zh-CN"/>
        </w:rPr>
      </w:pPr>
      <w:r w:rsidRPr="00B22FA2">
        <w:rPr>
          <w:rFonts w:ascii="宋体" w:eastAsia="宋体" w:hAnsi="宋体"/>
          <w:lang w:eastAsia="zh-CN"/>
        </w:rPr>
        <w:t>C.事后报告即可的事项</w:t>
      </w:r>
    </w:p>
    <w:p w:rsidR="00957CC8" w:rsidRPr="00B22FA2" w:rsidRDefault="0038314F">
      <w:pPr>
        <w:rPr>
          <w:rFonts w:ascii="宋体" w:eastAsia="宋体" w:hAnsi="宋体"/>
          <w:lang w:eastAsia="zh-CN"/>
        </w:rPr>
      </w:pPr>
      <w:r w:rsidRPr="00B22FA2">
        <w:rPr>
          <w:rFonts w:ascii="宋体" w:eastAsia="宋体" w:hAnsi="宋体"/>
          <w:lang w:eastAsia="zh-CN"/>
        </w:rPr>
        <w:t>D.全面工作总结和计划</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4.党组织应当向上级党组织报告下列事项</w:t>
      </w:r>
      <w:r w:rsidR="002F38B7" w:rsidRPr="00B22FA2">
        <w:rPr>
          <w:rFonts w:ascii="宋体" w:eastAsia="宋体" w:hAnsi="宋体"/>
          <w:lang w:eastAsia="zh-CN"/>
        </w:rPr>
        <w:t>（</w:t>
      </w:r>
      <w:r w:rsidRPr="00B22FA2">
        <w:rPr>
          <w:rFonts w:ascii="宋体" w:eastAsia="宋体" w:hAnsi="宋体"/>
          <w:lang w:eastAsia="zh-CN"/>
        </w:rPr>
        <w:t>ABCD</w:t>
      </w:r>
      <w:r w:rsidR="002F38B7" w:rsidRPr="00B22FA2">
        <w:rPr>
          <w:rFonts w:ascii="宋体" w:eastAsia="宋体" w:hAnsi="宋体"/>
          <w:lang w:eastAsia="zh-CN"/>
        </w:rPr>
        <w:t>）</w:t>
      </w:r>
    </w:p>
    <w:p w:rsidR="00EF4BC2" w:rsidRDefault="0038314F">
      <w:pPr>
        <w:rPr>
          <w:rFonts w:ascii="宋体" w:eastAsia="宋体" w:hAnsi="宋体"/>
          <w:lang w:eastAsia="zh-CN"/>
        </w:rPr>
      </w:pPr>
      <w:r w:rsidRPr="00B22FA2">
        <w:rPr>
          <w:rFonts w:ascii="宋体" w:eastAsia="宋体" w:hAnsi="宋体"/>
          <w:lang w:eastAsia="zh-CN"/>
        </w:rPr>
        <w:t>A.学习贯彻习近平新时代中国特色社会主义思想，统筹推进“五位一体”总体布局和协调推进“四个全面”战略布局的重要情况</w:t>
      </w:r>
      <w:r w:rsidR="000C4C36">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B.党中央以及上级党组织重要会议、重要文件、重大决策部署</w:t>
      </w:r>
      <w:proofErr w:type="gramStart"/>
      <w:r w:rsidRPr="00B22FA2">
        <w:rPr>
          <w:rFonts w:ascii="宋体" w:eastAsia="宋体" w:hAnsi="宋体"/>
          <w:lang w:eastAsia="zh-CN"/>
        </w:rPr>
        <w:t>贯</w:t>
      </w:r>
      <w:proofErr w:type="gramEnd"/>
      <w:r w:rsidRPr="00B22FA2">
        <w:rPr>
          <w:rFonts w:ascii="宋体" w:eastAsia="宋体" w:hAnsi="宋体"/>
          <w:lang w:eastAsia="zh-CN"/>
        </w:rPr>
        <w:t>落实情况，习近平总书记重要指示批示贯彻落实情况，上级党组织负责同志交办事项的研究办理情况</w:t>
      </w:r>
    </w:p>
    <w:p w:rsidR="00957CC8" w:rsidRPr="00B22FA2" w:rsidRDefault="0038314F">
      <w:pPr>
        <w:rPr>
          <w:rFonts w:ascii="宋体" w:eastAsia="宋体" w:hAnsi="宋体"/>
          <w:lang w:eastAsia="zh-CN"/>
        </w:rPr>
      </w:pPr>
      <w:r w:rsidRPr="00B22FA2">
        <w:rPr>
          <w:rFonts w:ascii="宋体" w:eastAsia="宋体" w:hAnsi="宋体"/>
          <w:lang w:eastAsia="zh-CN"/>
        </w:rPr>
        <w:t>C.加强党的建设，履行全面从严治党责任，包括集中学习教育活动、意识形态工作、党组织设置及隶属关系调整、民主生活会、党风廉政建设、落实中央八项规定精神、党员干部直接联系群众、巡视巡察整改、发现重大违纪违法问题等情况</w:t>
      </w:r>
    </w:p>
    <w:p w:rsidR="00957CC8" w:rsidRPr="00B22FA2" w:rsidRDefault="0038314F">
      <w:pPr>
        <w:rPr>
          <w:rFonts w:ascii="宋体" w:eastAsia="宋体" w:hAnsi="宋体"/>
          <w:lang w:eastAsia="zh-CN"/>
        </w:rPr>
      </w:pPr>
      <w:r w:rsidRPr="00B22FA2">
        <w:rPr>
          <w:rFonts w:ascii="宋体" w:eastAsia="宋体" w:hAnsi="宋体"/>
          <w:lang w:eastAsia="zh-CN"/>
        </w:rPr>
        <w:t>D.重大专项工作开展情况</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5.党组织应当按照有关规定向上级党组织报备事项（ABCD）</w:t>
      </w:r>
    </w:p>
    <w:p w:rsidR="00957CC8" w:rsidRPr="00B22FA2" w:rsidRDefault="0038314F">
      <w:pPr>
        <w:rPr>
          <w:rFonts w:ascii="宋体" w:eastAsia="宋体" w:hAnsi="宋体"/>
          <w:lang w:eastAsia="zh-CN"/>
        </w:rPr>
      </w:pPr>
      <w:r w:rsidRPr="00B22FA2">
        <w:rPr>
          <w:rFonts w:ascii="宋体" w:eastAsia="宋体" w:hAnsi="宋体"/>
          <w:lang w:eastAsia="zh-CN"/>
        </w:rPr>
        <w:t>A.党内法规和规范性文件</w:t>
      </w:r>
    </w:p>
    <w:p w:rsidR="00957CC8" w:rsidRPr="00B22FA2" w:rsidRDefault="0038314F">
      <w:pPr>
        <w:rPr>
          <w:rFonts w:ascii="宋体" w:eastAsia="宋体" w:hAnsi="宋体"/>
          <w:lang w:eastAsia="zh-CN"/>
        </w:rPr>
      </w:pPr>
      <w:r w:rsidRPr="00B22FA2">
        <w:rPr>
          <w:rFonts w:ascii="宋体" w:eastAsia="宋体" w:hAnsi="宋体"/>
          <w:lang w:eastAsia="zh-CN"/>
        </w:rPr>
        <w:t>B.领导班子成员分工</w:t>
      </w:r>
    </w:p>
    <w:p w:rsidR="00957CC8" w:rsidRPr="00B22FA2" w:rsidRDefault="0038314F">
      <w:pPr>
        <w:rPr>
          <w:rFonts w:ascii="宋体" w:eastAsia="宋体" w:hAnsi="宋体"/>
          <w:lang w:eastAsia="zh-CN"/>
        </w:rPr>
      </w:pPr>
      <w:r w:rsidRPr="00B22FA2">
        <w:rPr>
          <w:rFonts w:ascii="宋体" w:eastAsia="宋体" w:hAnsi="宋体"/>
          <w:lang w:eastAsia="zh-CN"/>
        </w:rPr>
        <w:t>C.有关干部任免</w:t>
      </w:r>
    </w:p>
    <w:p w:rsidR="00957CC8" w:rsidRPr="00B22FA2" w:rsidRDefault="0038314F">
      <w:pPr>
        <w:rPr>
          <w:rFonts w:ascii="宋体" w:eastAsia="宋体" w:hAnsi="宋体"/>
          <w:lang w:eastAsia="zh-CN"/>
        </w:rPr>
      </w:pPr>
      <w:r w:rsidRPr="00B22FA2">
        <w:rPr>
          <w:rFonts w:ascii="宋体" w:eastAsia="宋体" w:hAnsi="宋体"/>
          <w:lang w:eastAsia="zh-CN"/>
        </w:rPr>
        <w:t>D.党委委员、候补委员职务的辞去、免去或者自动终止</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6.书面报告视情采用正式</w:t>
      </w:r>
      <w:r w:rsidR="002F38B7" w:rsidRPr="00B22FA2">
        <w:rPr>
          <w:rFonts w:ascii="宋体" w:eastAsia="宋体" w:hAnsi="宋体"/>
          <w:lang w:eastAsia="zh-CN"/>
        </w:rPr>
        <w:t>（</w:t>
      </w:r>
      <w:r w:rsidRPr="00B22FA2">
        <w:rPr>
          <w:rFonts w:ascii="宋体" w:eastAsia="宋体" w:hAnsi="宋体"/>
          <w:lang w:eastAsia="zh-CN"/>
        </w:rPr>
        <w:t>ABC</w:t>
      </w:r>
      <w:r w:rsidR="002F38B7" w:rsidRPr="00B22FA2">
        <w:rPr>
          <w:rFonts w:ascii="宋体" w:eastAsia="宋体" w:hAnsi="宋体"/>
          <w:lang w:eastAsia="zh-CN"/>
        </w:rPr>
        <w:t>）</w:t>
      </w:r>
      <w:r w:rsidRPr="00B22FA2">
        <w:rPr>
          <w:rFonts w:ascii="宋体" w:eastAsia="宋体" w:hAnsi="宋体"/>
          <w:lang w:eastAsia="zh-CN"/>
        </w:rPr>
        <w:t>等方式。</w:t>
      </w:r>
    </w:p>
    <w:p w:rsidR="00957CC8" w:rsidRPr="00B22FA2" w:rsidRDefault="0038314F">
      <w:pPr>
        <w:rPr>
          <w:rFonts w:ascii="宋体" w:eastAsia="宋体" w:hAnsi="宋体"/>
          <w:lang w:eastAsia="zh-CN"/>
        </w:rPr>
      </w:pPr>
      <w:r w:rsidRPr="00B22FA2">
        <w:rPr>
          <w:rFonts w:ascii="宋体" w:eastAsia="宋体" w:hAnsi="宋体"/>
          <w:lang w:eastAsia="zh-CN"/>
        </w:rPr>
        <w:t>A.报告B.信息C.简报D.消息</w:t>
      </w:r>
    </w:p>
    <w:p w:rsidR="00A8662F" w:rsidRPr="00B22FA2" w:rsidRDefault="00A8662F">
      <w:pPr>
        <w:rPr>
          <w:rFonts w:ascii="宋体" w:eastAsia="宋体" w:hAnsi="宋体"/>
          <w:lang w:eastAsia="zh-CN"/>
        </w:rPr>
      </w:pPr>
    </w:p>
    <w:p w:rsidR="00A8662F" w:rsidRPr="00B22FA2" w:rsidRDefault="0038314F">
      <w:pPr>
        <w:rPr>
          <w:rFonts w:ascii="宋体" w:eastAsia="宋体" w:hAnsi="宋体"/>
          <w:lang w:eastAsia="zh-CN"/>
        </w:rPr>
      </w:pPr>
      <w:r w:rsidRPr="00B22FA2">
        <w:rPr>
          <w:rFonts w:ascii="宋体" w:eastAsia="宋体" w:hAnsi="宋体"/>
          <w:lang w:eastAsia="zh-CN"/>
        </w:rPr>
        <w:t>7.党组织可以利用电话和</w:t>
      </w:r>
      <w:r w:rsidR="002F38B7" w:rsidRPr="00B22FA2">
        <w:rPr>
          <w:rFonts w:ascii="宋体" w:eastAsia="宋体" w:hAnsi="宋体"/>
          <w:lang w:eastAsia="zh-CN"/>
        </w:rPr>
        <w:t>（</w:t>
      </w:r>
      <w:r w:rsidRPr="00B22FA2">
        <w:rPr>
          <w:rFonts w:ascii="宋体" w:eastAsia="宋体" w:hAnsi="宋体"/>
          <w:lang w:eastAsia="zh-CN"/>
        </w:rPr>
        <w:t>ABCD</w:t>
      </w:r>
      <w:r w:rsidR="002F38B7" w:rsidRPr="00B22FA2">
        <w:rPr>
          <w:rFonts w:ascii="宋体" w:eastAsia="宋体" w:hAnsi="宋体"/>
          <w:lang w:eastAsia="zh-CN"/>
        </w:rPr>
        <w:t>）</w:t>
      </w:r>
      <w:r w:rsidRPr="00B22FA2">
        <w:rPr>
          <w:rFonts w:ascii="宋体" w:eastAsia="宋体" w:hAnsi="宋体"/>
          <w:lang w:eastAsia="zh-CN"/>
        </w:rPr>
        <w:t>等载体开展请示报告工作。</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A.传真B.电报C.网络D.文件</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8.下列哪些属于领导干部应当向党组织请示的事项（ABC）</w:t>
      </w:r>
    </w:p>
    <w:p w:rsidR="006320DD" w:rsidRDefault="0038314F">
      <w:pPr>
        <w:rPr>
          <w:rFonts w:ascii="宋体" w:eastAsia="宋体" w:hAnsi="宋体"/>
          <w:lang w:eastAsia="zh-CN"/>
        </w:rPr>
      </w:pPr>
      <w:r w:rsidRPr="00B22FA2">
        <w:rPr>
          <w:rFonts w:ascii="宋体" w:eastAsia="宋体" w:hAnsi="宋体"/>
          <w:lang w:eastAsia="zh-CN"/>
        </w:rPr>
        <w:t>A.超出自身职权范围，应当由所在党组织或者上级党组织</w:t>
      </w:r>
      <w:proofErr w:type="gramStart"/>
      <w:r w:rsidRPr="00B22FA2">
        <w:rPr>
          <w:rFonts w:ascii="宋体" w:eastAsia="宋体" w:hAnsi="宋体"/>
          <w:lang w:eastAsia="zh-CN"/>
        </w:rPr>
        <w:t>作出</w:t>
      </w:r>
      <w:proofErr w:type="gramEnd"/>
      <w:r w:rsidRPr="00B22FA2">
        <w:rPr>
          <w:rFonts w:ascii="宋体" w:eastAsia="宋体" w:hAnsi="宋体"/>
          <w:lang w:eastAsia="zh-CN"/>
        </w:rPr>
        <w:t>决定的重大事项</w:t>
      </w:r>
      <w:r w:rsidR="006320DD">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B.属于自身职权范围但事关重大的问题和情况</w:t>
      </w:r>
    </w:p>
    <w:p w:rsidR="00957CC8" w:rsidRPr="00B22FA2" w:rsidRDefault="0038314F">
      <w:pPr>
        <w:rPr>
          <w:rFonts w:ascii="宋体" w:eastAsia="宋体" w:hAnsi="宋体"/>
          <w:lang w:eastAsia="zh-CN"/>
        </w:rPr>
      </w:pPr>
      <w:r w:rsidRPr="00B22FA2">
        <w:rPr>
          <w:rFonts w:ascii="宋体" w:eastAsia="宋体" w:hAnsi="宋体"/>
          <w:lang w:eastAsia="zh-CN"/>
        </w:rPr>
        <w:t>C.代表党组织对外发表重要意见</w:t>
      </w:r>
    </w:p>
    <w:p w:rsidR="00957CC8" w:rsidRPr="00B22FA2" w:rsidRDefault="0038314F">
      <w:pPr>
        <w:rPr>
          <w:rFonts w:ascii="宋体" w:eastAsia="宋体" w:hAnsi="宋体"/>
          <w:lang w:eastAsia="zh-CN"/>
        </w:rPr>
      </w:pPr>
      <w:r w:rsidRPr="00B22FA2">
        <w:rPr>
          <w:rFonts w:ascii="宋体" w:eastAsia="宋体" w:hAnsi="宋体"/>
          <w:lang w:eastAsia="zh-CN"/>
        </w:rPr>
        <w:t>D.个人在党报党刊上发表的学术文章</w:t>
      </w:r>
    </w:p>
    <w:p w:rsidR="00A8662F" w:rsidRPr="00B22FA2" w:rsidRDefault="00A8662F">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三、</w:t>
      </w:r>
      <w:r w:rsidR="004F66BB">
        <w:rPr>
          <w:rFonts w:ascii="宋体" w:eastAsia="宋体" w:hAnsi="宋体"/>
          <w:lang w:eastAsia="zh-CN"/>
        </w:rPr>
        <w:t>判断题</w:t>
      </w:r>
    </w:p>
    <w:p w:rsidR="00957CC8" w:rsidRPr="00B22FA2" w:rsidRDefault="00957CC8">
      <w:pPr>
        <w:rPr>
          <w:rFonts w:ascii="宋体" w:eastAsia="宋体" w:hAnsi="宋体"/>
          <w:lang w:eastAsia="zh-CN"/>
        </w:rPr>
      </w:pP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1.党组织请示报告工作必须以组织名义进行，向负有领导或者监督指导职责的上级党组织请示报告，其他个人不得以任何理由进行。（</w:t>
      </w:r>
      <w:r w:rsidR="00F4384B">
        <w:rPr>
          <w:rFonts w:ascii="宋体" w:eastAsia="宋体" w:hAnsi="宋体"/>
          <w:lang w:eastAsia="zh-CN"/>
        </w:rPr>
        <w:t>X</w:t>
      </w:r>
      <w:r w:rsidRPr="00B22FA2">
        <w:rPr>
          <w:rFonts w:ascii="宋体" w:eastAsia="宋体" w:hAnsi="宋体"/>
          <w:lang w:eastAsia="zh-CN"/>
        </w:rPr>
        <w:t>）</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2.党组织请示报告工作在特殊情况下，可以根据工作需要以党组织负责同志名义代表党组织请示报告。（</w:t>
      </w:r>
      <w:r w:rsidR="00326F1C">
        <w:rPr>
          <w:rFonts w:ascii="宋体" w:eastAsia="宋体" w:hAnsi="宋体"/>
          <w:lang w:eastAsia="zh-CN"/>
        </w:rPr>
        <w:t>√</w:t>
      </w:r>
      <w:r w:rsidRPr="00B22FA2">
        <w:rPr>
          <w:rFonts w:ascii="宋体" w:eastAsia="宋体" w:hAnsi="宋体"/>
          <w:lang w:eastAsia="zh-CN"/>
        </w:rPr>
        <w:t>）</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3.请示报告应当逐级进行，一般不得越级请示报告。特殊情况下，可以按照有关规定直接向更高层级党组织请示报告。（</w:t>
      </w:r>
      <w:r w:rsidR="00326F1C">
        <w:rPr>
          <w:rFonts w:ascii="宋体" w:eastAsia="宋体" w:hAnsi="宋体"/>
          <w:lang w:eastAsia="zh-CN"/>
        </w:rPr>
        <w:t>√</w:t>
      </w:r>
      <w:r w:rsidRPr="00B22FA2">
        <w:rPr>
          <w:rFonts w:ascii="宋体" w:eastAsia="宋体" w:hAnsi="宋体"/>
          <w:lang w:eastAsia="zh-CN"/>
        </w:rPr>
        <w:t>）</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4.接受双重领导的单位党组织，应当根据事项性质和内容向负有主要领导职责的上级党组织请示报告，同时必须抄送另一个上级党组织。（</w:t>
      </w:r>
      <w:r w:rsidR="00F4384B">
        <w:rPr>
          <w:rFonts w:ascii="宋体" w:eastAsia="宋体" w:hAnsi="宋体"/>
          <w:lang w:eastAsia="zh-CN"/>
        </w:rPr>
        <w:t>X</w:t>
      </w:r>
      <w:r w:rsidRPr="00B22FA2">
        <w:rPr>
          <w:rFonts w:ascii="宋体" w:eastAsia="宋体" w:hAnsi="宋体"/>
          <w:lang w:eastAsia="zh-CN"/>
        </w:rPr>
        <w:t>）</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5.经济社会发展中出现的重要情况和重大舆情属于应当向上级党组织报告的事项（</w:t>
      </w:r>
      <w:r w:rsidR="00326F1C">
        <w:rPr>
          <w:rFonts w:ascii="宋体" w:eastAsia="宋体" w:hAnsi="宋体"/>
          <w:lang w:eastAsia="zh-CN"/>
        </w:rPr>
        <w:t>√</w:t>
      </w:r>
      <w:r w:rsidRPr="00B22FA2">
        <w:rPr>
          <w:rFonts w:ascii="宋体" w:eastAsia="宋体" w:hAnsi="宋体"/>
          <w:lang w:eastAsia="zh-CN"/>
        </w:rPr>
        <w:t>）</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6.本地区、本部门、本单位工作中具有在更大范围推广价值的经验做法和意见建议属于应当向上级党组织报告的事项。（</w:t>
      </w:r>
      <w:r w:rsidR="00326F1C">
        <w:rPr>
          <w:rFonts w:ascii="宋体" w:eastAsia="宋体" w:hAnsi="宋体"/>
          <w:lang w:eastAsia="zh-CN"/>
        </w:rPr>
        <w:t>√</w:t>
      </w:r>
      <w:r w:rsidRPr="00B22FA2">
        <w:rPr>
          <w:rFonts w:ascii="宋体" w:eastAsia="宋体" w:hAnsi="宋体"/>
          <w:lang w:eastAsia="zh-CN"/>
        </w:rPr>
        <w:t>）</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7.重大事项请示报告一般应当经党组织领导班子集体研究</w:t>
      </w:r>
      <w:proofErr w:type="gramStart"/>
      <w:r w:rsidRPr="00B22FA2">
        <w:rPr>
          <w:rFonts w:ascii="宋体" w:eastAsia="宋体" w:hAnsi="宋体"/>
          <w:lang w:eastAsia="zh-CN"/>
        </w:rPr>
        <w:t>或者传批审定</w:t>
      </w:r>
      <w:proofErr w:type="gramEnd"/>
      <w:r w:rsidRPr="00B22FA2">
        <w:rPr>
          <w:rFonts w:ascii="宋体" w:eastAsia="宋体" w:hAnsi="宋体"/>
          <w:lang w:eastAsia="zh-CN"/>
        </w:rPr>
        <w:t>，由主要负责同志签发或者</w:t>
      </w:r>
      <w:proofErr w:type="gramStart"/>
      <w:r w:rsidRPr="00B22FA2">
        <w:rPr>
          <w:rFonts w:ascii="宋体" w:eastAsia="宋体" w:hAnsi="宋体"/>
          <w:lang w:eastAsia="zh-CN"/>
        </w:rPr>
        <w:t>作出</w:t>
      </w:r>
      <w:proofErr w:type="gramEnd"/>
      <w:r w:rsidRPr="00B22FA2">
        <w:rPr>
          <w:rFonts w:ascii="宋体" w:eastAsia="宋体" w:hAnsi="宋体"/>
          <w:lang w:eastAsia="zh-CN"/>
        </w:rPr>
        <w:t>。不需要都要事先报上级党组织分管负责同志同意。（</w:t>
      </w:r>
      <w:r w:rsidR="00326F1C">
        <w:rPr>
          <w:rFonts w:ascii="宋体" w:eastAsia="宋体" w:hAnsi="宋体"/>
          <w:lang w:eastAsia="zh-CN"/>
        </w:rPr>
        <w:t>√</w:t>
      </w:r>
      <w:r w:rsidRPr="00B22FA2">
        <w:rPr>
          <w:rFonts w:ascii="宋体" w:eastAsia="宋体" w:hAnsi="宋体"/>
          <w:lang w:eastAsia="zh-CN"/>
        </w:rPr>
        <w:t>）</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8.向上级党组织请示重大事项必须事前请示，目的是为了给上级党组织以充足</w:t>
      </w:r>
      <w:proofErr w:type="gramStart"/>
      <w:r w:rsidRPr="00B22FA2">
        <w:rPr>
          <w:rFonts w:ascii="宋体" w:eastAsia="宋体" w:hAnsi="宋体"/>
          <w:lang w:eastAsia="zh-CN"/>
        </w:rPr>
        <w:t>研</w:t>
      </w:r>
      <w:proofErr w:type="gramEnd"/>
      <w:r w:rsidRPr="00B22FA2">
        <w:rPr>
          <w:rFonts w:ascii="宋体" w:eastAsia="宋体" w:hAnsi="宋体"/>
          <w:lang w:eastAsia="zh-CN"/>
        </w:rPr>
        <w:t>判和决策时间。（</w:t>
      </w:r>
      <w:r w:rsidR="00326F1C">
        <w:rPr>
          <w:rFonts w:ascii="宋体" w:eastAsia="宋体" w:hAnsi="宋体"/>
          <w:lang w:eastAsia="zh-CN"/>
        </w:rPr>
        <w:t>√</w:t>
      </w:r>
      <w:r w:rsidRPr="00B22FA2">
        <w:rPr>
          <w:rFonts w:ascii="宋体" w:eastAsia="宋体" w:hAnsi="宋体"/>
          <w:lang w:eastAsia="zh-CN"/>
        </w:rPr>
        <w:t>）</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9.报送请示应当一文一事，但是本着借鉴原则可以在报告等非请示性公文中夹带请示事项。（</w:t>
      </w:r>
      <w:r w:rsidR="00F4384B">
        <w:rPr>
          <w:rFonts w:ascii="宋体" w:eastAsia="宋体" w:hAnsi="宋体"/>
          <w:lang w:eastAsia="zh-CN"/>
        </w:rPr>
        <w:t>X</w:t>
      </w:r>
      <w:r w:rsidRPr="00B22FA2">
        <w:rPr>
          <w:rFonts w:ascii="宋体" w:eastAsia="宋体" w:hAnsi="宋体"/>
          <w:lang w:eastAsia="zh-CN"/>
        </w:rPr>
        <w:t>）</w:t>
      </w:r>
    </w:p>
    <w:p w:rsidR="00A8662F" w:rsidRPr="00B22FA2" w:rsidRDefault="00A866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10.对下级党组织请示的重大事项，受理党组织如需以其名义再向上级党组织请示的，可以将原文同时转请示上级党组织。（</w:t>
      </w:r>
      <w:r w:rsidR="00F4384B">
        <w:rPr>
          <w:rFonts w:ascii="宋体" w:eastAsia="宋体" w:hAnsi="宋体"/>
          <w:lang w:eastAsia="zh-CN"/>
        </w:rPr>
        <w:t>X</w:t>
      </w:r>
      <w:r w:rsidRPr="00B22FA2">
        <w:rPr>
          <w:rFonts w:ascii="宋体" w:eastAsia="宋体" w:hAnsi="宋体"/>
          <w:lang w:eastAsia="zh-CN"/>
        </w:rPr>
        <w:t>）</w:t>
      </w:r>
    </w:p>
    <w:p w:rsidR="00957CC8" w:rsidRDefault="00957CC8">
      <w:pPr>
        <w:rPr>
          <w:rFonts w:ascii="宋体" w:eastAsia="宋体" w:hAnsi="宋体"/>
          <w:lang w:eastAsia="zh-CN"/>
        </w:rPr>
      </w:pPr>
    </w:p>
    <w:p w:rsidR="00301624" w:rsidRDefault="00301624">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0D6064" w:rsidRDefault="000D6064">
      <w:pPr>
        <w:rPr>
          <w:rFonts w:ascii="宋体" w:eastAsia="宋体" w:hAnsi="宋体"/>
          <w:lang w:eastAsia="zh-CN"/>
        </w:rPr>
      </w:pPr>
      <w:r w:rsidRPr="000D6064">
        <w:rPr>
          <w:rFonts w:ascii="宋体" w:eastAsia="宋体" w:hAnsi="宋体"/>
          <w:lang w:eastAsia="zh-CN"/>
        </w:rPr>
        <w:t>04</w:t>
      </w:r>
      <w:r w:rsidRPr="000D6064">
        <w:rPr>
          <w:rFonts w:ascii="宋体" w:eastAsia="宋体" w:hAnsi="宋体" w:hint="eastAsia"/>
          <w:lang w:eastAsia="zh-CN"/>
        </w:rPr>
        <w:t>关于中国共产党党费收缴、使用和管理的规定题库</w:t>
      </w:r>
    </w:p>
    <w:p w:rsidR="000D6064" w:rsidRDefault="000D6064">
      <w:pPr>
        <w:rPr>
          <w:rFonts w:ascii="宋体" w:eastAsia="宋体" w:hAnsi="宋体"/>
          <w:lang w:eastAsia="zh-CN"/>
        </w:rPr>
      </w:pPr>
      <w:r w:rsidRPr="000D6064">
        <w:rPr>
          <w:rFonts w:ascii="宋体" w:eastAsia="宋体" w:hAnsi="宋体" w:hint="eastAsia"/>
          <w:lang w:eastAsia="zh-CN"/>
        </w:rPr>
        <w:t>单选</w:t>
      </w:r>
      <w:r w:rsidRPr="000D6064">
        <w:rPr>
          <w:rFonts w:ascii="宋体" w:eastAsia="宋体" w:hAnsi="宋体"/>
          <w:lang w:eastAsia="zh-CN"/>
        </w:rPr>
        <w:t>5</w:t>
      </w:r>
      <w:r w:rsidRPr="000D6064">
        <w:rPr>
          <w:rFonts w:ascii="宋体" w:eastAsia="宋体" w:hAnsi="宋体" w:hint="eastAsia"/>
          <w:lang w:eastAsia="zh-CN"/>
        </w:rPr>
        <w:t>判断</w:t>
      </w:r>
      <w:r w:rsidRPr="000D6064">
        <w:rPr>
          <w:rFonts w:ascii="宋体" w:eastAsia="宋体" w:hAnsi="宋体"/>
          <w:lang w:eastAsia="zh-CN"/>
        </w:rPr>
        <w:t>5</w:t>
      </w:r>
      <w:r w:rsidRPr="000D6064">
        <w:rPr>
          <w:rFonts w:ascii="宋体" w:eastAsia="宋体" w:hAnsi="宋体" w:hint="eastAsia"/>
          <w:lang w:eastAsia="zh-CN"/>
        </w:rPr>
        <w:t>填空</w:t>
      </w:r>
      <w:r w:rsidRPr="000D6064">
        <w:rPr>
          <w:rFonts w:ascii="宋体" w:eastAsia="宋体" w:hAnsi="宋体"/>
          <w:lang w:eastAsia="zh-CN"/>
        </w:rPr>
        <w:t>5</w:t>
      </w:r>
      <w:r w:rsidRPr="000D6064">
        <w:rPr>
          <w:rFonts w:ascii="宋体" w:eastAsia="宋体" w:hAnsi="宋体" w:hint="eastAsia"/>
          <w:lang w:eastAsia="zh-CN"/>
        </w:rPr>
        <w:t>简答</w:t>
      </w:r>
      <w:r w:rsidRPr="000D6064">
        <w:rPr>
          <w:rFonts w:ascii="宋体" w:eastAsia="宋体" w:hAnsi="宋体"/>
          <w:lang w:eastAsia="zh-CN"/>
        </w:rPr>
        <w:t>4</w:t>
      </w:r>
    </w:p>
    <w:p w:rsidR="000D6064" w:rsidRDefault="000D6064">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关于中国共产党党费收缴、使用和管理的规定题库</w:t>
      </w:r>
    </w:p>
    <w:p w:rsidR="00957CC8" w:rsidRPr="00DD5264" w:rsidRDefault="00957CC8">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一、</w:t>
      </w:r>
      <w:r w:rsidR="00430D15">
        <w:rPr>
          <w:rFonts w:ascii="宋体" w:eastAsia="宋体" w:hAnsi="宋体"/>
          <w:lang w:eastAsia="zh-CN"/>
        </w:rPr>
        <w:t>选择题</w:t>
      </w:r>
    </w:p>
    <w:p w:rsidR="00957CC8" w:rsidRPr="00B22FA2" w:rsidRDefault="00957CC8">
      <w:pPr>
        <w:rPr>
          <w:rFonts w:ascii="宋体" w:eastAsia="宋体" w:hAnsi="宋体"/>
          <w:lang w:eastAsia="zh-CN"/>
        </w:rPr>
      </w:pPr>
    </w:p>
    <w:p w:rsidR="00DA381B" w:rsidRPr="00B22FA2" w:rsidRDefault="00DA381B">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1.《关于中国共产党党费收缴、使用和管理的规定》本规定自（B）起施行。</w:t>
      </w:r>
    </w:p>
    <w:p w:rsidR="00957CC8" w:rsidRPr="00B22FA2" w:rsidRDefault="0038314F">
      <w:pPr>
        <w:rPr>
          <w:rFonts w:ascii="宋体" w:eastAsia="宋体" w:hAnsi="宋体"/>
        </w:rPr>
      </w:pPr>
      <w:r w:rsidRPr="00B22FA2">
        <w:rPr>
          <w:rFonts w:ascii="宋体" w:eastAsia="宋体" w:hAnsi="宋体"/>
        </w:rPr>
        <w:t>A.2004年4月1日B.2008年4月1日</w:t>
      </w:r>
    </w:p>
    <w:p w:rsidR="00957CC8" w:rsidRPr="00B22FA2" w:rsidRDefault="0038314F">
      <w:pPr>
        <w:rPr>
          <w:rFonts w:ascii="宋体" w:eastAsia="宋体" w:hAnsi="宋体"/>
        </w:rPr>
      </w:pPr>
      <w:r w:rsidRPr="00B22FA2">
        <w:rPr>
          <w:rFonts w:ascii="宋体" w:eastAsia="宋体" w:hAnsi="宋体"/>
        </w:rPr>
        <w:lastRenderedPageBreak/>
        <w:t>C.2015年10月1日D.2016年10月1日</w:t>
      </w:r>
    </w:p>
    <w:p w:rsidR="00957CC8" w:rsidRPr="00B22FA2" w:rsidRDefault="00957CC8">
      <w:pPr>
        <w:rPr>
          <w:rFonts w:ascii="宋体" w:eastAsia="宋体" w:hAnsi="宋体"/>
        </w:rPr>
      </w:pPr>
    </w:p>
    <w:p w:rsidR="00957CC8" w:rsidRPr="00B22FA2" w:rsidRDefault="0038314F">
      <w:pPr>
        <w:rPr>
          <w:rFonts w:ascii="宋体" w:eastAsia="宋体" w:hAnsi="宋体"/>
          <w:lang w:eastAsia="zh-CN"/>
        </w:rPr>
      </w:pPr>
      <w:r w:rsidRPr="00B22FA2">
        <w:rPr>
          <w:rFonts w:ascii="宋体" w:eastAsia="宋体" w:hAnsi="宋体"/>
          <w:lang w:eastAsia="zh-CN"/>
        </w:rPr>
        <w:t>党员交纳党费的比例为：每月工资收入（税后）3000元以上至5000元（含5000元）者，交纳月工资收入的（B）。</w:t>
      </w:r>
    </w:p>
    <w:p w:rsidR="00957CC8" w:rsidRPr="00B22FA2" w:rsidRDefault="0038314F">
      <w:pPr>
        <w:rPr>
          <w:rFonts w:ascii="宋体" w:eastAsia="宋体" w:hAnsi="宋体"/>
          <w:lang w:eastAsia="zh-CN"/>
        </w:rPr>
      </w:pPr>
      <w:r w:rsidRPr="00B22FA2">
        <w:rPr>
          <w:rFonts w:ascii="宋体" w:eastAsia="宋体" w:hAnsi="宋体"/>
          <w:lang w:eastAsia="zh-CN"/>
        </w:rPr>
        <w:t>A.0.5%B.1%C.1.5%D.2%</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3.离退休干部、职工中的党员，每个月以领取的离退休费总额或养老金总额为计算基数，5000以下（含5000元）的按照（C）交纳党费。</w:t>
      </w:r>
    </w:p>
    <w:p w:rsidR="00957CC8" w:rsidRPr="00B22FA2" w:rsidRDefault="0038314F">
      <w:pPr>
        <w:rPr>
          <w:rFonts w:ascii="宋体" w:eastAsia="宋体" w:hAnsi="宋体"/>
          <w:lang w:eastAsia="zh-CN"/>
        </w:rPr>
      </w:pPr>
      <w:r w:rsidRPr="00B22FA2">
        <w:rPr>
          <w:rFonts w:ascii="宋体" w:eastAsia="宋体" w:hAnsi="宋体"/>
          <w:lang w:eastAsia="zh-CN"/>
        </w:rPr>
        <w:t>A.0.2%B.0.4%C.0.5%D.0.7%</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4.遇到特殊情况，经党支部同意，可以委托他人补交党费，补交党费的时间一般不得超过（C）。</w:t>
      </w:r>
    </w:p>
    <w:p w:rsidR="00957CC8" w:rsidRPr="00B22FA2" w:rsidRDefault="0038314F">
      <w:pPr>
        <w:rPr>
          <w:rFonts w:ascii="宋体" w:eastAsia="宋体" w:hAnsi="宋体"/>
          <w:lang w:eastAsia="zh-CN"/>
        </w:rPr>
      </w:pPr>
      <w:r w:rsidRPr="00B22FA2">
        <w:rPr>
          <w:rFonts w:ascii="宋体" w:eastAsia="宋体" w:hAnsi="宋体"/>
          <w:lang w:eastAsia="zh-CN"/>
        </w:rPr>
        <w:t>A.1个月B.三个月C.六个月D.十二个月</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铁路、民航系统党的关系在地方的党委，每年按照全年党员实交党费总数的（A）向所在地方党委上缴党费。</w:t>
      </w:r>
    </w:p>
    <w:p w:rsidR="00957CC8" w:rsidRPr="00B22FA2" w:rsidRDefault="0038314F">
      <w:pPr>
        <w:rPr>
          <w:rFonts w:ascii="宋体" w:eastAsia="宋体" w:hAnsi="宋体"/>
          <w:lang w:eastAsia="zh-CN"/>
        </w:rPr>
      </w:pPr>
      <w:r w:rsidRPr="00B22FA2">
        <w:rPr>
          <w:rFonts w:ascii="宋体" w:eastAsia="宋体" w:hAnsi="宋体"/>
          <w:lang w:eastAsia="zh-CN"/>
        </w:rPr>
        <w:t>A.10%B.15%C.20%D.25%</w:t>
      </w:r>
    </w:p>
    <w:p w:rsidR="00957CC8" w:rsidRPr="00B22FA2" w:rsidRDefault="00957CC8">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二、</w:t>
      </w:r>
      <w:r w:rsidR="004F66BB">
        <w:rPr>
          <w:rFonts w:ascii="宋体" w:eastAsia="宋体" w:hAnsi="宋体"/>
          <w:lang w:eastAsia="zh-CN"/>
        </w:rPr>
        <w:t>判断题</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1.实行年薪制人员中的党员，每月以当月实际领取的薪酬收入为计算基数。（</w:t>
      </w:r>
      <w:r w:rsidR="00326F1C">
        <w:rPr>
          <w:rFonts w:ascii="宋体" w:eastAsia="宋体" w:hAnsi="宋体"/>
          <w:lang w:eastAsia="zh-CN"/>
        </w:rPr>
        <w:t>√</w:t>
      </w:r>
      <w:r w:rsidRPr="00B22FA2">
        <w:rPr>
          <w:rFonts w:ascii="宋体" w:eastAsia="宋体" w:hAnsi="宋体"/>
          <w:lang w:eastAsia="zh-CN"/>
        </w:rPr>
        <w:t>）</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2.对不按照规定交纳党费的党员，其所在党组织应及时对其进行批评教育，限期改正。对无正当理由，连续3个月</w:t>
      </w:r>
      <w:proofErr w:type="gramStart"/>
      <w:r w:rsidRPr="00B22FA2">
        <w:rPr>
          <w:rFonts w:ascii="宋体" w:eastAsia="宋体" w:hAnsi="宋体"/>
          <w:lang w:eastAsia="zh-CN"/>
        </w:rPr>
        <w:t>不</w:t>
      </w:r>
      <w:proofErr w:type="gramEnd"/>
      <w:r w:rsidRPr="00B22FA2">
        <w:rPr>
          <w:rFonts w:ascii="宋体" w:eastAsia="宋体" w:hAnsi="宋体"/>
          <w:lang w:eastAsia="zh-CN"/>
        </w:rPr>
        <w:t>交纳党费的党员，按自行脱党处理。（</w:t>
      </w:r>
      <w:r w:rsidR="00F4384B">
        <w:rPr>
          <w:rFonts w:ascii="宋体" w:eastAsia="宋体" w:hAnsi="宋体"/>
          <w:lang w:eastAsia="zh-CN"/>
        </w:rPr>
        <w:t>X</w:t>
      </w:r>
      <w:r w:rsidRPr="00B22FA2">
        <w:rPr>
          <w:rFonts w:ascii="宋体" w:eastAsia="宋体" w:hAnsi="宋体"/>
          <w:lang w:eastAsia="zh-CN"/>
        </w:rPr>
        <w:t>）</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3.预备党员从支部大会通过其为预备党员之日起交纳党费。（</w:t>
      </w:r>
      <w:r w:rsidR="00326F1C">
        <w:rPr>
          <w:rFonts w:ascii="宋体" w:eastAsia="宋体" w:hAnsi="宋体"/>
          <w:lang w:eastAsia="zh-CN"/>
        </w:rPr>
        <w:t>√</w:t>
      </w:r>
      <w:r w:rsidRPr="00B22FA2">
        <w:rPr>
          <w:rFonts w:ascii="宋体" w:eastAsia="宋体" w:hAnsi="宋体"/>
          <w:lang w:eastAsia="zh-CN"/>
        </w:rPr>
        <w:t>）</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4.交纳党费确有困难的党员，经党支部研究，报上一级党委批准后，可以少交或免交党费。（</w:t>
      </w:r>
      <w:r w:rsidR="00326F1C">
        <w:rPr>
          <w:rFonts w:ascii="宋体" w:eastAsia="宋体" w:hAnsi="宋体"/>
          <w:lang w:eastAsia="zh-CN"/>
        </w:rPr>
        <w:t>√</w:t>
      </w:r>
      <w:r w:rsidRPr="00B22FA2">
        <w:rPr>
          <w:rFonts w:ascii="宋体" w:eastAsia="宋体" w:hAnsi="宋体"/>
          <w:lang w:eastAsia="zh-CN"/>
        </w:rPr>
        <w:t>）</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5.党组织应当按照规定收缴党员党费，可以垫交或扣缴党员党费，不得要求党员交纳规定以外的各种名目的“特殊党费”。（</w:t>
      </w:r>
      <w:r w:rsidR="00F4384B">
        <w:rPr>
          <w:rFonts w:ascii="宋体" w:eastAsia="宋体" w:hAnsi="宋体"/>
          <w:lang w:eastAsia="zh-CN"/>
        </w:rPr>
        <w:t>X</w:t>
      </w:r>
      <w:r w:rsidRPr="00B22FA2">
        <w:rPr>
          <w:rFonts w:ascii="宋体" w:eastAsia="宋体" w:hAnsi="宋体"/>
          <w:lang w:eastAsia="zh-CN"/>
        </w:rPr>
        <w:t>）</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三、填空题</w:t>
      </w:r>
    </w:p>
    <w:p w:rsidR="00D55CE8" w:rsidRPr="00B22FA2" w:rsidRDefault="00D55CE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1.党员一般应当向其正式组织关系所在的</w:t>
      </w:r>
      <w:r w:rsidR="00594549">
        <w:rPr>
          <w:rFonts w:ascii="宋体" w:eastAsia="宋体" w:hAnsi="宋体" w:hint="eastAsia"/>
          <w:lang w:eastAsia="zh-CN"/>
        </w:rPr>
        <w:t>_</w:t>
      </w:r>
      <w:r w:rsidR="00594549">
        <w:rPr>
          <w:rFonts w:ascii="宋体" w:eastAsia="宋体" w:hAnsi="宋体"/>
          <w:lang w:eastAsia="zh-CN"/>
        </w:rPr>
        <w:t>__</w:t>
      </w:r>
      <w:r w:rsidR="00594549" w:rsidRPr="00594549">
        <w:rPr>
          <w:rFonts w:ascii="宋体" w:eastAsia="宋体" w:hAnsi="宋体" w:hint="eastAsia"/>
          <w:lang w:eastAsia="zh-CN"/>
        </w:rPr>
        <w:t>党支部</w:t>
      </w:r>
      <w:r w:rsidR="00594549">
        <w:rPr>
          <w:rFonts w:ascii="宋体" w:eastAsia="宋体" w:hAnsi="宋体"/>
          <w:lang w:eastAsia="zh-CN"/>
        </w:rPr>
        <w:t>_____</w:t>
      </w:r>
      <w:r w:rsidRPr="00B22FA2">
        <w:rPr>
          <w:rFonts w:ascii="宋体" w:eastAsia="宋体" w:hAnsi="宋体"/>
          <w:lang w:eastAsia="zh-CN"/>
        </w:rPr>
        <w:t>交纳党费。</w:t>
      </w:r>
    </w:p>
    <w:p w:rsidR="00594549" w:rsidRPr="00594549" w:rsidRDefault="00594549">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2.不按月取得收入的个体经营者等人员中的党员，每月以</w:t>
      </w:r>
      <w:r w:rsidR="00594549">
        <w:rPr>
          <w:rFonts w:ascii="宋体" w:eastAsia="宋体" w:hAnsi="宋体" w:hint="eastAsia"/>
          <w:lang w:eastAsia="zh-CN"/>
        </w:rPr>
        <w:t>_</w:t>
      </w:r>
      <w:r w:rsidR="00594549">
        <w:rPr>
          <w:rFonts w:ascii="宋体" w:eastAsia="宋体" w:hAnsi="宋体"/>
          <w:lang w:eastAsia="zh-CN"/>
        </w:rPr>
        <w:t>__</w:t>
      </w:r>
      <w:r w:rsidR="00594549" w:rsidRPr="00594549">
        <w:rPr>
          <w:rFonts w:ascii="宋体" w:eastAsia="宋体" w:hAnsi="宋体" w:hint="eastAsia"/>
          <w:lang w:eastAsia="zh-CN"/>
        </w:rPr>
        <w:t>个人上季度月平均纯收入</w:t>
      </w:r>
      <w:r w:rsidR="00594549">
        <w:rPr>
          <w:rFonts w:ascii="宋体" w:eastAsia="宋体" w:hAnsi="宋体"/>
          <w:lang w:eastAsia="zh-CN"/>
        </w:rPr>
        <w:t>____</w:t>
      </w:r>
      <w:r w:rsidRPr="00B22FA2">
        <w:rPr>
          <w:rFonts w:ascii="宋体" w:eastAsia="宋体" w:hAnsi="宋体"/>
          <w:lang w:eastAsia="zh-CN"/>
        </w:rPr>
        <w:t>为计算基数。</w:t>
      </w:r>
    </w:p>
    <w:p w:rsidR="00594549" w:rsidRPr="00594549" w:rsidRDefault="00594549">
      <w:pPr>
        <w:rPr>
          <w:rFonts w:ascii="宋体" w:eastAsia="宋体" w:hAnsi="宋体"/>
          <w:lang w:eastAsia="zh-CN"/>
        </w:rPr>
      </w:pPr>
    </w:p>
    <w:p w:rsidR="00957CC8" w:rsidRDefault="0038314F">
      <w:pPr>
        <w:rPr>
          <w:rFonts w:ascii="宋体" w:eastAsia="宋体" w:hAnsi="宋体"/>
          <w:lang w:eastAsia="zh-CN"/>
        </w:rPr>
      </w:pPr>
      <w:r w:rsidRPr="00B22FA2">
        <w:rPr>
          <w:rFonts w:ascii="宋体" w:eastAsia="宋体" w:hAnsi="宋体"/>
          <w:lang w:eastAsia="zh-CN"/>
        </w:rPr>
        <w:t>3.各级党委组织部门</w:t>
      </w:r>
      <w:r w:rsidR="00DC1A51" w:rsidRPr="00DC1A51">
        <w:rPr>
          <w:rFonts w:ascii="宋体" w:eastAsia="宋体" w:hAnsi="宋体"/>
          <w:lang w:eastAsia="zh-CN"/>
        </w:rPr>
        <w:t>___</w:t>
      </w:r>
      <w:r w:rsidRPr="00B22FA2">
        <w:rPr>
          <w:rFonts w:ascii="宋体" w:eastAsia="宋体" w:hAnsi="宋体"/>
          <w:lang w:eastAsia="zh-CN"/>
        </w:rPr>
        <w:t>每年</w:t>
      </w:r>
      <w:r w:rsidR="00DC1A51" w:rsidRPr="00DC1A51">
        <w:rPr>
          <w:rFonts w:ascii="宋体" w:eastAsia="宋体" w:hAnsi="宋体"/>
          <w:lang w:eastAsia="zh-CN"/>
        </w:rPr>
        <w:t>___</w:t>
      </w:r>
      <w:r w:rsidRPr="00B22FA2">
        <w:rPr>
          <w:rFonts w:ascii="宋体" w:eastAsia="宋体" w:hAnsi="宋体"/>
          <w:lang w:eastAsia="zh-CN"/>
        </w:rPr>
        <w:t>要检查一次党费收缴、使用和管理的情况，总结经验，发现问题，及时纠正。</w:t>
      </w:r>
    </w:p>
    <w:p w:rsidR="00F91EDF" w:rsidRPr="00B22FA2" w:rsidRDefault="00F91ED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4.各级地方党委组织部门应当每年向</w:t>
      </w:r>
      <w:r w:rsidR="001C0A1B" w:rsidRPr="001C0A1B">
        <w:rPr>
          <w:rFonts w:ascii="宋体" w:eastAsia="宋体" w:hAnsi="宋体"/>
          <w:lang w:eastAsia="zh-CN"/>
        </w:rPr>
        <w:t>___</w:t>
      </w:r>
      <w:r w:rsidRPr="00B22FA2">
        <w:rPr>
          <w:rFonts w:ascii="宋体" w:eastAsia="宋体" w:hAnsi="宋体"/>
          <w:lang w:eastAsia="zh-CN"/>
        </w:rPr>
        <w:t>同级党委</w:t>
      </w:r>
      <w:r w:rsidR="001C0A1B" w:rsidRPr="001C0A1B">
        <w:rPr>
          <w:rFonts w:ascii="宋体" w:eastAsia="宋体" w:hAnsi="宋体"/>
          <w:lang w:eastAsia="zh-CN"/>
        </w:rPr>
        <w:t>___</w:t>
      </w:r>
      <w:r w:rsidRPr="00B22FA2">
        <w:rPr>
          <w:rFonts w:ascii="宋体" w:eastAsia="宋体" w:hAnsi="宋体"/>
          <w:lang w:eastAsia="zh-CN"/>
        </w:rPr>
        <w:t>和</w:t>
      </w:r>
      <w:r w:rsidR="001C0A1B" w:rsidRPr="001C0A1B">
        <w:rPr>
          <w:rFonts w:ascii="宋体" w:eastAsia="宋体" w:hAnsi="宋体"/>
          <w:lang w:eastAsia="zh-CN"/>
        </w:rPr>
        <w:t>___</w:t>
      </w:r>
      <w:r w:rsidRPr="00B22FA2">
        <w:rPr>
          <w:rFonts w:ascii="宋体" w:eastAsia="宋体" w:hAnsi="宋体"/>
          <w:lang w:eastAsia="zh-CN"/>
        </w:rPr>
        <w:t>上级党委组织部门</w:t>
      </w:r>
      <w:r w:rsidR="001C0A1B" w:rsidRPr="001C0A1B">
        <w:rPr>
          <w:rFonts w:ascii="宋体" w:eastAsia="宋体" w:hAnsi="宋体"/>
          <w:lang w:eastAsia="zh-CN"/>
        </w:rPr>
        <w:t>___</w:t>
      </w:r>
      <w:r w:rsidRPr="00B22FA2">
        <w:rPr>
          <w:rFonts w:ascii="宋体" w:eastAsia="宋体" w:hAnsi="宋体"/>
          <w:lang w:eastAsia="zh-CN"/>
        </w:rPr>
        <w:t>报告党费收缴、使用和管理情况。</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5.对违反党费收缴、使用和管理规定的，依据</w:t>
      </w:r>
      <w:r w:rsidR="00891246" w:rsidRPr="00891246">
        <w:rPr>
          <w:rFonts w:ascii="宋体" w:eastAsia="宋体" w:hAnsi="宋体"/>
          <w:lang w:eastAsia="zh-CN"/>
        </w:rPr>
        <w:t>___</w:t>
      </w:r>
      <w:r w:rsidRPr="00B22FA2">
        <w:rPr>
          <w:rFonts w:ascii="宋体" w:eastAsia="宋体" w:hAnsi="宋体"/>
          <w:lang w:eastAsia="zh-CN"/>
        </w:rPr>
        <w:t>《中国共产党纪律处分条例》</w:t>
      </w:r>
      <w:r w:rsidR="00891246" w:rsidRPr="00891246">
        <w:rPr>
          <w:rFonts w:ascii="宋体" w:eastAsia="宋体" w:hAnsi="宋体"/>
          <w:lang w:eastAsia="zh-CN"/>
        </w:rPr>
        <w:t>___</w:t>
      </w:r>
      <w:r w:rsidRPr="00B22FA2">
        <w:rPr>
          <w:rFonts w:ascii="宋体" w:eastAsia="宋体" w:hAnsi="宋体"/>
          <w:lang w:eastAsia="zh-CN"/>
        </w:rPr>
        <w:t>及有关规定严肃查处。</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四、简答题</w:t>
      </w:r>
    </w:p>
    <w:p w:rsidR="00D55CE8" w:rsidRPr="00B22FA2" w:rsidRDefault="00D55CE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1.什么情况下可以使用和下拨党费？</w:t>
      </w:r>
    </w:p>
    <w:p w:rsidR="00957CC8" w:rsidRPr="00B22FA2" w:rsidRDefault="0038314F">
      <w:pPr>
        <w:rPr>
          <w:rFonts w:ascii="宋体" w:eastAsia="宋体" w:hAnsi="宋体"/>
          <w:lang w:eastAsia="zh-CN"/>
        </w:rPr>
      </w:pPr>
      <w:r w:rsidRPr="00B22FA2">
        <w:rPr>
          <w:rFonts w:ascii="宋体" w:eastAsia="宋体" w:hAnsi="宋体"/>
          <w:lang w:eastAsia="zh-CN"/>
        </w:rPr>
        <w:t>答：必须集体讨论决定，不得个人或者少数人说了算。</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2.使用党费应当坚持四项原则？</w:t>
      </w:r>
    </w:p>
    <w:p w:rsidR="00957CC8" w:rsidRPr="00B22FA2" w:rsidRDefault="0038314F">
      <w:pPr>
        <w:rPr>
          <w:rFonts w:ascii="宋体" w:eastAsia="宋体" w:hAnsi="宋体"/>
          <w:lang w:eastAsia="zh-CN"/>
        </w:rPr>
      </w:pPr>
      <w:r w:rsidRPr="00B22FA2">
        <w:rPr>
          <w:rFonts w:ascii="宋体" w:eastAsia="宋体" w:hAnsi="宋体"/>
          <w:lang w:eastAsia="zh-CN"/>
        </w:rPr>
        <w:t>答：统筹安排、量入为出、收支平衡、略有结余</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3.党费的具体财务工作管理有哪些规定？</w:t>
      </w:r>
    </w:p>
    <w:p w:rsidR="00957CC8" w:rsidRPr="00B22FA2" w:rsidRDefault="0038314F">
      <w:pPr>
        <w:rPr>
          <w:rFonts w:ascii="宋体" w:eastAsia="宋体" w:hAnsi="宋体"/>
          <w:lang w:eastAsia="zh-CN"/>
        </w:rPr>
      </w:pPr>
      <w:r w:rsidRPr="00B22FA2">
        <w:rPr>
          <w:rFonts w:ascii="宋体" w:eastAsia="宋体" w:hAnsi="宋体"/>
          <w:lang w:eastAsia="zh-CN"/>
        </w:rPr>
        <w:t>答：党费的具体财务工作由各级党委组织部门内设的财务机构或者同级党委的财务机构代办。必须指定专人负责，实行会计、出纳分设。党费会计核算和会计档案管理，参照财政部制定的《行政单位会计制度》执行。</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4.党费管理由什么单位负责？</w:t>
      </w:r>
    </w:p>
    <w:p w:rsidR="00957CC8" w:rsidRPr="00B22FA2" w:rsidRDefault="0038314F">
      <w:pPr>
        <w:rPr>
          <w:rFonts w:ascii="宋体" w:eastAsia="宋体" w:hAnsi="宋体"/>
          <w:lang w:eastAsia="zh-CN"/>
        </w:rPr>
      </w:pPr>
      <w:r w:rsidRPr="00B22FA2">
        <w:rPr>
          <w:rFonts w:ascii="宋体" w:eastAsia="宋体" w:hAnsi="宋体"/>
          <w:lang w:eastAsia="zh-CN"/>
        </w:rPr>
        <w:t>答：由党委组织部门代党委统一管理，党费的具体管理工作由各级党委组织部门承担党员教育管理职能的内设机构承办。</w:t>
      </w:r>
    </w:p>
    <w:p w:rsidR="00BC36B4" w:rsidRDefault="00BC36B4">
      <w:pPr>
        <w:rPr>
          <w:rFonts w:ascii="宋体" w:eastAsia="宋体" w:hAnsi="宋体"/>
          <w:lang w:eastAsia="zh-CN"/>
        </w:rPr>
      </w:pPr>
    </w:p>
    <w:p w:rsidR="00624477" w:rsidRDefault="00624477">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624477" w:rsidRDefault="007056CD">
      <w:pPr>
        <w:rPr>
          <w:rFonts w:ascii="宋体" w:eastAsia="宋体" w:hAnsi="宋体"/>
          <w:lang w:eastAsia="zh-CN"/>
        </w:rPr>
      </w:pPr>
      <w:r w:rsidRPr="007056CD">
        <w:rPr>
          <w:rFonts w:ascii="宋体" w:eastAsia="宋体" w:hAnsi="宋体"/>
          <w:lang w:eastAsia="zh-CN"/>
        </w:rPr>
        <w:t>05</w:t>
      </w:r>
      <w:r w:rsidRPr="007056CD">
        <w:rPr>
          <w:rFonts w:ascii="宋体" w:eastAsia="宋体" w:hAnsi="宋体" w:hint="eastAsia"/>
          <w:lang w:eastAsia="zh-CN"/>
        </w:rPr>
        <w:t>中共中央组织部办公厅关于进一步规范党费工作的通知题库</w:t>
      </w:r>
    </w:p>
    <w:p w:rsidR="007056CD" w:rsidRDefault="007056CD">
      <w:pPr>
        <w:rPr>
          <w:rFonts w:ascii="宋体" w:eastAsia="宋体" w:hAnsi="宋体"/>
          <w:lang w:eastAsia="zh-CN"/>
        </w:rPr>
      </w:pPr>
      <w:r w:rsidRPr="007056CD">
        <w:rPr>
          <w:rFonts w:ascii="宋体" w:eastAsia="宋体" w:hAnsi="宋体" w:hint="eastAsia"/>
          <w:lang w:eastAsia="zh-CN"/>
        </w:rPr>
        <w:t>单选</w:t>
      </w:r>
      <w:r w:rsidRPr="007056CD">
        <w:rPr>
          <w:rFonts w:ascii="宋体" w:eastAsia="宋体" w:hAnsi="宋体"/>
          <w:lang w:eastAsia="zh-CN"/>
        </w:rPr>
        <w:t>5</w:t>
      </w:r>
    </w:p>
    <w:p w:rsidR="007056CD" w:rsidRDefault="007056CD">
      <w:pPr>
        <w:rPr>
          <w:rFonts w:ascii="宋体" w:eastAsia="宋体" w:hAnsi="宋体"/>
          <w:lang w:eastAsia="zh-CN"/>
        </w:rPr>
      </w:pPr>
    </w:p>
    <w:p w:rsidR="007056CD" w:rsidRPr="00B22FA2" w:rsidRDefault="007056CD">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中共中央组织部办公厅关于进一步规范党费工作题库</w:t>
      </w:r>
    </w:p>
    <w:p w:rsidR="00BC36B4" w:rsidRPr="00B22FA2" w:rsidRDefault="00BC36B4">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单项</w:t>
      </w:r>
      <w:r w:rsidR="00430D15">
        <w:rPr>
          <w:rFonts w:ascii="宋体" w:eastAsia="宋体" w:hAnsi="宋体"/>
          <w:lang w:eastAsia="zh-CN"/>
        </w:rPr>
        <w:t>选择题</w:t>
      </w:r>
    </w:p>
    <w:p w:rsidR="00957CC8" w:rsidRPr="00B22FA2" w:rsidRDefault="00957CC8">
      <w:pPr>
        <w:rPr>
          <w:rFonts w:ascii="宋体" w:eastAsia="宋体" w:hAnsi="宋体"/>
          <w:lang w:eastAsia="zh-CN"/>
        </w:rPr>
      </w:pPr>
    </w:p>
    <w:p w:rsidR="00BC36B4" w:rsidRPr="00B22FA2" w:rsidRDefault="00BC36B4">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基层党组织年初核定</w:t>
      </w:r>
      <w:proofErr w:type="gramStart"/>
      <w:r w:rsidRPr="00B22FA2">
        <w:rPr>
          <w:rFonts w:ascii="宋体" w:eastAsia="宋体" w:hAnsi="宋体"/>
          <w:lang w:eastAsia="zh-CN"/>
        </w:rPr>
        <w:t>党员月</w:t>
      </w:r>
      <w:proofErr w:type="gramEnd"/>
      <w:r w:rsidRPr="00B22FA2">
        <w:rPr>
          <w:rFonts w:ascii="宋体" w:eastAsia="宋体" w:hAnsi="宋体"/>
          <w:lang w:eastAsia="zh-CN"/>
        </w:rPr>
        <w:t>交纳党费数额，年内一般不变动，每名</w:t>
      </w:r>
      <w:proofErr w:type="gramStart"/>
      <w:r w:rsidRPr="00B22FA2">
        <w:rPr>
          <w:rFonts w:ascii="宋体" w:eastAsia="宋体" w:hAnsi="宋体"/>
          <w:lang w:eastAsia="zh-CN"/>
        </w:rPr>
        <w:t>党员月</w:t>
      </w:r>
      <w:proofErr w:type="gramEnd"/>
      <w:r w:rsidRPr="00B22FA2">
        <w:rPr>
          <w:rFonts w:ascii="宋体" w:eastAsia="宋体" w:hAnsi="宋体"/>
          <w:lang w:eastAsia="zh-CN"/>
        </w:rPr>
        <w:t>交纳党费数额一般不超过</w:t>
      </w:r>
      <w:r w:rsidR="00491476">
        <w:rPr>
          <w:rFonts w:ascii="宋体" w:eastAsia="宋体" w:hAnsi="宋体" w:hint="eastAsia"/>
          <w:lang w:eastAsia="zh-CN"/>
        </w:rPr>
        <w:t>（</w:t>
      </w:r>
      <w:r w:rsidR="00491476" w:rsidRPr="00491476">
        <w:rPr>
          <w:rFonts w:ascii="宋体" w:eastAsia="宋体" w:hAnsi="宋体"/>
          <w:lang w:eastAsia="zh-CN"/>
        </w:rPr>
        <w:t>B</w:t>
      </w:r>
      <w:r w:rsidR="00491476">
        <w:rPr>
          <w:rFonts w:ascii="宋体" w:eastAsia="宋体" w:hAnsi="宋体" w:hint="eastAsia"/>
          <w:lang w:eastAsia="zh-CN"/>
        </w:rPr>
        <w:t>）</w:t>
      </w:r>
      <w:r w:rsidRPr="00B22FA2">
        <w:rPr>
          <w:rFonts w:ascii="宋体" w:eastAsia="宋体" w:hAnsi="宋体"/>
          <w:lang w:eastAsia="zh-CN"/>
        </w:rPr>
        <w:t>元。</w:t>
      </w:r>
    </w:p>
    <w:p w:rsidR="00957CC8" w:rsidRPr="00B22FA2" w:rsidRDefault="0038314F">
      <w:pPr>
        <w:rPr>
          <w:rFonts w:ascii="宋体" w:eastAsia="宋体" w:hAnsi="宋体"/>
          <w:lang w:eastAsia="zh-CN"/>
        </w:rPr>
      </w:pPr>
      <w:r w:rsidRPr="00B22FA2">
        <w:rPr>
          <w:rFonts w:ascii="宋体" w:eastAsia="宋体" w:hAnsi="宋体"/>
          <w:lang w:eastAsia="zh-CN"/>
        </w:rPr>
        <w:t>A.500B.1000C.1500D.2000</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2.党费财务管理工作由党委组织部门内设财务机构或同级党委的财务机构代办。从事党费财务工作人员，一般应具备</w:t>
      </w:r>
      <w:r w:rsidR="002C6D51">
        <w:rPr>
          <w:rFonts w:ascii="宋体" w:eastAsia="宋体" w:hAnsi="宋体" w:hint="eastAsia"/>
          <w:lang w:eastAsia="zh-CN"/>
        </w:rPr>
        <w:t>（</w:t>
      </w:r>
      <w:r w:rsidR="002C6D51" w:rsidRPr="002C6D51">
        <w:rPr>
          <w:rFonts w:ascii="宋体" w:eastAsia="宋体" w:hAnsi="宋体"/>
          <w:lang w:eastAsia="zh-CN"/>
        </w:rPr>
        <w:t>A</w:t>
      </w:r>
      <w:r w:rsidR="002C6D51">
        <w:rPr>
          <w:rFonts w:ascii="宋体" w:eastAsia="宋体" w:hAnsi="宋体" w:hint="eastAsia"/>
          <w:lang w:eastAsia="zh-CN"/>
        </w:rPr>
        <w:t>）</w:t>
      </w:r>
      <w:r w:rsidRPr="00B22FA2">
        <w:rPr>
          <w:rFonts w:ascii="宋体" w:eastAsia="宋体" w:hAnsi="宋体"/>
          <w:lang w:eastAsia="zh-CN"/>
        </w:rPr>
        <w:t>资格</w:t>
      </w:r>
    </w:p>
    <w:p w:rsidR="00957CC8" w:rsidRPr="00B22FA2" w:rsidRDefault="0038314F">
      <w:pPr>
        <w:rPr>
          <w:rFonts w:ascii="宋体" w:eastAsia="宋体" w:hAnsi="宋体"/>
          <w:lang w:eastAsia="zh-CN"/>
        </w:rPr>
      </w:pPr>
      <w:r w:rsidRPr="00B22FA2">
        <w:rPr>
          <w:rFonts w:ascii="宋体" w:eastAsia="宋体" w:hAnsi="宋体"/>
          <w:lang w:eastAsia="zh-CN"/>
        </w:rPr>
        <w:t>A.会计从业B.审计专业C.注册税务D.经济专业</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3.硕士研究生、博士研究生党员按</w:t>
      </w:r>
      <w:r w:rsidR="002C6D51">
        <w:rPr>
          <w:rFonts w:ascii="宋体" w:eastAsia="宋体" w:hAnsi="宋体" w:hint="eastAsia"/>
          <w:lang w:eastAsia="zh-CN"/>
        </w:rPr>
        <w:t>（</w:t>
      </w:r>
      <w:r w:rsidR="002C6D51" w:rsidRPr="002C6D51">
        <w:rPr>
          <w:rFonts w:ascii="宋体" w:eastAsia="宋体" w:hAnsi="宋体"/>
          <w:lang w:eastAsia="zh-CN"/>
        </w:rPr>
        <w:t>A</w:t>
      </w:r>
      <w:r w:rsidR="002C6D51">
        <w:rPr>
          <w:rFonts w:ascii="宋体" w:eastAsia="宋体" w:hAnsi="宋体" w:hint="eastAsia"/>
          <w:lang w:eastAsia="zh-CN"/>
        </w:rPr>
        <w:t>）</w:t>
      </w:r>
      <w:r w:rsidRPr="00B22FA2">
        <w:rPr>
          <w:rFonts w:ascii="宋体" w:eastAsia="宋体" w:hAnsi="宋体"/>
          <w:lang w:eastAsia="zh-CN"/>
        </w:rPr>
        <w:t>标准交纳党费。</w:t>
      </w:r>
    </w:p>
    <w:p w:rsidR="00957CC8" w:rsidRPr="00B22FA2" w:rsidRDefault="0038314F">
      <w:pPr>
        <w:rPr>
          <w:rFonts w:ascii="宋体" w:eastAsia="宋体" w:hAnsi="宋体"/>
          <w:lang w:eastAsia="zh-CN"/>
        </w:rPr>
      </w:pPr>
      <w:r w:rsidRPr="00B22FA2">
        <w:rPr>
          <w:rFonts w:ascii="宋体" w:eastAsia="宋体" w:hAnsi="宋体"/>
          <w:lang w:eastAsia="zh-CN"/>
        </w:rPr>
        <w:t>A.学生党员B.农民党员C.职工党员D.失业党员</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以下项目中</w:t>
      </w:r>
      <w:r w:rsidR="002C6D51">
        <w:rPr>
          <w:rFonts w:ascii="宋体" w:eastAsia="宋体" w:hAnsi="宋体" w:hint="eastAsia"/>
          <w:lang w:eastAsia="zh-CN"/>
        </w:rPr>
        <w:t>（</w:t>
      </w:r>
      <w:r w:rsidR="002C6D51" w:rsidRPr="002C6D51">
        <w:rPr>
          <w:rFonts w:ascii="宋体" w:eastAsia="宋体" w:hAnsi="宋体"/>
          <w:lang w:eastAsia="zh-CN"/>
        </w:rPr>
        <w:t>D</w:t>
      </w:r>
      <w:r w:rsidR="002C6D51">
        <w:rPr>
          <w:rFonts w:ascii="宋体" w:eastAsia="宋体" w:hAnsi="宋体" w:hint="eastAsia"/>
          <w:lang w:eastAsia="zh-CN"/>
        </w:rPr>
        <w:t>）</w:t>
      </w:r>
      <w:r w:rsidRPr="00B22FA2">
        <w:rPr>
          <w:rFonts w:ascii="宋体" w:eastAsia="宋体" w:hAnsi="宋体"/>
          <w:lang w:eastAsia="zh-CN"/>
        </w:rPr>
        <w:t>属于党费计算基数内。</w:t>
      </w:r>
    </w:p>
    <w:p w:rsidR="00957CC8" w:rsidRPr="00B22FA2" w:rsidRDefault="0057220B">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个人所得税B.养老保险C.医疗保险D.基本工资</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5.离退休干部、</w:t>
      </w:r>
      <w:r w:rsidR="002C6D51">
        <w:rPr>
          <w:rFonts w:ascii="宋体" w:eastAsia="宋体" w:hAnsi="宋体" w:hint="eastAsia"/>
          <w:lang w:eastAsia="zh-CN"/>
        </w:rPr>
        <w:t>（</w:t>
      </w:r>
      <w:r w:rsidR="002C6D51" w:rsidRPr="002C6D51">
        <w:rPr>
          <w:rFonts w:ascii="宋体" w:eastAsia="宋体" w:hAnsi="宋体"/>
          <w:lang w:eastAsia="zh-CN"/>
        </w:rPr>
        <w:t>C</w:t>
      </w:r>
      <w:r w:rsidR="002C6D51">
        <w:rPr>
          <w:rFonts w:ascii="宋体" w:eastAsia="宋体" w:hAnsi="宋体" w:hint="eastAsia"/>
          <w:lang w:eastAsia="zh-CN"/>
        </w:rPr>
        <w:t>）</w:t>
      </w:r>
      <w:r w:rsidRPr="00B22FA2">
        <w:rPr>
          <w:rFonts w:ascii="宋体" w:eastAsia="宋体" w:hAnsi="宋体"/>
          <w:lang w:eastAsia="zh-CN"/>
        </w:rPr>
        <w:t>交纳党费以基本离退休费或基本养老金为计算基数，不包括津补贴，生活确有困难的，经党支部研究同意，可以少交或免交。</w:t>
      </w:r>
    </w:p>
    <w:p w:rsidR="00957CC8" w:rsidRPr="00B22FA2" w:rsidRDefault="0038314F">
      <w:pPr>
        <w:rPr>
          <w:rFonts w:ascii="宋体" w:eastAsia="宋体" w:hAnsi="宋体"/>
          <w:lang w:eastAsia="zh-CN"/>
        </w:rPr>
      </w:pPr>
      <w:r w:rsidRPr="00B22FA2">
        <w:rPr>
          <w:rFonts w:ascii="宋体" w:eastAsia="宋体" w:hAnsi="宋体"/>
          <w:lang w:eastAsia="zh-CN"/>
        </w:rPr>
        <w:t>A.学生党员B.农民党员C.职工党员D.失业党员</w:t>
      </w:r>
    </w:p>
    <w:p w:rsidR="00957CC8" w:rsidRDefault="00957CC8">
      <w:pPr>
        <w:rPr>
          <w:rFonts w:ascii="宋体" w:eastAsia="宋体" w:hAnsi="宋体"/>
          <w:lang w:eastAsia="zh-CN"/>
        </w:rPr>
      </w:pPr>
    </w:p>
    <w:p w:rsidR="005D0E10" w:rsidRDefault="008F1464">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2B3850" w:rsidRDefault="002B3850">
      <w:pPr>
        <w:rPr>
          <w:rFonts w:ascii="宋体" w:eastAsia="宋体" w:hAnsi="宋体"/>
          <w:lang w:eastAsia="zh-CN"/>
        </w:rPr>
      </w:pPr>
      <w:r w:rsidRPr="002B3850">
        <w:rPr>
          <w:rFonts w:ascii="宋体" w:eastAsia="宋体" w:hAnsi="宋体"/>
          <w:lang w:eastAsia="zh-CN"/>
        </w:rPr>
        <w:t>06</w:t>
      </w:r>
      <w:r w:rsidRPr="002B3850">
        <w:rPr>
          <w:rFonts w:ascii="宋体" w:eastAsia="宋体" w:hAnsi="宋体" w:hint="eastAsia"/>
          <w:lang w:eastAsia="zh-CN"/>
        </w:rPr>
        <w:t>关于进一步加强党员组织关系管理的意见题库</w:t>
      </w:r>
    </w:p>
    <w:p w:rsidR="002B3850" w:rsidRDefault="002B3850">
      <w:pPr>
        <w:rPr>
          <w:rFonts w:ascii="宋体" w:eastAsia="宋体" w:hAnsi="宋体"/>
          <w:lang w:eastAsia="zh-CN"/>
        </w:rPr>
      </w:pPr>
      <w:r w:rsidRPr="002B3850">
        <w:rPr>
          <w:rFonts w:ascii="宋体" w:eastAsia="宋体" w:hAnsi="宋体" w:hint="eastAsia"/>
          <w:lang w:eastAsia="zh-CN"/>
        </w:rPr>
        <w:t>单选</w:t>
      </w:r>
      <w:r w:rsidRPr="002B3850">
        <w:rPr>
          <w:rFonts w:ascii="宋体" w:eastAsia="宋体" w:hAnsi="宋体"/>
          <w:lang w:eastAsia="zh-CN"/>
        </w:rPr>
        <w:t>14</w:t>
      </w:r>
    </w:p>
    <w:p w:rsidR="008F1464" w:rsidRPr="00B22FA2" w:rsidRDefault="008F1464">
      <w:pPr>
        <w:rPr>
          <w:rFonts w:ascii="宋体" w:eastAsia="宋体" w:hAnsi="宋体"/>
          <w:lang w:eastAsia="zh-CN"/>
        </w:rPr>
      </w:pPr>
    </w:p>
    <w:p w:rsidR="0083587D" w:rsidRDefault="0038314F">
      <w:pPr>
        <w:rPr>
          <w:rFonts w:ascii="宋体" w:eastAsia="宋体" w:hAnsi="宋体"/>
          <w:lang w:eastAsia="zh-CN"/>
        </w:rPr>
      </w:pPr>
      <w:r w:rsidRPr="00B22FA2">
        <w:rPr>
          <w:rFonts w:ascii="宋体" w:eastAsia="宋体" w:hAnsi="宋体"/>
          <w:lang w:eastAsia="zh-CN"/>
        </w:rPr>
        <w:t>关于进一步加强党员组织关系管理的意见题库</w:t>
      </w:r>
    </w:p>
    <w:p w:rsidR="0083587D" w:rsidRDefault="0083587D">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党员正式组织关系转接的凭证是（A）</w:t>
      </w:r>
    </w:p>
    <w:p w:rsidR="00957CC8" w:rsidRPr="00B22FA2" w:rsidRDefault="0038314F">
      <w:pPr>
        <w:rPr>
          <w:rFonts w:ascii="宋体" w:eastAsia="宋体" w:hAnsi="宋体"/>
          <w:lang w:eastAsia="zh-CN"/>
        </w:rPr>
      </w:pPr>
      <w:r w:rsidRPr="00B22FA2">
        <w:rPr>
          <w:rFonts w:ascii="宋体" w:eastAsia="宋体" w:hAnsi="宋体"/>
          <w:lang w:eastAsia="zh-CN"/>
        </w:rPr>
        <w:t>A.党员组织关系介绍信B.党员证明信C.流动党员活动证D.身份证</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党员小李组织关系从苏州市姑苏区友新街道象牙社区党委</w:t>
      </w:r>
      <w:proofErr w:type="gramStart"/>
      <w:r w:rsidRPr="00B22FA2">
        <w:rPr>
          <w:rFonts w:ascii="宋体" w:eastAsia="宋体" w:hAnsi="宋体"/>
          <w:lang w:eastAsia="zh-CN"/>
        </w:rPr>
        <w:t>一</w:t>
      </w:r>
      <w:proofErr w:type="gramEnd"/>
      <w:r w:rsidRPr="00B22FA2">
        <w:rPr>
          <w:rFonts w:ascii="宋体" w:eastAsia="宋体" w:hAnsi="宋体"/>
          <w:lang w:eastAsia="zh-CN"/>
        </w:rPr>
        <w:t>支部转往南京市鼓楼区湖南路街道大方街社区党委二支部，经象牙社区党委、友新街道党</w:t>
      </w:r>
      <w:proofErr w:type="gramStart"/>
      <w:r w:rsidRPr="00B22FA2">
        <w:rPr>
          <w:rFonts w:ascii="宋体" w:eastAsia="宋体" w:hAnsi="宋体"/>
          <w:lang w:eastAsia="zh-CN"/>
        </w:rPr>
        <w:t>工委层转组织关系</w:t>
      </w:r>
      <w:proofErr w:type="gramEnd"/>
      <w:r w:rsidRPr="00B22FA2">
        <w:rPr>
          <w:rFonts w:ascii="宋体" w:eastAsia="宋体" w:hAnsi="宋体"/>
          <w:lang w:eastAsia="zh-CN"/>
        </w:rPr>
        <w:t>，姑苏区委组织部开出介绍信，</w:t>
      </w:r>
      <w:proofErr w:type="gramStart"/>
      <w:r w:rsidRPr="00B22FA2">
        <w:rPr>
          <w:rFonts w:ascii="宋体" w:eastAsia="宋体" w:hAnsi="宋体"/>
          <w:lang w:eastAsia="zh-CN"/>
        </w:rPr>
        <w:t>小李持姑苏</w:t>
      </w:r>
      <w:proofErr w:type="gramEnd"/>
      <w:r w:rsidRPr="00B22FA2">
        <w:rPr>
          <w:rFonts w:ascii="宋体" w:eastAsia="宋体" w:hAnsi="宋体"/>
          <w:lang w:eastAsia="zh-CN"/>
        </w:rPr>
        <w:t>区委组织部开具的介绍信应去哪里办理转接手续？（B）</w:t>
      </w:r>
    </w:p>
    <w:p w:rsidR="00BC4271" w:rsidRDefault="0038314F">
      <w:pPr>
        <w:rPr>
          <w:rFonts w:ascii="宋体" w:eastAsia="宋体" w:hAnsi="宋体"/>
          <w:lang w:eastAsia="zh-CN"/>
        </w:rPr>
      </w:pPr>
      <w:r w:rsidRPr="00B22FA2">
        <w:rPr>
          <w:rFonts w:ascii="宋体" w:eastAsia="宋体" w:hAnsi="宋体"/>
          <w:lang w:eastAsia="zh-CN"/>
        </w:rPr>
        <w:t>A.南京市委组织部</w:t>
      </w:r>
    </w:p>
    <w:p w:rsidR="00957CC8" w:rsidRPr="00B22FA2" w:rsidRDefault="0038314F">
      <w:pPr>
        <w:rPr>
          <w:rFonts w:ascii="宋体" w:eastAsia="宋体" w:hAnsi="宋体"/>
          <w:lang w:eastAsia="zh-CN"/>
        </w:rPr>
      </w:pPr>
      <w:r w:rsidRPr="00B22FA2">
        <w:rPr>
          <w:rFonts w:ascii="宋体" w:eastAsia="宋体" w:hAnsi="宋体"/>
          <w:lang w:eastAsia="zh-CN"/>
        </w:rPr>
        <w:t>B.鼓楼区委组织部</w:t>
      </w:r>
    </w:p>
    <w:p w:rsidR="002C45A4" w:rsidRDefault="0038314F">
      <w:pPr>
        <w:rPr>
          <w:rFonts w:ascii="宋体" w:eastAsia="宋体" w:hAnsi="宋体"/>
          <w:lang w:eastAsia="zh-CN"/>
        </w:rPr>
      </w:pPr>
      <w:r w:rsidRPr="00B22FA2">
        <w:rPr>
          <w:rFonts w:ascii="宋体" w:eastAsia="宋体" w:hAnsi="宋体"/>
          <w:lang w:eastAsia="zh-CN"/>
        </w:rPr>
        <w:t>C.湖南路街道党工委组织办</w:t>
      </w:r>
    </w:p>
    <w:p w:rsidR="00957CC8" w:rsidRPr="00B22FA2" w:rsidRDefault="0038314F">
      <w:pPr>
        <w:rPr>
          <w:rFonts w:ascii="宋体" w:eastAsia="宋体" w:hAnsi="宋体"/>
          <w:lang w:eastAsia="zh-CN"/>
        </w:rPr>
      </w:pPr>
      <w:r w:rsidRPr="00B22FA2">
        <w:rPr>
          <w:rFonts w:ascii="宋体" w:eastAsia="宋体" w:hAnsi="宋体"/>
          <w:lang w:eastAsia="zh-CN"/>
        </w:rPr>
        <w:t>D.大方街社区党委</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党员小张组织关系从苏州某高校党组织（可跨区域开具介绍信）转往南京市鼓楼区湖南路街道大方街社区党委二支部，介绍信抬头应该如何写？（A）</w:t>
      </w:r>
    </w:p>
    <w:p w:rsidR="003141AD" w:rsidRDefault="0038314F">
      <w:pPr>
        <w:rPr>
          <w:rFonts w:ascii="宋体" w:eastAsia="宋体" w:hAnsi="宋体"/>
          <w:lang w:eastAsia="zh-CN"/>
        </w:rPr>
      </w:pPr>
      <w:r w:rsidRPr="00B22FA2">
        <w:rPr>
          <w:rFonts w:ascii="宋体" w:eastAsia="宋体" w:hAnsi="宋体"/>
          <w:lang w:eastAsia="zh-CN"/>
        </w:rPr>
        <w:t>A.鼓楼区委组织部</w:t>
      </w:r>
    </w:p>
    <w:p w:rsidR="003141AD" w:rsidRDefault="007D5369">
      <w:pPr>
        <w:rPr>
          <w:rFonts w:ascii="宋体" w:eastAsia="宋体" w:hAnsi="宋体"/>
          <w:lang w:eastAsia="zh-CN"/>
        </w:rPr>
      </w:pPr>
      <w:r>
        <w:rPr>
          <w:rFonts w:ascii="宋体" w:eastAsia="宋体" w:hAnsi="宋体" w:hint="eastAsia"/>
          <w:lang w:eastAsia="zh-CN"/>
        </w:rPr>
        <w:t>B</w:t>
      </w:r>
      <w:r w:rsidR="0038314F" w:rsidRPr="00B22FA2">
        <w:rPr>
          <w:rFonts w:ascii="宋体" w:eastAsia="宋体" w:hAnsi="宋体"/>
          <w:lang w:eastAsia="zh-CN"/>
        </w:rPr>
        <w:t>.湖南路街道党工委</w:t>
      </w:r>
    </w:p>
    <w:p w:rsidR="003141AD" w:rsidRDefault="0038314F">
      <w:pPr>
        <w:rPr>
          <w:rFonts w:ascii="宋体" w:eastAsia="宋体" w:hAnsi="宋体"/>
          <w:lang w:eastAsia="zh-CN"/>
        </w:rPr>
      </w:pPr>
      <w:r w:rsidRPr="00B22FA2">
        <w:rPr>
          <w:rFonts w:ascii="宋体" w:eastAsia="宋体" w:hAnsi="宋体"/>
          <w:lang w:eastAsia="zh-CN"/>
        </w:rPr>
        <w:t>C.大方街社区党委</w:t>
      </w:r>
    </w:p>
    <w:p w:rsidR="00957CC8" w:rsidRPr="00B22FA2" w:rsidRDefault="0038314F">
      <w:pPr>
        <w:rPr>
          <w:rFonts w:ascii="宋体" w:eastAsia="宋体" w:hAnsi="宋体"/>
          <w:lang w:eastAsia="zh-CN"/>
        </w:rPr>
      </w:pPr>
      <w:r w:rsidRPr="00B22FA2">
        <w:rPr>
          <w:rFonts w:ascii="宋体" w:eastAsia="宋体" w:hAnsi="宋体"/>
          <w:lang w:eastAsia="zh-CN"/>
        </w:rPr>
        <w:t>D.以上都不正确</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党员组织关系介绍信有效期最长不超过多少时间？（C）</w:t>
      </w:r>
    </w:p>
    <w:p w:rsidR="00B44CCF" w:rsidRDefault="0038314F">
      <w:pPr>
        <w:rPr>
          <w:rFonts w:ascii="宋体" w:eastAsia="宋体" w:hAnsi="宋体"/>
          <w:lang w:eastAsia="zh-CN"/>
        </w:rPr>
      </w:pPr>
      <w:r w:rsidRPr="00B22FA2">
        <w:rPr>
          <w:rFonts w:ascii="宋体" w:eastAsia="宋体" w:hAnsi="宋体"/>
          <w:lang w:eastAsia="zh-CN"/>
        </w:rPr>
        <w:t>A.一年</w:t>
      </w:r>
    </w:p>
    <w:p w:rsidR="001D795A" w:rsidRDefault="0038314F">
      <w:pPr>
        <w:rPr>
          <w:rFonts w:ascii="宋体" w:eastAsia="宋体" w:hAnsi="宋体"/>
          <w:lang w:eastAsia="zh-CN"/>
        </w:rPr>
      </w:pPr>
      <w:r w:rsidRPr="00B22FA2">
        <w:rPr>
          <w:rFonts w:ascii="宋体" w:eastAsia="宋体" w:hAnsi="宋体"/>
          <w:lang w:eastAsia="zh-CN"/>
        </w:rPr>
        <w:t>B.半年</w:t>
      </w:r>
    </w:p>
    <w:p w:rsidR="001D795A" w:rsidRDefault="0038314F">
      <w:pPr>
        <w:rPr>
          <w:rFonts w:ascii="宋体" w:eastAsia="宋体" w:hAnsi="宋体"/>
          <w:lang w:eastAsia="zh-CN"/>
        </w:rPr>
      </w:pPr>
      <w:r w:rsidRPr="00B22FA2">
        <w:rPr>
          <w:rFonts w:ascii="宋体" w:eastAsia="宋体" w:hAnsi="宋体"/>
          <w:lang w:eastAsia="zh-CN"/>
        </w:rPr>
        <w:t>C.三个月</w:t>
      </w:r>
    </w:p>
    <w:p w:rsidR="00957CC8" w:rsidRPr="00B22FA2" w:rsidRDefault="0038314F">
      <w:pPr>
        <w:rPr>
          <w:rFonts w:ascii="宋体" w:eastAsia="宋体" w:hAnsi="宋体"/>
          <w:lang w:eastAsia="zh-CN"/>
        </w:rPr>
      </w:pPr>
      <w:r w:rsidRPr="00B22FA2">
        <w:rPr>
          <w:rFonts w:ascii="宋体" w:eastAsia="宋体" w:hAnsi="宋体"/>
          <w:lang w:eastAsia="zh-CN"/>
        </w:rPr>
        <w:t>D.一个月</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党员小张离职后组织关系转出原支部，但他因工作</w:t>
      </w:r>
      <w:proofErr w:type="gramStart"/>
      <w:r w:rsidRPr="00B22FA2">
        <w:rPr>
          <w:rFonts w:ascii="宋体" w:eastAsia="宋体" w:hAnsi="宋体"/>
          <w:lang w:eastAsia="zh-CN"/>
        </w:rPr>
        <w:t>繁忙将</w:t>
      </w:r>
      <w:proofErr w:type="gramEnd"/>
      <w:r w:rsidRPr="00B22FA2">
        <w:rPr>
          <w:rFonts w:ascii="宋体" w:eastAsia="宋体" w:hAnsi="宋体"/>
          <w:lang w:eastAsia="zh-CN"/>
        </w:rPr>
        <w:t>组织关系介绍信放在家里，未及时转接，也未参加组织生活，两年后才想起来，党员身份还能否承认？（A）</w:t>
      </w:r>
    </w:p>
    <w:p w:rsidR="005148E2" w:rsidRDefault="00BC36B4">
      <w:pPr>
        <w:rPr>
          <w:rFonts w:ascii="宋体" w:eastAsia="宋体" w:hAnsi="宋体"/>
          <w:lang w:eastAsia="zh-CN"/>
        </w:rPr>
      </w:pPr>
      <w:r w:rsidRPr="00B22FA2">
        <w:rPr>
          <w:rFonts w:ascii="宋体" w:eastAsia="宋体" w:hAnsi="宋体" w:hint="eastAsia"/>
          <w:lang w:eastAsia="zh-CN"/>
        </w:rPr>
        <w:t>A</w:t>
      </w:r>
      <w:r w:rsidRPr="00B22FA2">
        <w:rPr>
          <w:rFonts w:ascii="宋体" w:eastAsia="宋体" w:hAnsi="宋体"/>
          <w:lang w:eastAsia="zh-CN"/>
        </w:rPr>
        <w:t>.</w:t>
      </w:r>
      <w:r w:rsidR="0038314F" w:rsidRPr="00B22FA2">
        <w:rPr>
          <w:rFonts w:ascii="宋体" w:eastAsia="宋体" w:hAnsi="宋体"/>
          <w:lang w:eastAsia="zh-CN"/>
        </w:rPr>
        <w:t>不能，按自行脱党予以除名</w:t>
      </w:r>
    </w:p>
    <w:p w:rsidR="00957CC8" w:rsidRPr="00B22FA2" w:rsidRDefault="0038314F">
      <w:pPr>
        <w:rPr>
          <w:rFonts w:ascii="宋体" w:eastAsia="宋体" w:hAnsi="宋体"/>
          <w:lang w:eastAsia="zh-CN"/>
        </w:rPr>
      </w:pPr>
      <w:r w:rsidRPr="00B22FA2">
        <w:rPr>
          <w:rFonts w:ascii="宋体" w:eastAsia="宋体" w:hAnsi="宋体"/>
          <w:lang w:eastAsia="zh-CN"/>
        </w:rPr>
        <w:t>B.能，向党组织作检讨</w:t>
      </w:r>
    </w:p>
    <w:p w:rsidR="005148E2" w:rsidRDefault="0038314F">
      <w:pPr>
        <w:rPr>
          <w:rFonts w:ascii="宋体" w:eastAsia="宋体" w:hAnsi="宋体"/>
          <w:lang w:eastAsia="zh-CN"/>
        </w:rPr>
      </w:pPr>
      <w:r w:rsidRPr="00B22FA2">
        <w:rPr>
          <w:rFonts w:ascii="宋体" w:eastAsia="宋体" w:hAnsi="宋体"/>
          <w:lang w:eastAsia="zh-CN"/>
        </w:rPr>
        <w:t>C.办理组织生活恢复手续</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D.以上都不对</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党员小刘因私出国留学，与工作单位解除了劳动关系，他的组织关系应如何处理？（B）</w:t>
      </w:r>
    </w:p>
    <w:p w:rsidR="00957CC8" w:rsidRPr="00B22FA2" w:rsidRDefault="0038314F">
      <w:pPr>
        <w:rPr>
          <w:rFonts w:ascii="宋体" w:eastAsia="宋体" w:hAnsi="宋体"/>
          <w:lang w:eastAsia="zh-CN"/>
        </w:rPr>
      </w:pPr>
      <w:r w:rsidRPr="00B22FA2">
        <w:rPr>
          <w:rFonts w:ascii="宋体" w:eastAsia="宋体" w:hAnsi="宋体"/>
          <w:lang w:eastAsia="zh-CN"/>
        </w:rPr>
        <w:t>空挂在工作单位B.转到父母居住地党组织C.转到人才市场D.以上都不对</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党员外出时间、地点不确定，如何参加组织生活？（B）</w:t>
      </w:r>
    </w:p>
    <w:p w:rsidR="00957CC8" w:rsidRPr="00B22FA2" w:rsidRDefault="0038314F">
      <w:pPr>
        <w:rPr>
          <w:rFonts w:ascii="宋体" w:eastAsia="宋体" w:hAnsi="宋体"/>
          <w:lang w:eastAsia="zh-CN"/>
        </w:rPr>
      </w:pPr>
      <w:r w:rsidRPr="00B22FA2">
        <w:rPr>
          <w:rFonts w:ascii="宋体" w:eastAsia="宋体" w:hAnsi="宋体"/>
          <w:lang w:eastAsia="zh-CN"/>
        </w:rPr>
        <w:t>可不参加组织生活B.持流动党员活动证在流入地参加组织生活</w:t>
      </w:r>
    </w:p>
    <w:p w:rsidR="00957CC8" w:rsidRPr="00B22FA2" w:rsidRDefault="0038314F">
      <w:pPr>
        <w:rPr>
          <w:rFonts w:ascii="宋体" w:eastAsia="宋体" w:hAnsi="宋体"/>
          <w:lang w:eastAsia="zh-CN"/>
        </w:rPr>
      </w:pPr>
      <w:r w:rsidRPr="00B22FA2">
        <w:rPr>
          <w:rFonts w:ascii="宋体" w:eastAsia="宋体" w:hAnsi="宋体"/>
          <w:lang w:eastAsia="zh-CN"/>
        </w:rPr>
        <w:t>C.仍要定期回党组织参加组织生活D.办理停止党籍手续</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党员组织关系转接手续由谁来办理（D）</w:t>
      </w:r>
    </w:p>
    <w:p w:rsidR="00957CC8" w:rsidRPr="00B22FA2" w:rsidRDefault="0038314F">
      <w:pPr>
        <w:rPr>
          <w:rFonts w:ascii="宋体" w:eastAsia="宋体" w:hAnsi="宋体"/>
          <w:lang w:eastAsia="zh-CN"/>
        </w:rPr>
      </w:pPr>
      <w:r w:rsidRPr="00B22FA2">
        <w:rPr>
          <w:rFonts w:ascii="宋体" w:eastAsia="宋体" w:hAnsi="宋体"/>
          <w:lang w:eastAsia="zh-CN"/>
        </w:rPr>
        <w:t>转出党组织B.转入党组织C.支部书记D.党员本人</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工作单位和居住地都有党组织，党员应将组织关系转入哪里？（A）</w:t>
      </w:r>
    </w:p>
    <w:p w:rsidR="00957CC8" w:rsidRPr="00B22FA2" w:rsidRDefault="0038314F">
      <w:pPr>
        <w:rPr>
          <w:rFonts w:ascii="宋体" w:eastAsia="宋体" w:hAnsi="宋体"/>
          <w:lang w:eastAsia="zh-CN"/>
        </w:rPr>
      </w:pPr>
      <w:r w:rsidRPr="00B22FA2">
        <w:rPr>
          <w:rFonts w:ascii="宋体" w:eastAsia="宋体" w:hAnsi="宋体"/>
          <w:lang w:eastAsia="zh-CN"/>
        </w:rPr>
        <w:t>A.工作地党组织B.居住地党组织C.两者皆可转入D.无所谓</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14.党员因工作单位发生变化，外出学习或工作时间较长（六个月以上）且地点比较固定的，应按规定（B）。</w:t>
      </w:r>
    </w:p>
    <w:p w:rsidR="00957CC8" w:rsidRPr="00B22FA2" w:rsidRDefault="0038314F">
      <w:pPr>
        <w:rPr>
          <w:rFonts w:ascii="宋体" w:eastAsia="宋体" w:hAnsi="宋体"/>
          <w:lang w:eastAsia="zh-CN"/>
        </w:rPr>
      </w:pPr>
      <w:r w:rsidRPr="00B22FA2">
        <w:rPr>
          <w:rFonts w:ascii="宋体" w:eastAsia="宋体" w:hAnsi="宋体"/>
          <w:lang w:eastAsia="zh-CN"/>
        </w:rPr>
        <w:t>A.开具党员证明信B.开具党员组织关系介绍信</w:t>
      </w:r>
    </w:p>
    <w:p w:rsidR="00957CC8" w:rsidRDefault="0038314F">
      <w:pPr>
        <w:rPr>
          <w:rFonts w:ascii="宋体" w:eastAsia="宋体" w:hAnsi="宋体"/>
          <w:lang w:eastAsia="zh-CN"/>
        </w:rPr>
      </w:pPr>
      <w:r w:rsidRPr="00B22FA2">
        <w:rPr>
          <w:rFonts w:ascii="宋体" w:eastAsia="宋体" w:hAnsi="宋体"/>
          <w:lang w:eastAsia="zh-CN"/>
        </w:rPr>
        <w:t>C.持流动党员活动</w:t>
      </w:r>
      <w:proofErr w:type="gramStart"/>
      <w:r w:rsidRPr="00B22FA2">
        <w:rPr>
          <w:rFonts w:ascii="宋体" w:eastAsia="宋体" w:hAnsi="宋体"/>
          <w:lang w:eastAsia="zh-CN"/>
        </w:rPr>
        <w:t>证参加</w:t>
      </w:r>
      <w:proofErr w:type="gramEnd"/>
      <w:r w:rsidRPr="00B22FA2">
        <w:rPr>
          <w:rFonts w:ascii="宋体" w:eastAsia="宋体" w:hAnsi="宋体"/>
          <w:lang w:eastAsia="zh-CN"/>
        </w:rPr>
        <w:t>组织生活D.不过组织生活</w:t>
      </w:r>
    </w:p>
    <w:p w:rsidR="006016A8" w:rsidRDefault="006016A8">
      <w:pPr>
        <w:rPr>
          <w:rFonts w:ascii="宋体" w:eastAsia="宋体" w:hAnsi="宋体"/>
          <w:lang w:eastAsia="zh-CN"/>
        </w:rPr>
      </w:pPr>
    </w:p>
    <w:p w:rsidR="006016A8" w:rsidRDefault="006016A8">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F7532F" w:rsidRDefault="00F7532F">
      <w:pPr>
        <w:rPr>
          <w:rFonts w:ascii="宋体" w:eastAsia="宋体" w:hAnsi="宋体"/>
          <w:lang w:eastAsia="zh-CN"/>
        </w:rPr>
      </w:pPr>
      <w:r w:rsidRPr="00F7532F">
        <w:rPr>
          <w:rFonts w:ascii="宋体" w:eastAsia="宋体" w:hAnsi="宋体"/>
          <w:lang w:eastAsia="zh-CN"/>
        </w:rPr>
        <w:t>07</w:t>
      </w:r>
      <w:r w:rsidRPr="00F7532F">
        <w:rPr>
          <w:rFonts w:ascii="宋体" w:eastAsia="宋体" w:hAnsi="宋体" w:hint="eastAsia"/>
          <w:lang w:eastAsia="zh-CN"/>
        </w:rPr>
        <w:t>广东省党支部规范化建设指导</w:t>
      </w:r>
      <w:proofErr w:type="gramStart"/>
      <w:r w:rsidRPr="00F7532F">
        <w:rPr>
          <w:rFonts w:ascii="宋体" w:eastAsia="宋体" w:hAnsi="宋体" w:hint="eastAsia"/>
          <w:lang w:eastAsia="zh-CN"/>
        </w:rPr>
        <w:t>意见粤组通</w:t>
      </w:r>
      <w:proofErr w:type="gramEnd"/>
      <w:r w:rsidRPr="00F7532F">
        <w:rPr>
          <w:rFonts w:ascii="宋体" w:eastAsia="宋体" w:hAnsi="宋体"/>
          <w:lang w:eastAsia="zh-CN"/>
        </w:rPr>
        <w:t>[2018]44</w:t>
      </w:r>
      <w:r w:rsidRPr="00F7532F">
        <w:rPr>
          <w:rFonts w:ascii="宋体" w:eastAsia="宋体" w:hAnsi="宋体" w:hint="eastAsia"/>
          <w:lang w:eastAsia="zh-CN"/>
        </w:rPr>
        <w:t>号题库</w:t>
      </w:r>
    </w:p>
    <w:p w:rsidR="00F7532F" w:rsidRDefault="00F7532F">
      <w:pPr>
        <w:rPr>
          <w:rFonts w:ascii="宋体" w:eastAsia="宋体" w:hAnsi="宋体"/>
          <w:lang w:eastAsia="zh-CN"/>
        </w:rPr>
      </w:pPr>
      <w:r w:rsidRPr="00F7532F">
        <w:rPr>
          <w:rFonts w:ascii="宋体" w:eastAsia="宋体" w:hAnsi="宋体" w:hint="eastAsia"/>
          <w:lang w:eastAsia="zh-CN"/>
        </w:rPr>
        <w:t>单选</w:t>
      </w:r>
      <w:r w:rsidRPr="00F7532F">
        <w:rPr>
          <w:rFonts w:ascii="宋体" w:eastAsia="宋体" w:hAnsi="宋体"/>
          <w:lang w:eastAsia="zh-CN"/>
        </w:rPr>
        <w:t>37</w:t>
      </w:r>
      <w:r w:rsidRPr="00F7532F">
        <w:rPr>
          <w:rFonts w:ascii="宋体" w:eastAsia="宋体" w:hAnsi="宋体" w:hint="eastAsia"/>
          <w:lang w:eastAsia="zh-CN"/>
        </w:rPr>
        <w:t>简答</w:t>
      </w:r>
      <w:r w:rsidRPr="00F7532F">
        <w:rPr>
          <w:rFonts w:ascii="宋体" w:eastAsia="宋体" w:hAnsi="宋体"/>
          <w:lang w:eastAsia="zh-CN"/>
        </w:rPr>
        <w:t>13</w:t>
      </w:r>
    </w:p>
    <w:p w:rsidR="006016A8" w:rsidRPr="00B22FA2" w:rsidRDefault="006016A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广东省党支部规范化建设指导意见题库</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凡有正式党员</w:t>
      </w:r>
      <w:r w:rsidR="002F38B7" w:rsidRPr="00B22FA2">
        <w:rPr>
          <w:rFonts w:ascii="宋体" w:eastAsia="宋体" w:hAnsi="宋体"/>
          <w:lang w:eastAsia="zh-CN"/>
        </w:rPr>
        <w:t>（</w:t>
      </w:r>
      <w:r w:rsidRPr="00B22FA2">
        <w:rPr>
          <w:rFonts w:ascii="宋体" w:eastAsia="宋体" w:hAnsi="宋体"/>
          <w:lang w:eastAsia="zh-CN"/>
        </w:rPr>
        <w:t>A</w:t>
      </w:r>
      <w:r w:rsidR="002F38B7" w:rsidRPr="00B22FA2">
        <w:rPr>
          <w:rFonts w:ascii="宋体" w:eastAsia="宋体" w:hAnsi="宋体"/>
          <w:lang w:eastAsia="zh-CN"/>
        </w:rPr>
        <w:t>）</w:t>
      </w:r>
      <w:r w:rsidRPr="00B22FA2">
        <w:rPr>
          <w:rFonts w:ascii="宋体" w:eastAsia="宋体" w:hAnsi="宋体"/>
          <w:lang w:eastAsia="zh-CN"/>
        </w:rPr>
        <w:t>人及以上的基层单位，都应成立党支部。</w:t>
      </w:r>
    </w:p>
    <w:p w:rsidR="00B65D20" w:rsidRDefault="0038314F">
      <w:pPr>
        <w:rPr>
          <w:rFonts w:ascii="宋体" w:eastAsia="宋体" w:hAnsi="宋体"/>
          <w:lang w:eastAsia="zh-CN"/>
        </w:rPr>
      </w:pPr>
      <w:r w:rsidRPr="00B22FA2">
        <w:rPr>
          <w:rFonts w:ascii="宋体" w:eastAsia="宋体" w:hAnsi="宋体"/>
          <w:lang w:eastAsia="zh-CN"/>
        </w:rPr>
        <w:t>A.3</w:t>
      </w:r>
    </w:p>
    <w:p w:rsidR="00B65D20" w:rsidRDefault="0038314F">
      <w:pPr>
        <w:rPr>
          <w:rFonts w:ascii="宋体" w:eastAsia="宋体" w:hAnsi="宋体"/>
          <w:lang w:eastAsia="zh-CN"/>
        </w:rPr>
      </w:pPr>
      <w:r w:rsidRPr="00B22FA2">
        <w:rPr>
          <w:rFonts w:ascii="宋体" w:eastAsia="宋体" w:hAnsi="宋体"/>
          <w:lang w:eastAsia="zh-CN"/>
        </w:rPr>
        <w:t>B.4</w:t>
      </w:r>
    </w:p>
    <w:p w:rsidR="00957CC8" w:rsidRPr="00B22FA2" w:rsidRDefault="0038314F">
      <w:pPr>
        <w:rPr>
          <w:rFonts w:ascii="宋体" w:eastAsia="宋体" w:hAnsi="宋体"/>
          <w:lang w:eastAsia="zh-CN"/>
        </w:rPr>
      </w:pPr>
      <w:r w:rsidRPr="00B22FA2">
        <w:rPr>
          <w:rFonts w:ascii="宋体" w:eastAsia="宋体" w:hAnsi="宋体"/>
          <w:lang w:eastAsia="zh-CN"/>
        </w:rPr>
        <w:t>C.5</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基建、生产等一线党支部可设安全委员；离退休党支部可设</w:t>
      </w:r>
      <w:r w:rsidR="002F38B7" w:rsidRPr="00B22FA2">
        <w:rPr>
          <w:rFonts w:ascii="宋体" w:eastAsia="宋体" w:hAnsi="宋体"/>
          <w:lang w:eastAsia="zh-CN"/>
        </w:rPr>
        <w:t>（</w:t>
      </w:r>
      <w:r w:rsidRPr="00B22FA2">
        <w:rPr>
          <w:rFonts w:ascii="宋体" w:eastAsia="宋体" w:hAnsi="宋体"/>
          <w:lang w:eastAsia="zh-CN"/>
        </w:rPr>
        <w:t>B</w:t>
      </w:r>
      <w:r w:rsidR="002F38B7" w:rsidRPr="00B22FA2">
        <w:rPr>
          <w:rFonts w:ascii="宋体" w:eastAsia="宋体" w:hAnsi="宋体"/>
          <w:lang w:eastAsia="zh-CN"/>
        </w:rPr>
        <w:t>）</w:t>
      </w:r>
      <w:r w:rsidRPr="00B22FA2">
        <w:rPr>
          <w:rFonts w:ascii="宋体" w:eastAsia="宋体" w:hAnsi="宋体"/>
          <w:lang w:eastAsia="zh-CN"/>
        </w:rPr>
        <w:t>。</w:t>
      </w:r>
    </w:p>
    <w:p w:rsidR="0001745D" w:rsidRDefault="008E49A0">
      <w:pPr>
        <w:rPr>
          <w:rFonts w:ascii="宋体" w:eastAsia="宋体" w:hAnsi="宋体"/>
          <w:lang w:eastAsia="zh-CN"/>
        </w:rPr>
      </w:pPr>
      <w:r>
        <w:rPr>
          <w:rFonts w:ascii="宋体" w:eastAsia="宋体" w:hAnsi="宋体" w:hint="eastAsia"/>
          <w:lang w:eastAsia="zh-CN"/>
        </w:rPr>
        <w:t>A.</w:t>
      </w:r>
      <w:r w:rsidR="0038314F" w:rsidRPr="00B22FA2">
        <w:rPr>
          <w:rFonts w:ascii="宋体" w:eastAsia="宋体" w:hAnsi="宋体"/>
          <w:lang w:eastAsia="zh-CN"/>
        </w:rPr>
        <w:t>组织委员</w:t>
      </w:r>
    </w:p>
    <w:p w:rsidR="0001745D" w:rsidRDefault="0038314F">
      <w:pPr>
        <w:rPr>
          <w:rFonts w:ascii="宋体" w:eastAsia="宋体" w:hAnsi="宋体"/>
          <w:lang w:eastAsia="zh-CN"/>
        </w:rPr>
      </w:pPr>
      <w:r w:rsidRPr="00B22FA2">
        <w:rPr>
          <w:rFonts w:ascii="宋体" w:eastAsia="宋体" w:hAnsi="宋体"/>
          <w:lang w:eastAsia="zh-CN"/>
        </w:rPr>
        <w:t>B.联络委员</w:t>
      </w:r>
    </w:p>
    <w:p w:rsidR="00957CC8" w:rsidRPr="00B22FA2" w:rsidRDefault="0038314F">
      <w:pPr>
        <w:rPr>
          <w:rFonts w:ascii="宋体" w:eastAsia="宋体" w:hAnsi="宋体"/>
          <w:lang w:eastAsia="zh-CN"/>
        </w:rPr>
      </w:pPr>
      <w:r w:rsidRPr="00B22FA2">
        <w:rPr>
          <w:rFonts w:ascii="宋体" w:eastAsia="宋体" w:hAnsi="宋体"/>
          <w:lang w:eastAsia="zh-CN"/>
        </w:rPr>
        <w:t>C.宣传委员</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支部党员大会一般</w:t>
      </w:r>
      <w:r w:rsidR="002F38B7" w:rsidRPr="00B22FA2">
        <w:rPr>
          <w:rFonts w:ascii="宋体" w:eastAsia="宋体" w:hAnsi="宋体"/>
          <w:lang w:eastAsia="zh-CN"/>
        </w:rPr>
        <w:t>（</w:t>
      </w:r>
      <w:r w:rsidRPr="00B22FA2">
        <w:rPr>
          <w:rFonts w:ascii="宋体" w:eastAsia="宋体" w:hAnsi="宋体"/>
          <w:lang w:eastAsia="zh-CN"/>
        </w:rPr>
        <w:t>A</w:t>
      </w:r>
      <w:r w:rsidR="002F38B7" w:rsidRPr="00B22FA2">
        <w:rPr>
          <w:rFonts w:ascii="宋体" w:eastAsia="宋体" w:hAnsi="宋体"/>
          <w:lang w:eastAsia="zh-CN"/>
        </w:rPr>
        <w:t>）</w:t>
      </w:r>
      <w:r w:rsidRPr="00B22FA2">
        <w:rPr>
          <w:rFonts w:ascii="宋体" w:eastAsia="宋体" w:hAnsi="宋体"/>
          <w:lang w:eastAsia="zh-CN"/>
        </w:rPr>
        <w:t>召开1次，也可根据工作需要增加次数。</w:t>
      </w:r>
    </w:p>
    <w:p w:rsidR="0001745D" w:rsidRDefault="0001745D">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每季度</w:t>
      </w:r>
    </w:p>
    <w:p w:rsidR="0001745D" w:rsidRDefault="0038314F">
      <w:pPr>
        <w:rPr>
          <w:rFonts w:ascii="宋体" w:eastAsia="宋体" w:hAnsi="宋体"/>
          <w:lang w:eastAsia="zh-CN"/>
        </w:rPr>
      </w:pPr>
      <w:r w:rsidRPr="00B22FA2">
        <w:rPr>
          <w:rFonts w:ascii="宋体" w:eastAsia="宋体" w:hAnsi="宋体"/>
          <w:lang w:eastAsia="zh-CN"/>
        </w:rPr>
        <w:t>B.每半年</w:t>
      </w:r>
    </w:p>
    <w:p w:rsidR="00957CC8" w:rsidRPr="00B22FA2" w:rsidRDefault="0038314F">
      <w:pPr>
        <w:rPr>
          <w:rFonts w:ascii="宋体" w:eastAsia="宋体" w:hAnsi="宋体"/>
          <w:lang w:eastAsia="zh-CN"/>
        </w:rPr>
      </w:pPr>
      <w:r w:rsidRPr="00B22FA2">
        <w:rPr>
          <w:rFonts w:ascii="宋体" w:eastAsia="宋体" w:hAnsi="宋体"/>
          <w:lang w:eastAsia="zh-CN"/>
        </w:rPr>
        <w:t>C.每年</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4.外出执行临时性任务或参加短期学习、工作，有正式党员（A）人及以上的，经上级党组织批准，可成立临时党支部。</w:t>
      </w:r>
    </w:p>
    <w:p w:rsidR="00C57B00" w:rsidRDefault="0038314F">
      <w:pPr>
        <w:rPr>
          <w:rFonts w:ascii="宋体" w:eastAsia="宋体" w:hAnsi="宋体"/>
          <w:lang w:eastAsia="zh-CN"/>
        </w:rPr>
      </w:pPr>
      <w:r w:rsidRPr="00B22FA2">
        <w:rPr>
          <w:rFonts w:ascii="宋体" w:eastAsia="宋体" w:hAnsi="宋体"/>
          <w:lang w:eastAsia="zh-CN"/>
        </w:rPr>
        <w:t>A.3</w:t>
      </w:r>
    </w:p>
    <w:p w:rsidR="00C57B00" w:rsidRDefault="0038314F">
      <w:pPr>
        <w:rPr>
          <w:rFonts w:ascii="宋体" w:eastAsia="宋体" w:hAnsi="宋体"/>
          <w:lang w:eastAsia="zh-CN"/>
        </w:rPr>
      </w:pPr>
      <w:r w:rsidRPr="00B22FA2">
        <w:rPr>
          <w:rFonts w:ascii="宋体" w:eastAsia="宋体" w:hAnsi="宋体"/>
          <w:lang w:eastAsia="zh-CN"/>
        </w:rPr>
        <w:t>B.4</w:t>
      </w:r>
    </w:p>
    <w:p w:rsidR="00957CC8" w:rsidRPr="00B22FA2" w:rsidRDefault="0038314F">
      <w:pPr>
        <w:rPr>
          <w:rFonts w:ascii="宋体" w:eastAsia="宋体" w:hAnsi="宋体"/>
          <w:lang w:eastAsia="zh-CN"/>
        </w:rPr>
      </w:pPr>
      <w:r w:rsidRPr="00B22FA2">
        <w:rPr>
          <w:rFonts w:ascii="宋体" w:eastAsia="宋体" w:hAnsi="宋体"/>
          <w:lang w:eastAsia="zh-CN"/>
        </w:rPr>
        <w:t>C.5</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5.支部大会进行选举时，有选举权的人数超过应到会人数的</w:t>
      </w:r>
      <w:r w:rsidR="002F38B7" w:rsidRPr="00B22FA2">
        <w:rPr>
          <w:rFonts w:ascii="宋体" w:eastAsia="宋体" w:hAnsi="宋体"/>
          <w:lang w:eastAsia="zh-CN"/>
        </w:rPr>
        <w:t>（</w:t>
      </w:r>
      <w:r w:rsidRPr="00B22FA2">
        <w:rPr>
          <w:rFonts w:ascii="宋体" w:eastAsia="宋体" w:hAnsi="宋体"/>
          <w:lang w:eastAsia="zh-CN"/>
        </w:rPr>
        <w:t>C</w:t>
      </w:r>
      <w:r w:rsidR="002F38B7" w:rsidRPr="00B22FA2">
        <w:rPr>
          <w:rFonts w:ascii="宋体" w:eastAsia="宋体" w:hAnsi="宋体"/>
          <w:lang w:eastAsia="zh-CN"/>
        </w:rPr>
        <w:t>）</w:t>
      </w:r>
      <w:r w:rsidRPr="00B22FA2">
        <w:rPr>
          <w:rFonts w:ascii="宋体" w:eastAsia="宋体" w:hAnsi="宋体"/>
          <w:lang w:eastAsia="zh-CN"/>
        </w:rPr>
        <w:t>，会议有效。</w:t>
      </w:r>
    </w:p>
    <w:p w:rsidR="00B86D5C" w:rsidRDefault="0038314F">
      <w:pPr>
        <w:rPr>
          <w:rFonts w:ascii="宋体" w:eastAsia="宋体" w:hAnsi="宋体"/>
        </w:rPr>
      </w:pPr>
      <w:proofErr w:type="spellStart"/>
      <w:r w:rsidRPr="00B22FA2">
        <w:rPr>
          <w:rFonts w:ascii="宋体" w:eastAsia="宋体" w:hAnsi="宋体"/>
        </w:rPr>
        <w:t>A.二分之一</w:t>
      </w:r>
      <w:proofErr w:type="spellEnd"/>
    </w:p>
    <w:p w:rsidR="00B86D5C" w:rsidRDefault="0038314F">
      <w:pPr>
        <w:rPr>
          <w:rFonts w:ascii="宋体" w:eastAsia="宋体" w:hAnsi="宋体"/>
        </w:rPr>
      </w:pPr>
      <w:proofErr w:type="spellStart"/>
      <w:r w:rsidRPr="00B22FA2">
        <w:rPr>
          <w:rFonts w:ascii="宋体" w:eastAsia="宋体" w:hAnsi="宋体"/>
        </w:rPr>
        <w:t>B.三分之二</w:t>
      </w:r>
      <w:proofErr w:type="spellEnd"/>
    </w:p>
    <w:p w:rsidR="00957CC8" w:rsidRPr="00B22FA2" w:rsidRDefault="0038314F">
      <w:pPr>
        <w:rPr>
          <w:rFonts w:ascii="宋体" w:eastAsia="宋体" w:hAnsi="宋体"/>
        </w:rPr>
      </w:pPr>
      <w:proofErr w:type="spellStart"/>
      <w:r w:rsidRPr="00B22FA2">
        <w:rPr>
          <w:rFonts w:ascii="宋体" w:eastAsia="宋体" w:hAnsi="宋体"/>
        </w:rPr>
        <w:lastRenderedPageBreak/>
        <w:t>C.五分之四</w:t>
      </w:r>
      <w:proofErr w:type="spellEnd"/>
    </w:p>
    <w:p w:rsidR="00957CC8" w:rsidRPr="00B22FA2" w:rsidRDefault="00957CC8">
      <w:pPr>
        <w:rPr>
          <w:rFonts w:ascii="宋体" w:eastAsia="宋体" w:hAnsi="宋体"/>
        </w:rPr>
      </w:pPr>
    </w:p>
    <w:p w:rsidR="00957CC8" w:rsidRPr="00B22FA2" w:rsidRDefault="0038314F">
      <w:pPr>
        <w:rPr>
          <w:rFonts w:ascii="宋体" w:eastAsia="宋体" w:hAnsi="宋体"/>
          <w:lang w:eastAsia="zh-CN"/>
        </w:rPr>
      </w:pPr>
      <w:r w:rsidRPr="00B22FA2">
        <w:rPr>
          <w:rFonts w:ascii="宋体" w:eastAsia="宋体" w:hAnsi="宋体"/>
          <w:lang w:eastAsia="zh-CN"/>
        </w:rPr>
        <w:t>6.支部负责人应具有坚定的理想信念和良好的思想政治素质，有强烈的事业心和责任感，有较强的业务能力和组织协调能力，有良好的群众基础，坚持原则、公道正派，一般应具有（A）党龄。</w:t>
      </w:r>
    </w:p>
    <w:p w:rsidR="00F8717B" w:rsidRDefault="0038314F">
      <w:pPr>
        <w:rPr>
          <w:rFonts w:ascii="宋体" w:eastAsia="宋体" w:hAnsi="宋体"/>
        </w:rPr>
      </w:pPr>
      <w:r w:rsidRPr="00B22FA2">
        <w:rPr>
          <w:rFonts w:ascii="宋体" w:eastAsia="宋体" w:hAnsi="宋体"/>
        </w:rPr>
        <w:t>A.1年以上</w:t>
      </w:r>
    </w:p>
    <w:p w:rsidR="00F8717B" w:rsidRDefault="0038314F">
      <w:pPr>
        <w:rPr>
          <w:rFonts w:ascii="宋体" w:eastAsia="宋体" w:hAnsi="宋体"/>
        </w:rPr>
      </w:pPr>
      <w:r w:rsidRPr="00B22FA2">
        <w:rPr>
          <w:rFonts w:ascii="宋体" w:eastAsia="宋体" w:hAnsi="宋体"/>
        </w:rPr>
        <w:t>B.3年以上</w:t>
      </w:r>
    </w:p>
    <w:p w:rsidR="00957CC8" w:rsidRPr="00B22FA2" w:rsidRDefault="0038314F">
      <w:pPr>
        <w:rPr>
          <w:rFonts w:ascii="宋体" w:eastAsia="宋体" w:hAnsi="宋体"/>
        </w:rPr>
      </w:pPr>
      <w:r w:rsidRPr="00B22FA2">
        <w:rPr>
          <w:rFonts w:ascii="宋体" w:eastAsia="宋体" w:hAnsi="宋体"/>
        </w:rPr>
        <w:t>C.5年以上</w:t>
      </w:r>
    </w:p>
    <w:p w:rsidR="00957CC8" w:rsidRPr="00B22FA2" w:rsidRDefault="00957CC8">
      <w:pPr>
        <w:rPr>
          <w:rFonts w:ascii="宋体" w:eastAsia="宋体" w:hAnsi="宋体"/>
        </w:rPr>
      </w:pPr>
    </w:p>
    <w:p w:rsidR="00957CC8" w:rsidRPr="00B22FA2" w:rsidRDefault="0038314F">
      <w:pPr>
        <w:rPr>
          <w:rFonts w:ascii="宋体" w:eastAsia="宋体" w:hAnsi="宋体"/>
          <w:lang w:eastAsia="zh-CN"/>
        </w:rPr>
      </w:pPr>
      <w:r w:rsidRPr="00B22FA2">
        <w:rPr>
          <w:rFonts w:ascii="宋体" w:eastAsia="宋体" w:hAnsi="宋体"/>
          <w:lang w:eastAsia="zh-CN"/>
        </w:rPr>
        <w:t>支部大会进行选举时，被选举人获得的赞成票超过实到会有选举权人数的（A），始得当选。</w:t>
      </w:r>
    </w:p>
    <w:p w:rsidR="00806B79" w:rsidRDefault="0038314F">
      <w:pPr>
        <w:rPr>
          <w:rFonts w:ascii="宋体" w:eastAsia="宋体" w:hAnsi="宋体"/>
        </w:rPr>
      </w:pPr>
      <w:proofErr w:type="spellStart"/>
      <w:r w:rsidRPr="00B22FA2">
        <w:rPr>
          <w:rFonts w:ascii="宋体" w:eastAsia="宋体" w:hAnsi="宋体"/>
        </w:rPr>
        <w:t>A.一半</w:t>
      </w:r>
      <w:proofErr w:type="spellEnd"/>
    </w:p>
    <w:p w:rsidR="00806B79" w:rsidRDefault="0038314F">
      <w:pPr>
        <w:rPr>
          <w:rFonts w:ascii="宋体" w:eastAsia="宋体" w:hAnsi="宋体"/>
        </w:rPr>
      </w:pPr>
      <w:proofErr w:type="spellStart"/>
      <w:r w:rsidRPr="00B22FA2">
        <w:rPr>
          <w:rFonts w:ascii="宋体" w:eastAsia="宋体" w:hAnsi="宋体"/>
        </w:rPr>
        <w:t>B.三分之二</w:t>
      </w:r>
      <w:proofErr w:type="spellEnd"/>
    </w:p>
    <w:p w:rsidR="00957CC8" w:rsidRPr="00B22FA2" w:rsidRDefault="0038314F">
      <w:pPr>
        <w:rPr>
          <w:rFonts w:ascii="宋体" w:eastAsia="宋体" w:hAnsi="宋体"/>
        </w:rPr>
      </w:pPr>
      <w:proofErr w:type="spellStart"/>
      <w:r w:rsidRPr="00B22FA2">
        <w:rPr>
          <w:rFonts w:ascii="宋体" w:eastAsia="宋体" w:hAnsi="宋体"/>
        </w:rPr>
        <w:t>C.五分之四</w:t>
      </w:r>
      <w:proofErr w:type="spellEnd"/>
    </w:p>
    <w:p w:rsidR="00957CC8" w:rsidRPr="00B22FA2" w:rsidRDefault="00957CC8">
      <w:pPr>
        <w:rPr>
          <w:rFonts w:ascii="宋体" w:eastAsia="宋体" w:hAnsi="宋体"/>
        </w:rPr>
      </w:pPr>
    </w:p>
    <w:p w:rsidR="00957CC8" w:rsidRPr="00B22FA2" w:rsidRDefault="0038314F">
      <w:pPr>
        <w:rPr>
          <w:rFonts w:ascii="宋体" w:eastAsia="宋体" w:hAnsi="宋体"/>
          <w:lang w:eastAsia="zh-CN"/>
        </w:rPr>
      </w:pPr>
      <w:r w:rsidRPr="00B22FA2">
        <w:rPr>
          <w:rFonts w:ascii="宋体" w:eastAsia="宋体" w:hAnsi="宋体"/>
          <w:lang w:eastAsia="zh-CN"/>
        </w:rPr>
        <w:t>“三亮三比三评”的具体内容是：亮标准、亮（A）、亮承诺，比技能、比作风、比业绩，领导点评、党员互评、群众评议。</w:t>
      </w:r>
    </w:p>
    <w:p w:rsidR="00957CC8" w:rsidRPr="00B22FA2" w:rsidRDefault="000F5331">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身份B.行动C.旗帜</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“两学一做”学习教育属于重要的</w:t>
      </w:r>
      <w:r w:rsidR="002F38B7" w:rsidRPr="00B22FA2">
        <w:rPr>
          <w:rFonts w:ascii="宋体" w:eastAsia="宋体" w:hAnsi="宋体"/>
          <w:lang w:eastAsia="zh-CN"/>
        </w:rPr>
        <w:t>（</w:t>
      </w:r>
      <w:r w:rsidRPr="00B22FA2">
        <w:rPr>
          <w:rFonts w:ascii="宋体" w:eastAsia="宋体" w:hAnsi="宋体"/>
          <w:lang w:eastAsia="zh-CN"/>
        </w:rPr>
        <w:t>A</w:t>
      </w:r>
      <w:r w:rsidR="002F38B7" w:rsidRPr="00B22FA2">
        <w:rPr>
          <w:rFonts w:ascii="宋体" w:eastAsia="宋体" w:hAnsi="宋体"/>
          <w:lang w:eastAsia="zh-CN"/>
        </w:rPr>
        <w:t>）</w:t>
      </w:r>
      <w:r w:rsidRPr="00B22FA2">
        <w:rPr>
          <w:rFonts w:ascii="宋体" w:eastAsia="宋体" w:hAnsi="宋体"/>
          <w:lang w:eastAsia="zh-CN"/>
        </w:rPr>
        <w:t>活动。</w:t>
      </w:r>
    </w:p>
    <w:p w:rsidR="00957CC8" w:rsidRPr="00B22FA2" w:rsidRDefault="0038314F">
      <w:pPr>
        <w:rPr>
          <w:rFonts w:ascii="宋体" w:eastAsia="宋体" w:hAnsi="宋体"/>
          <w:lang w:eastAsia="zh-CN"/>
        </w:rPr>
      </w:pPr>
      <w:r w:rsidRPr="00B22FA2">
        <w:rPr>
          <w:rFonts w:ascii="宋体" w:eastAsia="宋体" w:hAnsi="宋体"/>
          <w:lang w:eastAsia="zh-CN"/>
        </w:rPr>
        <w:t>专题教育B.主题实践C.素质拓展</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10.对入党积极分子，支部要指定一至两名培养联系人对他们进行培养，吸收他们听党课、参加党内有关活动，进行集中培训，每</w:t>
      </w:r>
      <w:r w:rsidR="002F38B7" w:rsidRPr="00B22FA2">
        <w:rPr>
          <w:rFonts w:ascii="宋体" w:eastAsia="宋体" w:hAnsi="宋体"/>
          <w:lang w:eastAsia="zh-CN"/>
        </w:rPr>
        <w:t>（</w:t>
      </w:r>
      <w:r w:rsidRPr="00B22FA2">
        <w:rPr>
          <w:rFonts w:ascii="宋体" w:eastAsia="宋体" w:hAnsi="宋体"/>
          <w:lang w:eastAsia="zh-CN"/>
        </w:rPr>
        <w:t>B</w:t>
      </w:r>
      <w:r w:rsidR="002F38B7" w:rsidRPr="00B22FA2">
        <w:rPr>
          <w:rFonts w:ascii="宋体" w:eastAsia="宋体" w:hAnsi="宋体"/>
          <w:lang w:eastAsia="zh-CN"/>
        </w:rPr>
        <w:t>）</w:t>
      </w:r>
      <w:r w:rsidRPr="00B22FA2">
        <w:rPr>
          <w:rFonts w:ascii="宋体" w:eastAsia="宋体" w:hAnsi="宋体"/>
          <w:lang w:eastAsia="zh-CN"/>
        </w:rPr>
        <w:t>对他们进行一次考察。</w:t>
      </w:r>
    </w:p>
    <w:p w:rsidR="00957CC8" w:rsidRPr="00B22FA2" w:rsidRDefault="0038314F">
      <w:pPr>
        <w:rPr>
          <w:rFonts w:ascii="宋体" w:eastAsia="宋体" w:hAnsi="宋体"/>
          <w:lang w:eastAsia="zh-CN"/>
        </w:rPr>
      </w:pPr>
      <w:r w:rsidRPr="00B22FA2">
        <w:rPr>
          <w:rFonts w:ascii="宋体" w:eastAsia="宋体" w:hAnsi="宋体"/>
          <w:lang w:eastAsia="zh-CN"/>
        </w:rPr>
        <w:t>A.一季度B.半年C.一年</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支部在讨论接收预备党员和预备党员转正时，要在适当范围内对发展对象和预备党员的基本情况进行公示，并在支部大会上采取</w:t>
      </w:r>
      <w:r w:rsidR="002F38B7" w:rsidRPr="00B22FA2">
        <w:rPr>
          <w:rFonts w:ascii="宋体" w:eastAsia="宋体" w:hAnsi="宋体"/>
          <w:lang w:eastAsia="zh-CN"/>
        </w:rPr>
        <w:t>（</w:t>
      </w:r>
      <w:r w:rsidRPr="00B22FA2">
        <w:rPr>
          <w:rFonts w:ascii="宋体" w:eastAsia="宋体" w:hAnsi="宋体"/>
          <w:lang w:eastAsia="zh-CN"/>
        </w:rPr>
        <w:t>B</w:t>
      </w:r>
      <w:r w:rsidR="002F38B7" w:rsidRPr="00B22FA2">
        <w:rPr>
          <w:rFonts w:ascii="宋体" w:eastAsia="宋体" w:hAnsi="宋体"/>
          <w:lang w:eastAsia="zh-CN"/>
        </w:rPr>
        <w:t>）</w:t>
      </w:r>
      <w:r w:rsidRPr="00B22FA2">
        <w:rPr>
          <w:rFonts w:ascii="宋体" w:eastAsia="宋体" w:hAnsi="宋体"/>
          <w:lang w:eastAsia="zh-CN"/>
        </w:rPr>
        <w:t>方式进行表决。</w:t>
      </w:r>
    </w:p>
    <w:p w:rsidR="0090790F" w:rsidRDefault="0090790F">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记名投票</w:t>
      </w:r>
    </w:p>
    <w:p w:rsidR="00957CC8" w:rsidRPr="00B22FA2" w:rsidRDefault="0038314F">
      <w:pPr>
        <w:rPr>
          <w:rFonts w:ascii="宋体" w:eastAsia="宋体" w:hAnsi="宋体"/>
          <w:lang w:eastAsia="zh-CN"/>
        </w:rPr>
      </w:pPr>
      <w:r w:rsidRPr="00B22FA2">
        <w:rPr>
          <w:rFonts w:ascii="宋体" w:eastAsia="宋体" w:hAnsi="宋体"/>
          <w:lang w:eastAsia="zh-CN"/>
        </w:rPr>
        <w:t>B.无记名投票</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发展党员时，要贯彻控制总量、优化结构、提高质量、发挥作用的总要求，坚持党章规定的党员标准，始终把</w:t>
      </w:r>
      <w:r w:rsidR="002F38B7" w:rsidRPr="00B22FA2">
        <w:rPr>
          <w:rFonts w:ascii="宋体" w:eastAsia="宋体" w:hAnsi="宋体"/>
          <w:lang w:eastAsia="zh-CN"/>
        </w:rPr>
        <w:t>（</w:t>
      </w:r>
      <w:r w:rsidRPr="00B22FA2">
        <w:rPr>
          <w:rFonts w:ascii="宋体" w:eastAsia="宋体" w:hAnsi="宋体"/>
          <w:lang w:eastAsia="zh-CN"/>
        </w:rPr>
        <w:t>A</w:t>
      </w:r>
      <w:r w:rsidR="002F38B7" w:rsidRPr="00B22FA2">
        <w:rPr>
          <w:rFonts w:ascii="宋体" w:eastAsia="宋体" w:hAnsi="宋体"/>
          <w:lang w:eastAsia="zh-CN"/>
        </w:rPr>
        <w:t>）</w:t>
      </w:r>
      <w:r w:rsidRPr="00B22FA2">
        <w:rPr>
          <w:rFonts w:ascii="宋体" w:eastAsia="宋体" w:hAnsi="宋体"/>
          <w:lang w:eastAsia="zh-CN"/>
        </w:rPr>
        <w:t>放在首位。</w:t>
      </w:r>
    </w:p>
    <w:p w:rsidR="0090790F" w:rsidRDefault="0090790F">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政治标准</w:t>
      </w:r>
    </w:p>
    <w:p w:rsidR="0090790F" w:rsidRDefault="0038314F">
      <w:pPr>
        <w:rPr>
          <w:rFonts w:ascii="宋体" w:eastAsia="宋体" w:hAnsi="宋体"/>
          <w:lang w:eastAsia="zh-CN"/>
        </w:rPr>
      </w:pPr>
      <w:r w:rsidRPr="00B22FA2">
        <w:rPr>
          <w:rFonts w:ascii="宋体" w:eastAsia="宋体" w:hAnsi="宋体"/>
          <w:lang w:eastAsia="zh-CN"/>
        </w:rPr>
        <w:t>B.文化标准</w:t>
      </w:r>
    </w:p>
    <w:p w:rsidR="00957CC8" w:rsidRPr="00B22FA2" w:rsidRDefault="0038314F">
      <w:pPr>
        <w:rPr>
          <w:rFonts w:ascii="宋体" w:eastAsia="宋体" w:hAnsi="宋体"/>
          <w:lang w:eastAsia="zh-CN"/>
        </w:rPr>
      </w:pPr>
      <w:r w:rsidRPr="00B22FA2">
        <w:rPr>
          <w:rFonts w:ascii="宋体" w:eastAsia="宋体" w:hAnsi="宋体"/>
          <w:lang w:eastAsia="zh-CN"/>
        </w:rPr>
        <w:t>C.经济标准</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13.（B）负责对入党申请人的管理，对入党积极分子和预备党员进行培训、教育和考察，提出发展党员的意见，具体办理接收新党员和预备党员转正的手续。</w:t>
      </w:r>
    </w:p>
    <w:p w:rsidR="00957CC8" w:rsidRPr="00B22FA2" w:rsidRDefault="0038314F">
      <w:pPr>
        <w:rPr>
          <w:rFonts w:ascii="宋体" w:eastAsia="宋体" w:hAnsi="宋体"/>
          <w:lang w:eastAsia="zh-CN"/>
        </w:rPr>
      </w:pPr>
      <w:r w:rsidRPr="00B22FA2">
        <w:rPr>
          <w:rFonts w:ascii="宋体" w:eastAsia="宋体" w:hAnsi="宋体"/>
          <w:lang w:eastAsia="zh-CN"/>
        </w:rPr>
        <w:t>A.支部宣传委员B.支部组织委员C.支部纪检委员</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14.（A）负责了解党员、群众的思想状况，提出宣传教育的工作意见，拟定学习计划。</w:t>
      </w:r>
    </w:p>
    <w:p w:rsidR="00957CC8" w:rsidRPr="00B22FA2" w:rsidRDefault="0038314F">
      <w:pPr>
        <w:rPr>
          <w:rFonts w:ascii="宋体" w:eastAsia="宋体" w:hAnsi="宋体"/>
          <w:lang w:eastAsia="zh-CN"/>
        </w:rPr>
      </w:pPr>
      <w:r w:rsidRPr="00B22FA2">
        <w:rPr>
          <w:rFonts w:ascii="宋体" w:eastAsia="宋体" w:hAnsi="宋体"/>
          <w:lang w:eastAsia="zh-CN"/>
        </w:rPr>
        <w:t>A.支部宣传委员B.支部组织委员C.支部纪检委员</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（C）监督检查党员执行党的路线方针政策和遵守党规党纪的情况，及时向支部委员会和上级党组织报告相关情况。</w:t>
      </w:r>
    </w:p>
    <w:p w:rsidR="00957CC8" w:rsidRPr="00B22FA2" w:rsidRDefault="0038314F">
      <w:pPr>
        <w:rPr>
          <w:rFonts w:ascii="宋体" w:eastAsia="宋体" w:hAnsi="宋体"/>
          <w:lang w:eastAsia="zh-CN"/>
        </w:rPr>
      </w:pPr>
      <w:r w:rsidRPr="00B22FA2">
        <w:rPr>
          <w:rFonts w:ascii="宋体" w:eastAsia="宋体" w:hAnsi="宋体"/>
          <w:lang w:eastAsia="zh-CN"/>
        </w:rPr>
        <w:t>支部宣传委员B.支部组织委员C.支部纪检委员</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16.“四必访”，即员工及家庭成员大病住院或员工家庭成员去世必访；员工家庭出现重大矛盾和婚姻变故必访；员工家庭遇到特殊困难必访；</w:t>
      </w:r>
      <w:r w:rsidR="002F38B7" w:rsidRPr="00B22FA2">
        <w:rPr>
          <w:rFonts w:ascii="宋体" w:eastAsia="宋体" w:hAnsi="宋体"/>
          <w:lang w:eastAsia="zh-CN"/>
        </w:rPr>
        <w:t>（</w:t>
      </w:r>
      <w:r w:rsidRPr="00B22FA2">
        <w:rPr>
          <w:rFonts w:ascii="宋体" w:eastAsia="宋体" w:hAnsi="宋体"/>
          <w:lang w:eastAsia="zh-CN"/>
        </w:rPr>
        <w:t>C</w:t>
      </w:r>
      <w:r w:rsidR="002F38B7" w:rsidRPr="00B22FA2">
        <w:rPr>
          <w:rFonts w:ascii="宋体" w:eastAsia="宋体" w:hAnsi="宋体"/>
          <w:lang w:eastAsia="zh-CN"/>
        </w:rPr>
        <w:t>）</w:t>
      </w:r>
      <w:r w:rsidRPr="00B22FA2">
        <w:rPr>
          <w:rFonts w:ascii="宋体" w:eastAsia="宋体" w:hAnsi="宋体"/>
          <w:lang w:eastAsia="zh-CN"/>
        </w:rPr>
        <w:t>必访。</w:t>
      </w:r>
    </w:p>
    <w:p w:rsidR="00957CC8" w:rsidRPr="00B22FA2" w:rsidRDefault="0038314F">
      <w:pPr>
        <w:rPr>
          <w:rFonts w:ascii="宋体" w:eastAsia="宋体" w:hAnsi="宋体"/>
          <w:lang w:eastAsia="zh-CN"/>
        </w:rPr>
      </w:pPr>
      <w:r w:rsidRPr="00B22FA2">
        <w:rPr>
          <w:rFonts w:ascii="宋体" w:eastAsia="宋体" w:hAnsi="宋体"/>
          <w:lang w:eastAsia="zh-CN"/>
        </w:rPr>
        <w:t>A.员工发生工伤B.员工子女遇到特殊困难C.员工重大节日值班</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17.主题实践活动形式通常有在重要生产区域、主要施工班组、关键服务窗口等岗位创建（A），引导党员高质量高标准地完成任务，为职工群众树立标杆。</w:t>
      </w:r>
    </w:p>
    <w:p w:rsidR="00957CC8" w:rsidRPr="00B22FA2" w:rsidRDefault="0038314F">
      <w:pPr>
        <w:rPr>
          <w:rFonts w:ascii="宋体" w:eastAsia="宋体" w:hAnsi="宋体"/>
          <w:lang w:eastAsia="zh-CN"/>
        </w:rPr>
      </w:pPr>
      <w:r w:rsidRPr="00B22FA2">
        <w:rPr>
          <w:rFonts w:ascii="宋体" w:eastAsia="宋体" w:hAnsi="宋体"/>
          <w:lang w:eastAsia="zh-CN"/>
        </w:rPr>
        <w:t>A.党员示范岗B.党员责任区C.党员突击队</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加强管理和党建业务学习，积极参加上级举办的党务培训。支部书记每年至少参加（A）次集中培训。</w:t>
      </w:r>
    </w:p>
    <w:p w:rsidR="00957CC8" w:rsidRPr="00B22FA2" w:rsidRDefault="0038314F">
      <w:pPr>
        <w:rPr>
          <w:rFonts w:ascii="宋体" w:eastAsia="宋体" w:hAnsi="宋体"/>
          <w:lang w:eastAsia="zh-CN"/>
        </w:rPr>
      </w:pPr>
      <w:r w:rsidRPr="00B22FA2">
        <w:rPr>
          <w:rFonts w:ascii="宋体" w:eastAsia="宋体" w:hAnsi="宋体"/>
          <w:lang w:eastAsia="zh-CN"/>
        </w:rPr>
        <w:t>A.1次B.2次C.3次</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（A）组织研究制定支部工作计划，做到“目标明确、责任落实、内容具体、考核量化”。采取有效措施，推动支部工作落实落细，努力克服党的领导、党的建设弱化、淡化、虚化和边缘化的问题。</w:t>
      </w:r>
    </w:p>
    <w:p w:rsidR="00957CC8" w:rsidRPr="00B22FA2" w:rsidRDefault="00B86F85">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支部书记B.支部委员C.党小组长</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支部书记（C）向上级党组织和本支部党员代表、群众代表进行一次述职，接受上级党组织和党员、群众的评议。</w:t>
      </w:r>
    </w:p>
    <w:p w:rsidR="00957CC8" w:rsidRPr="00B22FA2" w:rsidRDefault="00B86F85">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每月B.每季度C.每年</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支部委员会一般每月召开（A）次，也可根据工作需要随时召开。</w:t>
      </w:r>
    </w:p>
    <w:p w:rsidR="00957CC8" w:rsidRPr="00B22FA2" w:rsidRDefault="0038314F">
      <w:pPr>
        <w:rPr>
          <w:rFonts w:ascii="宋体" w:eastAsia="宋体" w:hAnsi="宋体"/>
          <w:lang w:eastAsia="zh-CN"/>
        </w:rPr>
      </w:pPr>
      <w:r w:rsidRPr="00B22FA2">
        <w:rPr>
          <w:rFonts w:ascii="宋体" w:eastAsia="宋体" w:hAnsi="宋体"/>
          <w:lang w:eastAsia="zh-CN"/>
        </w:rPr>
        <w:t>A.1次B.2次C.3次</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22.（B）是以交流思想、总结经验教训、开展批评与自我批评为主要内容的党内组织生活制度。</w:t>
      </w:r>
    </w:p>
    <w:p w:rsidR="00B86F85" w:rsidRDefault="0038314F">
      <w:pPr>
        <w:rPr>
          <w:rFonts w:ascii="宋体" w:eastAsia="宋体" w:hAnsi="宋体"/>
          <w:lang w:eastAsia="zh-CN"/>
        </w:rPr>
      </w:pPr>
      <w:r w:rsidRPr="00B22FA2">
        <w:rPr>
          <w:rFonts w:ascii="宋体" w:eastAsia="宋体" w:hAnsi="宋体"/>
          <w:lang w:eastAsia="zh-CN"/>
        </w:rPr>
        <w:t>A.支部党员大会</w:t>
      </w:r>
    </w:p>
    <w:p w:rsidR="00B86F85" w:rsidRDefault="0038314F">
      <w:pPr>
        <w:rPr>
          <w:rFonts w:ascii="宋体" w:eastAsia="宋体" w:hAnsi="宋体"/>
          <w:lang w:eastAsia="zh-CN"/>
        </w:rPr>
      </w:pPr>
      <w:r w:rsidRPr="00B22FA2">
        <w:rPr>
          <w:rFonts w:ascii="宋体" w:eastAsia="宋体" w:hAnsi="宋体"/>
          <w:lang w:eastAsia="zh-CN"/>
        </w:rPr>
        <w:t>B.组织生活会</w:t>
      </w:r>
    </w:p>
    <w:p w:rsidR="00957CC8" w:rsidRPr="00B22FA2" w:rsidRDefault="0038314F">
      <w:pPr>
        <w:rPr>
          <w:rFonts w:ascii="宋体" w:eastAsia="宋体" w:hAnsi="宋体"/>
          <w:lang w:eastAsia="zh-CN"/>
        </w:rPr>
      </w:pPr>
      <w:r w:rsidRPr="00B22FA2">
        <w:rPr>
          <w:rFonts w:ascii="宋体" w:eastAsia="宋体" w:hAnsi="宋体"/>
          <w:lang w:eastAsia="zh-CN"/>
        </w:rPr>
        <w:t>C.党小组会</w:t>
      </w: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支部要协助所在单位领导班子成员做好一线职工的联系与走访工作。每名支部委员至少联系（A）名一线党员或群众。</w:t>
      </w:r>
    </w:p>
    <w:p w:rsidR="00B86F85" w:rsidRDefault="0038314F">
      <w:pPr>
        <w:rPr>
          <w:rFonts w:ascii="宋体" w:eastAsia="宋体" w:hAnsi="宋体"/>
          <w:lang w:eastAsia="zh-CN"/>
        </w:rPr>
      </w:pPr>
      <w:r w:rsidRPr="00B22FA2">
        <w:rPr>
          <w:rFonts w:ascii="宋体" w:eastAsia="宋体" w:hAnsi="宋体"/>
          <w:lang w:eastAsia="zh-CN"/>
        </w:rPr>
        <w:t>A.1</w:t>
      </w:r>
    </w:p>
    <w:p w:rsidR="00B86F85" w:rsidRDefault="0038314F">
      <w:pPr>
        <w:rPr>
          <w:rFonts w:ascii="宋体" w:eastAsia="宋体" w:hAnsi="宋体"/>
          <w:lang w:eastAsia="zh-CN"/>
        </w:rPr>
      </w:pPr>
      <w:r w:rsidRPr="00B22FA2">
        <w:rPr>
          <w:rFonts w:ascii="宋体" w:eastAsia="宋体" w:hAnsi="宋体"/>
          <w:lang w:eastAsia="zh-CN"/>
        </w:rPr>
        <w:t>B.2</w:t>
      </w:r>
    </w:p>
    <w:p w:rsidR="00957CC8" w:rsidRPr="00B22FA2" w:rsidRDefault="0038314F">
      <w:pPr>
        <w:rPr>
          <w:rFonts w:ascii="宋体" w:eastAsia="宋体" w:hAnsi="宋体"/>
          <w:lang w:eastAsia="zh-CN"/>
        </w:rPr>
      </w:pPr>
      <w:r w:rsidRPr="00B22FA2">
        <w:rPr>
          <w:rFonts w:ascii="宋体" w:eastAsia="宋体" w:hAnsi="宋体"/>
          <w:lang w:eastAsia="zh-CN"/>
        </w:rPr>
        <w:t>C.3</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24.支部工作台</w:t>
      </w:r>
      <w:proofErr w:type="gramStart"/>
      <w:r w:rsidRPr="00B22FA2">
        <w:rPr>
          <w:rFonts w:ascii="宋体" w:eastAsia="宋体" w:hAnsi="宋体"/>
          <w:lang w:eastAsia="zh-CN"/>
        </w:rPr>
        <w:t>账</w:t>
      </w:r>
      <w:proofErr w:type="gramEnd"/>
      <w:r w:rsidRPr="00B22FA2">
        <w:rPr>
          <w:rFonts w:ascii="宋体" w:eastAsia="宋体" w:hAnsi="宋体"/>
          <w:lang w:eastAsia="zh-CN"/>
        </w:rPr>
        <w:t>包括（B）、组织生活会、民主评议党员、发展党员和党费缴纳等情况，以及支部年度工作计划和总结、专题教育、主题实践活动、评先推优等工作得必备资料。</w:t>
      </w:r>
    </w:p>
    <w:p w:rsidR="00B86F85" w:rsidRDefault="0038314F">
      <w:pPr>
        <w:rPr>
          <w:rFonts w:ascii="宋体" w:eastAsia="宋体" w:hAnsi="宋体"/>
          <w:lang w:eastAsia="zh-CN"/>
        </w:rPr>
      </w:pPr>
      <w:r w:rsidRPr="00B22FA2">
        <w:rPr>
          <w:rFonts w:ascii="宋体" w:eastAsia="宋体" w:hAnsi="宋体"/>
          <w:lang w:eastAsia="zh-CN"/>
        </w:rPr>
        <w:t>A.两学一做</w:t>
      </w:r>
    </w:p>
    <w:p w:rsidR="00B86F85" w:rsidRDefault="0038314F">
      <w:pPr>
        <w:rPr>
          <w:rFonts w:ascii="宋体" w:eastAsia="宋体" w:hAnsi="宋体"/>
          <w:lang w:eastAsia="zh-CN"/>
        </w:rPr>
      </w:pPr>
      <w:r w:rsidRPr="00B22FA2">
        <w:rPr>
          <w:rFonts w:ascii="宋体" w:eastAsia="宋体" w:hAnsi="宋体"/>
          <w:lang w:eastAsia="zh-CN"/>
        </w:rPr>
        <w:t>B.三会一课</w:t>
      </w:r>
    </w:p>
    <w:p w:rsidR="00957CC8" w:rsidRPr="00B22FA2" w:rsidRDefault="0038314F">
      <w:pPr>
        <w:rPr>
          <w:rFonts w:ascii="宋体" w:eastAsia="宋体" w:hAnsi="宋体"/>
          <w:lang w:eastAsia="zh-CN"/>
        </w:rPr>
      </w:pPr>
      <w:r w:rsidRPr="00B22FA2">
        <w:rPr>
          <w:rFonts w:ascii="宋体" w:eastAsia="宋体" w:hAnsi="宋体"/>
          <w:lang w:eastAsia="zh-CN"/>
        </w:rPr>
        <w:t>C.三严三实</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（B）负责做好思想政治工作和对党员的教育培训，通过发挥党支部的战斗堡垒作用和党员的先锋模范作用来凝聚职工群众，带出一支勇于攻坚克难的职工队伍，共同完成企业生产经营任务。</w:t>
      </w:r>
    </w:p>
    <w:p w:rsidR="00957CC8" w:rsidRPr="00B22FA2" w:rsidRDefault="00B86F85">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党支部书记B.党支部C.支部委员</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26.短期外出开会、学习、考察等，实践在（B）以内，无需证明党员身份的，可不开具党员组织关系证明。</w:t>
      </w:r>
    </w:p>
    <w:p w:rsidR="00957CC8" w:rsidRPr="00B22FA2" w:rsidRDefault="0038314F">
      <w:pPr>
        <w:rPr>
          <w:rFonts w:ascii="宋体" w:eastAsia="宋体" w:hAnsi="宋体"/>
          <w:lang w:eastAsia="zh-CN"/>
        </w:rPr>
      </w:pPr>
      <w:r w:rsidRPr="00B22FA2">
        <w:rPr>
          <w:rFonts w:ascii="宋体" w:eastAsia="宋体" w:hAnsi="宋体"/>
          <w:lang w:eastAsia="zh-CN"/>
        </w:rPr>
        <w:t>A.6个月B.3个月C.1个月</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27.补交党费的时间一般不超过（A）</w:t>
      </w:r>
    </w:p>
    <w:p w:rsidR="00957CC8" w:rsidRPr="00B22FA2" w:rsidRDefault="0038314F">
      <w:pPr>
        <w:rPr>
          <w:rFonts w:ascii="宋体" w:eastAsia="宋体" w:hAnsi="宋体"/>
          <w:lang w:eastAsia="zh-CN"/>
        </w:rPr>
      </w:pPr>
      <w:r w:rsidRPr="00B22FA2">
        <w:rPr>
          <w:rFonts w:ascii="宋体" w:eastAsia="宋体" w:hAnsi="宋体"/>
          <w:lang w:eastAsia="zh-CN"/>
        </w:rPr>
        <w:t>A.6个月B.3个月C.1个月</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28.支部书记和所辖部门主要负责人切实履行第一责任人职责，每（C）至少与关键岗位人员进行一次廉洁从业谈话。</w:t>
      </w:r>
    </w:p>
    <w:p w:rsidR="00957CC8" w:rsidRPr="00B22FA2" w:rsidRDefault="0038314F">
      <w:pPr>
        <w:rPr>
          <w:rFonts w:ascii="宋体" w:eastAsia="宋体" w:hAnsi="宋体"/>
          <w:lang w:eastAsia="zh-CN"/>
        </w:rPr>
      </w:pPr>
      <w:r w:rsidRPr="00B22FA2">
        <w:rPr>
          <w:rFonts w:ascii="宋体" w:eastAsia="宋体" w:hAnsi="宋体"/>
          <w:lang w:eastAsia="zh-CN"/>
        </w:rPr>
        <w:t>A.6个月B.3个月C.年</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29.党小组会一般每（A）召开1次，根据工作需要可吸收入党积极分子和业务骨干参加。</w:t>
      </w:r>
    </w:p>
    <w:p w:rsidR="00957CC8" w:rsidRPr="00B22FA2" w:rsidRDefault="0038314F">
      <w:pPr>
        <w:rPr>
          <w:rFonts w:ascii="宋体" w:eastAsia="宋体" w:hAnsi="宋体"/>
          <w:lang w:eastAsia="zh-CN"/>
        </w:rPr>
      </w:pPr>
      <w:r w:rsidRPr="00B22FA2">
        <w:rPr>
          <w:rFonts w:ascii="宋体" w:eastAsia="宋体" w:hAnsi="宋体"/>
          <w:lang w:eastAsia="zh-CN"/>
        </w:rPr>
        <w:t>A.月B.季度C.年</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30.将入党积极分子列为发展对象，要听取党员和（C）的意见。</w:t>
      </w:r>
    </w:p>
    <w:p w:rsidR="00957CC8" w:rsidRPr="00B22FA2" w:rsidRDefault="0038314F">
      <w:pPr>
        <w:rPr>
          <w:rFonts w:ascii="宋体" w:eastAsia="宋体" w:hAnsi="宋体"/>
          <w:lang w:eastAsia="zh-CN"/>
        </w:rPr>
      </w:pPr>
      <w:r w:rsidRPr="00B22FA2">
        <w:rPr>
          <w:rFonts w:ascii="宋体" w:eastAsia="宋体" w:hAnsi="宋体"/>
          <w:lang w:eastAsia="zh-CN"/>
        </w:rPr>
        <w:t>党支部书记B.党支部委员C.群众</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31.党费收缴情况要作为支部党务公开得一项重要内容，每（A）向党员公布一次。</w:t>
      </w:r>
    </w:p>
    <w:p w:rsidR="00957CC8" w:rsidRPr="00B22FA2" w:rsidRDefault="0038314F">
      <w:pPr>
        <w:rPr>
          <w:rFonts w:ascii="宋体" w:eastAsia="宋体" w:hAnsi="宋体"/>
          <w:lang w:eastAsia="zh-CN"/>
        </w:rPr>
      </w:pPr>
      <w:r w:rsidRPr="00B22FA2">
        <w:rPr>
          <w:rFonts w:ascii="宋体" w:eastAsia="宋体" w:hAnsi="宋体"/>
          <w:lang w:eastAsia="zh-CN"/>
        </w:rPr>
        <w:t>A.月B.季度C.年</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32.（B）是坚持党要管党、从严治党，尊重党员主体地位，推进党内民主建设，落实党员民族权利的重要保障。</w:t>
      </w:r>
    </w:p>
    <w:p w:rsidR="00957CC8" w:rsidRPr="00B22FA2" w:rsidRDefault="0038314F">
      <w:pPr>
        <w:rPr>
          <w:rFonts w:ascii="宋体" w:eastAsia="宋体" w:hAnsi="宋体"/>
          <w:lang w:eastAsia="zh-CN"/>
        </w:rPr>
      </w:pPr>
      <w:r w:rsidRPr="00B22FA2">
        <w:rPr>
          <w:rFonts w:ascii="宋体" w:eastAsia="宋体" w:hAnsi="宋体"/>
          <w:lang w:eastAsia="zh-CN"/>
        </w:rPr>
        <w:t>A.组织生活会B.党务公开C.民主评议</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33.不属于党支部对所辖部门党风廉政建设主要任务的是（C）</w:t>
      </w:r>
    </w:p>
    <w:p w:rsidR="00957CC8" w:rsidRPr="00B22FA2" w:rsidRDefault="0038314F">
      <w:pPr>
        <w:rPr>
          <w:rFonts w:ascii="宋体" w:eastAsia="宋体" w:hAnsi="宋体"/>
          <w:lang w:eastAsia="zh-CN"/>
        </w:rPr>
      </w:pPr>
      <w:r w:rsidRPr="00B22FA2">
        <w:rPr>
          <w:rFonts w:ascii="宋体" w:eastAsia="宋体" w:hAnsi="宋体"/>
          <w:lang w:eastAsia="zh-CN"/>
        </w:rPr>
        <w:t>A.开展廉洁从业教育B.加强廉洁风险防控C.精神文明创建</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对于无正当理由连续六个月不缴纳党费的党员，按</w:t>
      </w:r>
      <w:r w:rsidR="002F38B7" w:rsidRPr="00B22FA2">
        <w:rPr>
          <w:rFonts w:ascii="宋体" w:eastAsia="宋体" w:hAnsi="宋体"/>
          <w:lang w:eastAsia="zh-CN"/>
        </w:rPr>
        <w:t>（</w:t>
      </w:r>
      <w:r w:rsidRPr="00B22FA2">
        <w:rPr>
          <w:rFonts w:ascii="宋体" w:eastAsia="宋体" w:hAnsi="宋体"/>
          <w:lang w:eastAsia="zh-CN"/>
        </w:rPr>
        <w:t>B</w:t>
      </w:r>
      <w:r w:rsidR="002F38B7" w:rsidRPr="00B22FA2">
        <w:rPr>
          <w:rFonts w:ascii="宋体" w:eastAsia="宋体" w:hAnsi="宋体"/>
          <w:lang w:eastAsia="zh-CN"/>
        </w:rPr>
        <w:t>）</w:t>
      </w:r>
      <w:r w:rsidRPr="00B22FA2">
        <w:rPr>
          <w:rFonts w:ascii="宋体" w:eastAsia="宋体" w:hAnsi="宋体"/>
          <w:lang w:eastAsia="zh-CN"/>
        </w:rPr>
        <w:t>处理。</w:t>
      </w:r>
    </w:p>
    <w:p w:rsidR="00957CC8" w:rsidRPr="00B22FA2" w:rsidRDefault="0038314F">
      <w:pPr>
        <w:rPr>
          <w:rFonts w:ascii="宋体" w:eastAsia="宋体" w:hAnsi="宋体"/>
          <w:lang w:eastAsia="zh-CN"/>
        </w:rPr>
      </w:pPr>
      <w:r w:rsidRPr="00B22FA2">
        <w:rPr>
          <w:rFonts w:ascii="宋体" w:eastAsia="宋体" w:hAnsi="宋体"/>
          <w:lang w:eastAsia="zh-CN"/>
        </w:rPr>
        <w:t>限期改正B.自行脱党C.开除党籍</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35.对（）的党员，由支部通过口头或书面形式提出表扬；对（）的优秀党员，报上级党组织给予表彰；对（）给予肯定和鼓励；</w:t>
      </w:r>
      <w:r w:rsidR="00E13079">
        <w:rPr>
          <w:rFonts w:ascii="宋体" w:eastAsia="宋体" w:hAnsi="宋体" w:hint="eastAsia"/>
          <w:lang w:eastAsia="zh-CN"/>
        </w:rPr>
        <w:t>选择（</w:t>
      </w:r>
      <w:r w:rsidR="00E13079" w:rsidRPr="00E13079">
        <w:rPr>
          <w:rFonts w:ascii="宋体" w:eastAsia="宋体" w:hAnsi="宋体"/>
          <w:lang w:eastAsia="zh-CN"/>
        </w:rPr>
        <w:t>B</w:t>
      </w:r>
      <w:r w:rsidR="00E13079">
        <w:rPr>
          <w:rFonts w:ascii="宋体" w:eastAsia="宋体" w:hAnsi="宋体" w:hint="eastAsia"/>
          <w:lang w:eastAsia="zh-CN"/>
        </w:rPr>
        <w:t>）</w:t>
      </w:r>
    </w:p>
    <w:p w:rsidR="00957CC8" w:rsidRPr="00B22FA2" w:rsidRDefault="004A6F90">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表现突出、公认表现好、合格B.公认表现好、表现突出、合格C.合格、公认表现好、表现突出</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36.对无正当理由，连续（B）不缴纳党费的党员，按自行脱党处理。</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A.3个月B.6个月C.12个月</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37.组织收到入党申请书后，应当在（A）内派人同入党申请人谈话，了解基本情况。</w:t>
      </w:r>
    </w:p>
    <w:p w:rsidR="00957CC8" w:rsidRPr="00B22FA2" w:rsidRDefault="0038314F">
      <w:pPr>
        <w:rPr>
          <w:rFonts w:ascii="宋体" w:eastAsia="宋体" w:hAnsi="宋体"/>
          <w:lang w:eastAsia="zh-CN"/>
        </w:rPr>
      </w:pPr>
      <w:r w:rsidRPr="00B22FA2">
        <w:rPr>
          <w:rFonts w:ascii="宋体" w:eastAsia="宋体" w:hAnsi="宋体"/>
          <w:lang w:eastAsia="zh-CN"/>
        </w:rPr>
        <w:t>A.1个月B.3个月C.6个月</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问答题</w:t>
      </w:r>
    </w:p>
    <w:p w:rsidR="00D55CE8" w:rsidRPr="00B22FA2" w:rsidRDefault="00D55CE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1、支部委员的选配标准是什么？</w:t>
      </w:r>
    </w:p>
    <w:p w:rsidR="00957CC8" w:rsidRPr="00B22FA2" w:rsidRDefault="0038314F">
      <w:pPr>
        <w:rPr>
          <w:rFonts w:ascii="宋体" w:eastAsia="宋体" w:hAnsi="宋体"/>
          <w:lang w:eastAsia="zh-CN"/>
        </w:rPr>
      </w:pPr>
      <w:r w:rsidRPr="00B22FA2">
        <w:rPr>
          <w:rFonts w:ascii="宋体" w:eastAsia="宋体" w:hAnsi="宋体"/>
          <w:lang w:eastAsia="zh-CN"/>
        </w:rPr>
        <w:t>支部负责人应具有坚定的理想信念和良好的思想政治素质，有强烈的事业心和责任感，有较强的业务能力和组织协调能力，有良好的群众基础，坚持原则、公道正派，一般应具有1年以上党龄。</w:t>
      </w:r>
    </w:p>
    <w:p w:rsidR="00BE1C41" w:rsidRPr="00B22FA2" w:rsidRDefault="00BE1C41">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简述党员活动室的设立要求？</w:t>
      </w:r>
    </w:p>
    <w:p w:rsidR="00957CC8" w:rsidRPr="00B22FA2" w:rsidRDefault="0038314F">
      <w:pPr>
        <w:rPr>
          <w:rFonts w:ascii="宋体" w:eastAsia="宋体" w:hAnsi="宋体"/>
          <w:lang w:eastAsia="zh-CN"/>
        </w:rPr>
      </w:pPr>
      <w:r w:rsidRPr="00B22FA2">
        <w:rPr>
          <w:rFonts w:ascii="宋体" w:eastAsia="宋体" w:hAnsi="宋体"/>
          <w:lang w:eastAsia="zh-CN"/>
        </w:rPr>
        <w:t>活动室门口设置“党员活动室”标志牌，上有明显的党徽标志。同一单位内各活动室的标志牌尺寸、颜色、材质、字体等须统一。活动室应配备桌椅、资料柜等基本设施，</w:t>
      </w:r>
      <w:proofErr w:type="gramStart"/>
      <w:r w:rsidRPr="00B22FA2">
        <w:rPr>
          <w:rFonts w:ascii="宋体" w:eastAsia="宋体" w:hAnsi="宋体"/>
          <w:lang w:eastAsia="zh-CN"/>
        </w:rPr>
        <w:t>室内须</w:t>
      </w:r>
      <w:proofErr w:type="gramEnd"/>
      <w:r w:rsidRPr="00B22FA2">
        <w:rPr>
          <w:rFonts w:ascii="宋体" w:eastAsia="宋体" w:hAnsi="宋体"/>
          <w:lang w:eastAsia="zh-CN"/>
        </w:rPr>
        <w:t>悬挂党旗，墙面做必要的背景设计，基本内容包括：入党誓词、党员的义务、党员的权利、支部组织机构图、支部及支部委员工作职责等。</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3、支部对所辖部门的党风廉政建设负有主体责任，主要任务有哪些。</w:t>
      </w:r>
    </w:p>
    <w:p w:rsidR="00957CC8" w:rsidRPr="00B22FA2" w:rsidRDefault="0038314F">
      <w:pPr>
        <w:rPr>
          <w:rFonts w:ascii="宋体" w:eastAsia="宋体" w:hAnsi="宋体"/>
          <w:lang w:eastAsia="zh-CN"/>
        </w:rPr>
      </w:pPr>
      <w:r w:rsidRPr="00B22FA2">
        <w:rPr>
          <w:rFonts w:ascii="宋体" w:eastAsia="宋体" w:hAnsi="宋体"/>
          <w:lang w:eastAsia="zh-CN"/>
        </w:rPr>
        <w:t>落实责任制、开展廉洁从业教育、加强廉洁风险防控、做好监督检查</w:t>
      </w:r>
    </w:p>
    <w:p w:rsidR="008128D0" w:rsidRPr="00B22FA2" w:rsidRDefault="008128D0">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4、阐述党务公开的内容。</w:t>
      </w:r>
    </w:p>
    <w:p w:rsidR="00957CC8" w:rsidRPr="00B22FA2" w:rsidRDefault="0038314F">
      <w:pPr>
        <w:rPr>
          <w:rFonts w:ascii="宋体" w:eastAsia="宋体" w:hAnsi="宋体"/>
          <w:lang w:eastAsia="zh-CN"/>
        </w:rPr>
      </w:pPr>
      <w:r w:rsidRPr="00B22FA2">
        <w:rPr>
          <w:rFonts w:ascii="宋体" w:eastAsia="宋体" w:hAnsi="宋体"/>
          <w:lang w:eastAsia="zh-CN"/>
        </w:rPr>
        <w:t>执行上级党组织决议、决定和工作部署等情况；发展党员、民主评议、党费收缴情况、联系和服务职工群众等情况；落实党风廉政建设“两个责任”、处理违纪党员等情况。</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5、简要说明如何突出支部的先进性。</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就是要发挥党员的先锋模范作用，让党员成为生产经营管理各领域的标杆、旗手，成为爱岗敬业的模范、榜样，进而引领和凝聚职工群众，打造一支听指挥、拉得出、打得赢的骨干队伍；深化党员示范行动，发挥党员在急难险重工作中攻坚克难的领头作用，把支部建设成为真正的战斗堡垒。</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6、加强支部</w:t>
      </w:r>
      <w:proofErr w:type="gramStart"/>
      <w:r w:rsidRPr="00B22FA2">
        <w:rPr>
          <w:rFonts w:ascii="宋体" w:eastAsia="宋体" w:hAnsi="宋体"/>
          <w:lang w:eastAsia="zh-CN"/>
        </w:rPr>
        <w:t>会作风</w:t>
      </w:r>
      <w:proofErr w:type="gramEnd"/>
      <w:r w:rsidRPr="00B22FA2">
        <w:rPr>
          <w:rFonts w:ascii="宋体" w:eastAsia="宋体" w:hAnsi="宋体"/>
          <w:lang w:eastAsia="zh-CN"/>
        </w:rPr>
        <w:t>建设，要牢固树立宗旨意识，</w:t>
      </w:r>
      <w:proofErr w:type="gramStart"/>
      <w:r w:rsidRPr="00B22FA2">
        <w:rPr>
          <w:rFonts w:ascii="宋体" w:eastAsia="宋体" w:hAnsi="宋体"/>
          <w:lang w:eastAsia="zh-CN"/>
        </w:rPr>
        <w:t>践行</w:t>
      </w:r>
      <w:proofErr w:type="gramEnd"/>
      <w:r w:rsidRPr="00B22FA2">
        <w:rPr>
          <w:rFonts w:ascii="宋体" w:eastAsia="宋体" w:hAnsi="宋体"/>
          <w:lang w:eastAsia="zh-CN"/>
        </w:rPr>
        <w:t>“三严三实”要求，具体指的是什么？</w:t>
      </w:r>
    </w:p>
    <w:p w:rsidR="00957CC8" w:rsidRPr="00B22FA2" w:rsidRDefault="0038314F">
      <w:pPr>
        <w:rPr>
          <w:rFonts w:ascii="宋体" w:eastAsia="宋体" w:hAnsi="宋体"/>
          <w:lang w:eastAsia="zh-CN"/>
        </w:rPr>
      </w:pPr>
      <w:r w:rsidRPr="00B22FA2">
        <w:rPr>
          <w:rFonts w:ascii="宋体" w:eastAsia="宋体" w:hAnsi="宋体"/>
          <w:lang w:eastAsia="zh-CN"/>
        </w:rPr>
        <w:t>严以修身，严以用权，严以律己；谋事要实，创业要实，做人要实。</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7、请简述</w:t>
      </w:r>
      <w:proofErr w:type="gramStart"/>
      <w:r w:rsidRPr="00B22FA2">
        <w:rPr>
          <w:rFonts w:ascii="宋体" w:eastAsia="宋体" w:hAnsi="宋体"/>
          <w:lang w:eastAsia="zh-CN"/>
        </w:rPr>
        <w:t>党务台账管理</w:t>
      </w:r>
      <w:proofErr w:type="gramEnd"/>
      <w:r w:rsidRPr="00B22FA2">
        <w:rPr>
          <w:rFonts w:ascii="宋体" w:eastAsia="宋体" w:hAnsi="宋体"/>
          <w:lang w:eastAsia="zh-CN"/>
        </w:rPr>
        <w:t>基本内容。</w:t>
      </w:r>
    </w:p>
    <w:p w:rsidR="00957CC8" w:rsidRPr="00B22FA2" w:rsidRDefault="0038314F">
      <w:pPr>
        <w:rPr>
          <w:rFonts w:ascii="宋体" w:eastAsia="宋体" w:hAnsi="宋体"/>
          <w:lang w:eastAsia="zh-CN"/>
        </w:rPr>
      </w:pPr>
      <w:r w:rsidRPr="00B22FA2">
        <w:rPr>
          <w:rFonts w:ascii="宋体" w:eastAsia="宋体" w:hAnsi="宋体"/>
          <w:lang w:eastAsia="zh-CN"/>
        </w:rPr>
        <w:t>支部工作台</w:t>
      </w:r>
      <w:proofErr w:type="gramStart"/>
      <w:r w:rsidRPr="00B22FA2">
        <w:rPr>
          <w:rFonts w:ascii="宋体" w:eastAsia="宋体" w:hAnsi="宋体"/>
          <w:lang w:eastAsia="zh-CN"/>
        </w:rPr>
        <w:t>账</w:t>
      </w:r>
      <w:proofErr w:type="gramEnd"/>
      <w:r w:rsidRPr="00B22FA2">
        <w:rPr>
          <w:rFonts w:ascii="宋体" w:eastAsia="宋体" w:hAnsi="宋体"/>
          <w:lang w:eastAsia="zh-CN"/>
        </w:rPr>
        <w:t>包括“三会一课”、组织生活会、民主评议党员、发展党员和党费交纳等情况，以及支部年度工作计划和总结、专题教育、主题实践活动、评先推优等工作的必备资料。</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8、论述党小组会的主要任务。</w:t>
      </w:r>
    </w:p>
    <w:p w:rsidR="00576F90" w:rsidRDefault="0038314F">
      <w:pPr>
        <w:rPr>
          <w:rFonts w:ascii="宋体" w:eastAsia="宋体" w:hAnsi="宋体"/>
          <w:lang w:eastAsia="zh-CN"/>
        </w:rPr>
      </w:pPr>
      <w:r w:rsidRPr="00B22FA2">
        <w:rPr>
          <w:rFonts w:ascii="宋体" w:eastAsia="宋体" w:hAnsi="宋体"/>
          <w:lang w:eastAsia="zh-CN"/>
        </w:rPr>
        <w:t>（1）组织党员学习，听取党员汇报思想、工作、学习情况。</w:t>
      </w:r>
    </w:p>
    <w:p w:rsidR="00576F90" w:rsidRDefault="0038314F">
      <w:pPr>
        <w:rPr>
          <w:rFonts w:ascii="宋体" w:eastAsia="宋体" w:hAnsi="宋体"/>
          <w:lang w:eastAsia="zh-CN"/>
        </w:rPr>
      </w:pPr>
      <w:r w:rsidRPr="00B22FA2">
        <w:rPr>
          <w:rFonts w:ascii="宋体" w:eastAsia="宋体" w:hAnsi="宋体"/>
          <w:lang w:eastAsia="zh-CN"/>
        </w:rPr>
        <w:t>（2）按支部的统一部署召开组织生活会。</w:t>
      </w:r>
    </w:p>
    <w:p w:rsidR="00957CC8" w:rsidRPr="00B22FA2" w:rsidRDefault="0038314F">
      <w:pPr>
        <w:rPr>
          <w:rFonts w:ascii="宋体" w:eastAsia="宋体" w:hAnsi="宋体"/>
          <w:lang w:eastAsia="zh-CN"/>
        </w:rPr>
      </w:pPr>
      <w:r w:rsidRPr="00B22FA2">
        <w:rPr>
          <w:rFonts w:ascii="宋体" w:eastAsia="宋体" w:hAnsi="宋体"/>
          <w:lang w:eastAsia="zh-CN"/>
        </w:rPr>
        <w:t>（3）讨论制定贯彻支部决议和工作部署的具体措施。</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9、简述发展党员的基本原则。</w:t>
      </w:r>
    </w:p>
    <w:p w:rsidR="00957CC8" w:rsidRPr="00B22FA2" w:rsidRDefault="0038314F">
      <w:pPr>
        <w:rPr>
          <w:rFonts w:ascii="宋体" w:eastAsia="宋体" w:hAnsi="宋体"/>
          <w:lang w:eastAsia="zh-CN"/>
        </w:rPr>
      </w:pPr>
      <w:r w:rsidRPr="00B22FA2">
        <w:rPr>
          <w:rFonts w:ascii="宋体" w:eastAsia="宋体" w:hAnsi="宋体"/>
          <w:lang w:eastAsia="zh-CN"/>
        </w:rPr>
        <w:t>贯彻控制总量、优化结构、提高质量、发挥作用的总要求，坚持党章规定的党员标准，始终把政治标准放在首位；坚持慎重发展、均衡发展，有领导、有计划地进行；坚持入党自愿和个别吸收原则，成熟一个，发展一个。</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党员交纳党费的比例是多少？</w:t>
      </w:r>
    </w:p>
    <w:p w:rsidR="00915C29" w:rsidRDefault="0038314F">
      <w:pPr>
        <w:rPr>
          <w:rFonts w:ascii="宋体" w:eastAsia="宋体" w:hAnsi="宋体"/>
          <w:lang w:eastAsia="zh-CN"/>
        </w:rPr>
      </w:pPr>
      <w:r w:rsidRPr="00B22FA2">
        <w:rPr>
          <w:rFonts w:ascii="宋体" w:eastAsia="宋体" w:hAnsi="宋体"/>
          <w:lang w:eastAsia="zh-CN"/>
        </w:rPr>
        <w:t>每月工资收入（税后）在：</w:t>
      </w:r>
    </w:p>
    <w:p w:rsidR="00915C29" w:rsidRDefault="006E5629">
      <w:pPr>
        <w:rPr>
          <w:rFonts w:ascii="宋体" w:eastAsia="宋体" w:hAnsi="宋体"/>
          <w:lang w:eastAsia="zh-CN"/>
        </w:rPr>
      </w:pPr>
      <w:r>
        <w:rPr>
          <w:rFonts w:ascii="宋体" w:eastAsia="宋体" w:hAnsi="宋体" w:hint="eastAsia"/>
          <w:lang w:eastAsia="zh-CN"/>
        </w:rPr>
        <w:t>（1）</w:t>
      </w:r>
      <w:r w:rsidR="0038314F" w:rsidRPr="00B22FA2">
        <w:rPr>
          <w:rFonts w:ascii="宋体" w:eastAsia="宋体" w:hAnsi="宋体"/>
          <w:lang w:eastAsia="zh-CN"/>
        </w:rPr>
        <w:t>3000元以下（含3000元），交纳工资收入的0.5%；</w:t>
      </w:r>
    </w:p>
    <w:p w:rsidR="00915C29" w:rsidRDefault="006E5629">
      <w:pPr>
        <w:rPr>
          <w:rFonts w:ascii="宋体" w:eastAsia="宋体" w:hAnsi="宋体"/>
          <w:lang w:eastAsia="zh-CN"/>
        </w:rPr>
      </w:pPr>
      <w:r w:rsidRPr="006E5629">
        <w:rPr>
          <w:rFonts w:ascii="宋体" w:eastAsia="宋体" w:hAnsi="宋体" w:hint="eastAsia"/>
          <w:lang w:eastAsia="zh-CN"/>
        </w:rPr>
        <w:t>（</w:t>
      </w:r>
      <w:r>
        <w:rPr>
          <w:rFonts w:ascii="宋体" w:eastAsia="宋体" w:hAnsi="宋体" w:hint="eastAsia"/>
          <w:lang w:eastAsia="zh-CN"/>
        </w:rPr>
        <w:t>2</w:t>
      </w:r>
      <w:r w:rsidRPr="006E5629">
        <w:rPr>
          <w:rFonts w:ascii="宋体" w:eastAsia="宋体" w:hAnsi="宋体" w:hint="eastAsia"/>
          <w:lang w:eastAsia="zh-CN"/>
        </w:rPr>
        <w:t>）</w:t>
      </w:r>
      <w:r w:rsidR="0038314F" w:rsidRPr="00B22FA2">
        <w:rPr>
          <w:rFonts w:ascii="宋体" w:eastAsia="宋体" w:hAnsi="宋体"/>
          <w:lang w:eastAsia="zh-CN"/>
        </w:rPr>
        <w:t>3000元以上至5000元（含5000元），交纳工资收入的1%；</w:t>
      </w:r>
    </w:p>
    <w:p w:rsidR="00915C29" w:rsidRDefault="006E5629">
      <w:pPr>
        <w:rPr>
          <w:rFonts w:ascii="宋体" w:eastAsia="宋体" w:hAnsi="宋体"/>
          <w:lang w:eastAsia="zh-CN"/>
        </w:rPr>
      </w:pPr>
      <w:r>
        <w:rPr>
          <w:rFonts w:ascii="宋体" w:eastAsia="宋体" w:hAnsi="宋体" w:hint="eastAsia"/>
          <w:lang w:eastAsia="zh-CN"/>
        </w:rPr>
        <w:lastRenderedPageBreak/>
        <w:t>（3）</w:t>
      </w:r>
      <w:r w:rsidR="0038314F" w:rsidRPr="00B22FA2">
        <w:rPr>
          <w:rFonts w:ascii="宋体" w:eastAsia="宋体" w:hAnsi="宋体"/>
          <w:lang w:eastAsia="zh-CN"/>
        </w:rPr>
        <w:t>5000元以上至10000元（含10000元），交纳工资收入的1.5%；</w:t>
      </w:r>
    </w:p>
    <w:p w:rsidR="00957CC8" w:rsidRPr="00B22FA2" w:rsidRDefault="006E5629">
      <w:pPr>
        <w:rPr>
          <w:rFonts w:ascii="宋体" w:eastAsia="宋体" w:hAnsi="宋体"/>
          <w:lang w:eastAsia="zh-CN"/>
        </w:rPr>
      </w:pPr>
      <w:r>
        <w:rPr>
          <w:rFonts w:ascii="宋体" w:eastAsia="宋体" w:hAnsi="宋体" w:hint="eastAsia"/>
          <w:lang w:eastAsia="zh-CN"/>
        </w:rPr>
        <w:t>（4）</w:t>
      </w:r>
      <w:r w:rsidR="0038314F" w:rsidRPr="00B22FA2">
        <w:rPr>
          <w:rFonts w:ascii="宋体" w:eastAsia="宋体" w:hAnsi="宋体"/>
          <w:lang w:eastAsia="zh-CN"/>
        </w:rPr>
        <w:t>10000元以上者，交纳工资收入的2%。</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11</w:t>
      </w:r>
      <w:r w:rsidR="005A2AD1">
        <w:rPr>
          <w:rFonts w:ascii="宋体" w:eastAsia="宋体" w:hAnsi="宋体"/>
          <w:lang w:eastAsia="zh-CN"/>
        </w:rPr>
        <w:t>.</w:t>
      </w:r>
      <w:r w:rsidRPr="00B22FA2">
        <w:rPr>
          <w:rFonts w:ascii="宋体" w:eastAsia="宋体" w:hAnsi="宋体"/>
          <w:lang w:eastAsia="zh-CN"/>
        </w:rPr>
        <w:t>党费使用的原则和范围。</w:t>
      </w:r>
    </w:p>
    <w:p w:rsidR="00A874B4" w:rsidRDefault="0038314F">
      <w:pPr>
        <w:rPr>
          <w:rFonts w:ascii="宋体" w:eastAsia="宋体" w:hAnsi="宋体"/>
          <w:lang w:eastAsia="zh-CN"/>
        </w:rPr>
      </w:pPr>
      <w:r w:rsidRPr="00B22FA2">
        <w:rPr>
          <w:rFonts w:ascii="宋体" w:eastAsia="宋体" w:hAnsi="宋体"/>
          <w:lang w:eastAsia="zh-CN"/>
        </w:rPr>
        <w:t>原则：统筹安排、量入为出、收支平衡、略有结余</w:t>
      </w:r>
      <w:r w:rsidR="00B7502C">
        <w:rPr>
          <w:rFonts w:ascii="宋体" w:eastAsia="宋体" w:hAnsi="宋体" w:hint="eastAsia"/>
          <w:lang w:eastAsia="zh-CN"/>
        </w:rPr>
        <w:t>。</w:t>
      </w:r>
      <w:r w:rsidRPr="00B22FA2">
        <w:rPr>
          <w:rFonts w:ascii="宋体" w:eastAsia="宋体" w:hAnsi="宋体"/>
          <w:lang w:eastAsia="zh-CN"/>
        </w:rPr>
        <w:t>党费必须</w:t>
      </w:r>
      <w:proofErr w:type="gramStart"/>
      <w:r w:rsidRPr="00B22FA2">
        <w:rPr>
          <w:rFonts w:ascii="宋体" w:eastAsia="宋体" w:hAnsi="宋体"/>
          <w:lang w:eastAsia="zh-CN"/>
        </w:rPr>
        <w:t>用于党</w:t>
      </w:r>
      <w:proofErr w:type="gramEnd"/>
      <w:r w:rsidRPr="00B22FA2">
        <w:rPr>
          <w:rFonts w:ascii="宋体" w:eastAsia="宋体" w:hAnsi="宋体"/>
          <w:lang w:eastAsia="zh-CN"/>
        </w:rPr>
        <w:t>的活动，主要作为党员教育经费的补充，具体使用范围包括：</w:t>
      </w:r>
    </w:p>
    <w:p w:rsidR="00A874B4" w:rsidRDefault="0038314F">
      <w:pPr>
        <w:rPr>
          <w:rFonts w:ascii="宋体" w:eastAsia="宋体" w:hAnsi="宋体"/>
          <w:lang w:eastAsia="zh-CN"/>
        </w:rPr>
      </w:pPr>
      <w:r w:rsidRPr="00B22FA2">
        <w:rPr>
          <w:rFonts w:ascii="宋体" w:eastAsia="宋体" w:hAnsi="宋体"/>
          <w:lang w:eastAsia="zh-CN"/>
        </w:rPr>
        <w:t>（1）培训党员；</w:t>
      </w:r>
    </w:p>
    <w:p w:rsidR="00A874B4" w:rsidRDefault="0038314F">
      <w:pPr>
        <w:rPr>
          <w:rFonts w:ascii="宋体" w:eastAsia="宋体" w:hAnsi="宋体"/>
          <w:lang w:eastAsia="zh-CN"/>
        </w:rPr>
      </w:pPr>
      <w:r w:rsidRPr="00B22FA2">
        <w:rPr>
          <w:rFonts w:ascii="宋体" w:eastAsia="宋体" w:hAnsi="宋体"/>
          <w:lang w:eastAsia="zh-CN"/>
        </w:rPr>
        <w:t>（2）订阅或购买用于开展党员教育的报刊、资料、音像制品和设备；</w:t>
      </w:r>
    </w:p>
    <w:p w:rsidR="00A874B4" w:rsidRDefault="0038314F">
      <w:pPr>
        <w:rPr>
          <w:rFonts w:ascii="宋体" w:eastAsia="宋体" w:hAnsi="宋体"/>
          <w:lang w:eastAsia="zh-CN"/>
        </w:rPr>
      </w:pPr>
      <w:r w:rsidRPr="00B22FA2">
        <w:rPr>
          <w:rFonts w:ascii="宋体" w:eastAsia="宋体" w:hAnsi="宋体"/>
          <w:lang w:eastAsia="zh-CN"/>
        </w:rPr>
        <w:t>（3）表彰先进基层党组织、优秀共产党员和优秀党务工作者；</w:t>
      </w:r>
    </w:p>
    <w:p w:rsidR="00A874B4" w:rsidRDefault="0038314F">
      <w:pPr>
        <w:rPr>
          <w:rFonts w:ascii="宋体" w:eastAsia="宋体" w:hAnsi="宋体"/>
          <w:lang w:eastAsia="zh-CN"/>
        </w:rPr>
      </w:pPr>
      <w:r w:rsidRPr="00B22FA2">
        <w:rPr>
          <w:rFonts w:ascii="宋体" w:eastAsia="宋体" w:hAnsi="宋体"/>
          <w:lang w:eastAsia="zh-CN"/>
        </w:rPr>
        <w:t>（4）补助生活困难的党员；</w:t>
      </w:r>
    </w:p>
    <w:p w:rsidR="00957CC8" w:rsidRPr="00B22FA2" w:rsidRDefault="0038314F">
      <w:pPr>
        <w:rPr>
          <w:rFonts w:ascii="宋体" w:eastAsia="宋体" w:hAnsi="宋体"/>
          <w:lang w:eastAsia="zh-CN"/>
        </w:rPr>
      </w:pPr>
      <w:r w:rsidRPr="00B22FA2">
        <w:rPr>
          <w:rFonts w:ascii="宋体" w:eastAsia="宋体" w:hAnsi="宋体"/>
          <w:lang w:eastAsia="zh-CN"/>
        </w:rPr>
        <w:t>（5）补助遭受严重自然灾害的党员和</w:t>
      </w:r>
      <w:proofErr w:type="gramStart"/>
      <w:r w:rsidRPr="00B22FA2">
        <w:rPr>
          <w:rFonts w:ascii="宋体" w:eastAsia="宋体" w:hAnsi="宋体"/>
          <w:lang w:eastAsia="zh-CN"/>
        </w:rPr>
        <w:t>修缮因</w:t>
      </w:r>
      <w:proofErr w:type="gramEnd"/>
      <w:r w:rsidRPr="00B22FA2">
        <w:rPr>
          <w:rFonts w:ascii="宋体" w:eastAsia="宋体" w:hAnsi="宋体"/>
          <w:lang w:eastAsia="zh-CN"/>
        </w:rPr>
        <w:t>灾受损的基层党员教育设施。</w:t>
      </w:r>
    </w:p>
    <w:p w:rsidR="00957CC8" w:rsidRPr="00B04FA4"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12</w:t>
      </w:r>
      <w:r w:rsidR="005A2AD1">
        <w:rPr>
          <w:rFonts w:ascii="宋体" w:eastAsia="宋体" w:hAnsi="宋体"/>
          <w:lang w:eastAsia="zh-CN"/>
        </w:rPr>
        <w:t>.</w:t>
      </w:r>
      <w:r w:rsidRPr="00B22FA2">
        <w:rPr>
          <w:rFonts w:ascii="宋体" w:eastAsia="宋体" w:hAnsi="宋体"/>
          <w:lang w:eastAsia="zh-CN"/>
        </w:rPr>
        <w:t>入党介绍人的主要任务：</w:t>
      </w:r>
    </w:p>
    <w:p w:rsidR="00A874B4" w:rsidRDefault="0038314F">
      <w:pPr>
        <w:rPr>
          <w:rFonts w:ascii="宋体" w:eastAsia="宋体" w:hAnsi="宋体"/>
          <w:lang w:eastAsia="zh-CN"/>
        </w:rPr>
      </w:pPr>
      <w:r w:rsidRPr="00B22FA2">
        <w:rPr>
          <w:rFonts w:ascii="宋体" w:eastAsia="宋体" w:hAnsi="宋体"/>
          <w:lang w:eastAsia="zh-CN"/>
        </w:rPr>
        <w:t>（1）向发展对象解释党的纲领、章程，说明党员的条件、义务和权利；</w:t>
      </w:r>
    </w:p>
    <w:p w:rsidR="00A874B4" w:rsidRDefault="0038314F">
      <w:pPr>
        <w:rPr>
          <w:rFonts w:ascii="宋体" w:eastAsia="宋体" w:hAnsi="宋体"/>
          <w:lang w:eastAsia="zh-CN"/>
        </w:rPr>
      </w:pPr>
      <w:r w:rsidRPr="00B22FA2">
        <w:rPr>
          <w:rFonts w:ascii="宋体" w:eastAsia="宋体" w:hAnsi="宋体"/>
          <w:lang w:eastAsia="zh-CN"/>
        </w:rPr>
        <w:t>（2）认真了解发展对象的入党动机、政治觉悟、道德品质、工作经历、现实表现等情况，如实向党组织汇报；</w:t>
      </w:r>
    </w:p>
    <w:p w:rsidR="00A874B4" w:rsidRDefault="0038314F">
      <w:pPr>
        <w:rPr>
          <w:rFonts w:ascii="宋体" w:eastAsia="宋体" w:hAnsi="宋体"/>
          <w:lang w:eastAsia="zh-CN"/>
        </w:rPr>
      </w:pPr>
      <w:r w:rsidRPr="00B22FA2">
        <w:rPr>
          <w:rFonts w:ascii="宋体" w:eastAsia="宋体" w:hAnsi="宋体"/>
          <w:lang w:eastAsia="zh-CN"/>
        </w:rPr>
        <w:t>（3）指导发展对象填写《中国共产党入党志愿书》，并认真填写自己的意见；</w:t>
      </w:r>
    </w:p>
    <w:p w:rsidR="00A874B4" w:rsidRDefault="0038314F">
      <w:pPr>
        <w:rPr>
          <w:rFonts w:ascii="宋体" w:eastAsia="宋体" w:hAnsi="宋体"/>
          <w:lang w:eastAsia="zh-CN"/>
        </w:rPr>
      </w:pPr>
      <w:r w:rsidRPr="00B22FA2">
        <w:rPr>
          <w:rFonts w:ascii="宋体" w:eastAsia="宋体" w:hAnsi="宋体"/>
          <w:lang w:eastAsia="zh-CN"/>
        </w:rPr>
        <w:t>（4）向大会负责地介绍发展对象的情况；</w:t>
      </w:r>
    </w:p>
    <w:p w:rsidR="00957CC8" w:rsidRPr="00B22FA2" w:rsidRDefault="0038314F">
      <w:pPr>
        <w:rPr>
          <w:rFonts w:ascii="宋体" w:eastAsia="宋体" w:hAnsi="宋体"/>
          <w:lang w:eastAsia="zh-CN"/>
        </w:rPr>
      </w:pPr>
      <w:r w:rsidRPr="00B22FA2">
        <w:rPr>
          <w:rFonts w:ascii="宋体" w:eastAsia="宋体" w:hAnsi="宋体"/>
          <w:lang w:eastAsia="zh-CN"/>
        </w:rPr>
        <w:t>（5）发展对象批准为预备党员后，继续对其进行教育帮助。</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13</w:t>
      </w:r>
      <w:r w:rsidR="005A2AD1">
        <w:rPr>
          <w:rFonts w:ascii="宋体" w:eastAsia="宋体" w:hAnsi="宋体"/>
          <w:lang w:eastAsia="zh-CN"/>
        </w:rPr>
        <w:t>.</w:t>
      </w:r>
      <w:r w:rsidRPr="00B22FA2">
        <w:rPr>
          <w:rFonts w:ascii="宋体" w:eastAsia="宋体" w:hAnsi="宋体"/>
          <w:lang w:eastAsia="zh-CN"/>
        </w:rPr>
        <w:t>党组织应当指定一到两名正式党员作为入党积极分子的培养联系人。培养联系人的主要任务是：</w:t>
      </w:r>
    </w:p>
    <w:p w:rsidR="00A874B4" w:rsidRDefault="0038314F">
      <w:pPr>
        <w:rPr>
          <w:rFonts w:ascii="宋体" w:eastAsia="宋体" w:hAnsi="宋体"/>
          <w:lang w:eastAsia="zh-CN"/>
        </w:rPr>
      </w:pPr>
      <w:r w:rsidRPr="00B22FA2">
        <w:rPr>
          <w:rFonts w:ascii="宋体" w:eastAsia="宋体" w:hAnsi="宋体"/>
          <w:lang w:eastAsia="zh-CN"/>
        </w:rPr>
        <w:t>（1）向入党积极分子介绍党的基本知识；</w:t>
      </w:r>
    </w:p>
    <w:p w:rsidR="00A874B4" w:rsidRDefault="0038314F">
      <w:pPr>
        <w:rPr>
          <w:rFonts w:ascii="宋体" w:eastAsia="宋体" w:hAnsi="宋体"/>
          <w:lang w:eastAsia="zh-CN"/>
        </w:rPr>
      </w:pPr>
      <w:r w:rsidRPr="00B22FA2">
        <w:rPr>
          <w:rFonts w:ascii="宋体" w:eastAsia="宋体" w:hAnsi="宋体"/>
          <w:lang w:eastAsia="zh-CN"/>
        </w:rPr>
        <w:t>（2）了解入党积极分子的政治觉悟、道德品质、现实表现和家庭情况等，做好培养教育工作，引导入党积极分子端正入党动机；</w:t>
      </w:r>
    </w:p>
    <w:p w:rsidR="00A874B4" w:rsidRDefault="0038314F">
      <w:pPr>
        <w:rPr>
          <w:rFonts w:ascii="宋体" w:eastAsia="宋体" w:hAnsi="宋体"/>
          <w:lang w:eastAsia="zh-CN"/>
        </w:rPr>
      </w:pPr>
      <w:r w:rsidRPr="00B22FA2">
        <w:rPr>
          <w:rFonts w:ascii="宋体" w:eastAsia="宋体" w:hAnsi="宋体"/>
          <w:lang w:eastAsia="zh-CN"/>
        </w:rPr>
        <w:t>（3）及时向党支部汇报入党积极分子情况；</w:t>
      </w:r>
    </w:p>
    <w:p w:rsidR="00957CC8" w:rsidRDefault="0038314F">
      <w:pPr>
        <w:rPr>
          <w:rFonts w:ascii="宋体" w:eastAsia="宋体" w:hAnsi="宋体"/>
          <w:lang w:eastAsia="zh-CN"/>
        </w:rPr>
      </w:pPr>
      <w:r w:rsidRPr="00B22FA2">
        <w:rPr>
          <w:rFonts w:ascii="宋体" w:eastAsia="宋体" w:hAnsi="宋体"/>
          <w:lang w:eastAsia="zh-CN"/>
        </w:rPr>
        <w:lastRenderedPageBreak/>
        <w:t>（4）向党支部提出能否将入党积极分子列为发展对象的意见。</w:t>
      </w:r>
    </w:p>
    <w:p w:rsidR="00256F13" w:rsidRPr="00B22FA2" w:rsidRDefault="00256F13">
      <w:pPr>
        <w:rPr>
          <w:rFonts w:ascii="宋体" w:eastAsia="宋体" w:hAnsi="宋体"/>
          <w:lang w:eastAsia="zh-CN"/>
        </w:rPr>
      </w:pPr>
    </w:p>
    <w:p w:rsidR="00BF3EE3" w:rsidRDefault="00133DE7">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F63B3B" w:rsidRDefault="00F63B3B">
      <w:pPr>
        <w:rPr>
          <w:rFonts w:ascii="宋体" w:eastAsia="宋体" w:hAnsi="宋体"/>
          <w:lang w:eastAsia="zh-CN"/>
        </w:rPr>
      </w:pPr>
      <w:r w:rsidRPr="00F63B3B">
        <w:rPr>
          <w:rFonts w:ascii="宋体" w:eastAsia="宋体" w:hAnsi="宋体"/>
          <w:lang w:eastAsia="zh-CN"/>
        </w:rPr>
        <w:t>081516</w:t>
      </w:r>
      <w:r w:rsidRPr="00F63B3B">
        <w:rPr>
          <w:rFonts w:ascii="宋体" w:eastAsia="宋体" w:hAnsi="宋体" w:hint="eastAsia"/>
          <w:lang w:eastAsia="zh-CN"/>
        </w:rPr>
        <w:t>广东省加强中共中央关于加强党的政治建设的意见题库（</w:t>
      </w:r>
      <w:r w:rsidRPr="00F63B3B">
        <w:rPr>
          <w:rFonts w:ascii="宋体" w:eastAsia="宋体" w:hAnsi="宋体"/>
          <w:lang w:eastAsia="zh-CN"/>
        </w:rPr>
        <w:t>2018—2020</w:t>
      </w:r>
      <w:r w:rsidRPr="00F63B3B">
        <w:rPr>
          <w:rFonts w:ascii="宋体" w:eastAsia="宋体" w:hAnsi="宋体" w:hint="eastAsia"/>
          <w:lang w:eastAsia="zh-CN"/>
        </w:rPr>
        <w:t>年）</w:t>
      </w:r>
    </w:p>
    <w:p w:rsidR="00F63B3B" w:rsidRDefault="00F63B3B">
      <w:pPr>
        <w:rPr>
          <w:rFonts w:ascii="宋体" w:eastAsia="宋体" w:hAnsi="宋体"/>
          <w:lang w:eastAsia="zh-CN"/>
        </w:rPr>
      </w:pPr>
      <w:r w:rsidRPr="00F63B3B">
        <w:rPr>
          <w:rFonts w:ascii="宋体" w:eastAsia="宋体" w:hAnsi="宋体" w:hint="eastAsia"/>
          <w:lang w:eastAsia="zh-CN"/>
        </w:rPr>
        <w:t>单选</w:t>
      </w:r>
      <w:r w:rsidRPr="00F63B3B">
        <w:rPr>
          <w:rFonts w:ascii="宋体" w:eastAsia="宋体" w:hAnsi="宋体"/>
          <w:lang w:eastAsia="zh-CN"/>
        </w:rPr>
        <w:t>24</w:t>
      </w:r>
    </w:p>
    <w:p w:rsidR="00133DE7" w:rsidRPr="00B22FA2" w:rsidRDefault="00133DE7">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广东省加强党的基层组织建设三年行动计划（2018—2020年）题库</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广东省制定出台《广东省加强党的基层组织建设三年行动计划（2018—2020年）》，力求通过3年工作，推动党在基层的组织覆盖和工作覆盖更加有效，党组织的领导核心作用更加坚强，政治引领更加突出，体制机制更加科学，</w:t>
      </w:r>
      <w:r w:rsidR="003304FE">
        <w:rPr>
          <w:rFonts w:ascii="宋体" w:eastAsia="宋体" w:hAnsi="宋体" w:hint="eastAsia"/>
          <w:lang w:eastAsia="zh-CN"/>
        </w:rPr>
        <w:t>_</w:t>
      </w:r>
      <w:r w:rsidR="003304FE">
        <w:rPr>
          <w:rFonts w:ascii="宋体" w:eastAsia="宋体" w:hAnsi="宋体"/>
          <w:lang w:eastAsia="zh-CN"/>
        </w:rPr>
        <w:t>_______</w:t>
      </w:r>
      <w:r w:rsidRPr="00B22FA2">
        <w:rPr>
          <w:rFonts w:ascii="宋体" w:eastAsia="宋体" w:hAnsi="宋体"/>
          <w:lang w:eastAsia="zh-CN"/>
        </w:rPr>
        <w:t>，党支部建设更加规范，</w:t>
      </w:r>
      <w:r w:rsidR="00F87F14">
        <w:rPr>
          <w:rFonts w:ascii="宋体" w:eastAsia="宋体" w:hAnsi="宋体" w:hint="eastAsia"/>
          <w:lang w:eastAsia="zh-CN"/>
        </w:rPr>
        <w:t>_</w:t>
      </w:r>
      <w:r w:rsidR="00F87F14">
        <w:rPr>
          <w:rFonts w:ascii="宋体" w:eastAsia="宋体" w:hAnsi="宋体"/>
          <w:lang w:eastAsia="zh-CN"/>
        </w:rPr>
        <w:t>__</w:t>
      </w:r>
      <w:r w:rsidRPr="00B22FA2">
        <w:rPr>
          <w:rFonts w:ascii="宋体" w:eastAsia="宋体" w:hAnsi="宋体"/>
          <w:lang w:eastAsia="zh-CN"/>
        </w:rPr>
        <w:t>，党员教育管理更加精准，党员先鋒模范作用发挥更加充分，基层党组织保障更加有力，党在基层的执政根基更加牢固</w:t>
      </w:r>
      <w:r w:rsidR="003304FE">
        <w:rPr>
          <w:rFonts w:ascii="宋体" w:eastAsia="宋体" w:hAnsi="宋体" w:hint="eastAsia"/>
          <w:lang w:eastAsia="zh-CN"/>
        </w:rPr>
        <w:t>，选择</w:t>
      </w:r>
      <w:r w:rsidR="003304FE" w:rsidRPr="003304FE">
        <w:rPr>
          <w:rFonts w:ascii="宋体" w:eastAsia="宋体" w:hAnsi="宋体" w:hint="eastAsia"/>
          <w:lang w:eastAsia="zh-CN"/>
        </w:rPr>
        <w:t>（B）</w:t>
      </w:r>
    </w:p>
    <w:p w:rsidR="00B04FA4"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党组织书记队伍建设更加完善，基层党建与基层治理结合更加密切</w:t>
      </w:r>
      <w:r w:rsidR="00B04FA4">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B</w:t>
      </w:r>
      <w:r w:rsidR="005A2AD1">
        <w:rPr>
          <w:rFonts w:ascii="宋体" w:eastAsia="宋体" w:hAnsi="宋体"/>
          <w:lang w:eastAsia="zh-CN"/>
        </w:rPr>
        <w:t>.</w:t>
      </w:r>
      <w:r w:rsidRPr="00B22FA2">
        <w:rPr>
          <w:rFonts w:ascii="宋体" w:eastAsia="宋体" w:hAnsi="宋体"/>
          <w:lang w:eastAsia="zh-CN"/>
        </w:rPr>
        <w:t>基层党建与基层治理结合更加紧密，党组织书记队伍建设更加系统</w:t>
      </w:r>
      <w:r w:rsidR="00B04FA4">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C</w:t>
      </w:r>
      <w:r w:rsidR="005A2AD1">
        <w:rPr>
          <w:rFonts w:ascii="宋体" w:eastAsia="宋体" w:hAnsi="宋体"/>
          <w:lang w:eastAsia="zh-CN"/>
        </w:rPr>
        <w:t>.</w:t>
      </w:r>
      <w:r w:rsidRPr="00B22FA2">
        <w:rPr>
          <w:rFonts w:ascii="宋体" w:eastAsia="宋体" w:hAnsi="宋体"/>
          <w:lang w:eastAsia="zh-CN"/>
        </w:rPr>
        <w:t>党组织书记队伍建设更加科学，基层党建与基层治理结合更加贴合</w:t>
      </w:r>
      <w:r w:rsidR="00B04FA4">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D</w:t>
      </w:r>
      <w:r w:rsidR="005A2AD1">
        <w:rPr>
          <w:rFonts w:ascii="宋体" w:eastAsia="宋体" w:hAnsi="宋体"/>
          <w:lang w:eastAsia="zh-CN"/>
        </w:rPr>
        <w:t>.</w:t>
      </w:r>
      <w:r w:rsidRPr="00B22FA2">
        <w:rPr>
          <w:rFonts w:ascii="宋体" w:eastAsia="宋体" w:hAnsi="宋体"/>
          <w:lang w:eastAsia="zh-CN"/>
        </w:rPr>
        <w:t>基层党建与基层治理结合更加严密，党组织书记队伍建设更加科学</w:t>
      </w:r>
      <w:r w:rsidR="00B04FA4">
        <w:rPr>
          <w:rFonts w:ascii="宋体" w:eastAsia="宋体" w:hAnsi="宋体" w:hint="eastAsia"/>
          <w:lang w:eastAsia="zh-CN"/>
        </w:rPr>
        <w:t>。</w:t>
      </w:r>
    </w:p>
    <w:p w:rsidR="00957CC8" w:rsidRPr="00B22FA2" w:rsidRDefault="00957CC8">
      <w:pPr>
        <w:rPr>
          <w:rFonts w:ascii="宋体" w:eastAsia="宋体" w:hAnsi="宋体"/>
          <w:lang w:eastAsia="zh-CN"/>
        </w:rPr>
      </w:pPr>
    </w:p>
    <w:p w:rsidR="00957CC8" w:rsidRPr="00B22FA2" w:rsidRDefault="00A13DD6">
      <w:pPr>
        <w:rPr>
          <w:rFonts w:ascii="宋体" w:eastAsia="宋体" w:hAnsi="宋体"/>
          <w:lang w:eastAsia="zh-CN"/>
        </w:rPr>
      </w:pPr>
      <w:r>
        <w:rPr>
          <w:rFonts w:ascii="宋体" w:eastAsia="宋体" w:hAnsi="宋体"/>
          <w:lang w:eastAsia="zh-CN"/>
        </w:rPr>
        <w:t>2</w:t>
      </w:r>
      <w:r>
        <w:rPr>
          <w:rFonts w:ascii="宋体" w:eastAsia="宋体" w:hAnsi="宋体" w:hint="eastAsia"/>
          <w:lang w:eastAsia="zh-CN"/>
        </w:rPr>
        <w:t>、</w:t>
      </w:r>
      <w:r w:rsidR="0038314F" w:rsidRPr="00B22FA2">
        <w:rPr>
          <w:rFonts w:ascii="宋体" w:eastAsia="宋体" w:hAnsi="宋体"/>
          <w:lang w:eastAsia="zh-CN"/>
        </w:rPr>
        <w:t>中央和国家机关首先是</w:t>
      </w:r>
      <w:r w:rsidR="0094738B" w:rsidRPr="0094738B">
        <w:rPr>
          <w:rFonts w:ascii="宋体" w:eastAsia="宋体" w:hAnsi="宋体" w:hint="eastAsia"/>
          <w:lang w:eastAsia="zh-CN"/>
        </w:rPr>
        <w:t>（A）</w:t>
      </w:r>
      <w:r w:rsidR="0038314F" w:rsidRPr="00B22FA2">
        <w:rPr>
          <w:rFonts w:ascii="宋体" w:eastAsia="宋体" w:hAnsi="宋体"/>
          <w:lang w:eastAsia="zh-CN"/>
        </w:rPr>
        <w:t>，必须旗帜鲜明讲政治，坚定不移加强党的全面领导，坚持不懈推进党的政治建设。</w:t>
      </w:r>
    </w:p>
    <w:p w:rsidR="00AE398F"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政治机关</w:t>
      </w:r>
    </w:p>
    <w:p w:rsidR="00AE398F" w:rsidRDefault="0038314F">
      <w:pPr>
        <w:rPr>
          <w:rFonts w:ascii="宋体" w:eastAsia="宋体" w:hAnsi="宋体"/>
          <w:lang w:eastAsia="zh-CN"/>
        </w:rPr>
      </w:pPr>
      <w:r w:rsidRPr="00B22FA2">
        <w:rPr>
          <w:rFonts w:ascii="宋体" w:eastAsia="宋体" w:hAnsi="宋体"/>
          <w:lang w:eastAsia="zh-CN"/>
        </w:rPr>
        <w:t>B</w:t>
      </w:r>
      <w:r w:rsidR="005A2AD1">
        <w:rPr>
          <w:rFonts w:ascii="宋体" w:eastAsia="宋体" w:hAnsi="宋体"/>
          <w:lang w:eastAsia="zh-CN"/>
        </w:rPr>
        <w:t>.</w:t>
      </w:r>
      <w:r w:rsidRPr="00B22FA2">
        <w:rPr>
          <w:rFonts w:ascii="宋体" w:eastAsia="宋体" w:hAnsi="宋体"/>
          <w:lang w:eastAsia="zh-CN"/>
        </w:rPr>
        <w:t>执行机关</w:t>
      </w:r>
    </w:p>
    <w:p w:rsidR="00AE398F" w:rsidRDefault="0038314F">
      <w:pPr>
        <w:rPr>
          <w:rFonts w:ascii="宋体" w:eastAsia="宋体" w:hAnsi="宋体"/>
          <w:lang w:eastAsia="zh-CN"/>
        </w:rPr>
      </w:pPr>
      <w:r w:rsidRPr="00B22FA2">
        <w:rPr>
          <w:rFonts w:ascii="宋体" w:eastAsia="宋体" w:hAnsi="宋体"/>
          <w:lang w:eastAsia="zh-CN"/>
        </w:rPr>
        <w:t>C</w:t>
      </w:r>
      <w:r w:rsidR="005A2AD1">
        <w:rPr>
          <w:rFonts w:ascii="宋体" w:eastAsia="宋体" w:hAnsi="宋体"/>
          <w:lang w:eastAsia="zh-CN"/>
        </w:rPr>
        <w:t>.</w:t>
      </w:r>
      <w:r w:rsidRPr="00B22FA2">
        <w:rPr>
          <w:rFonts w:ascii="宋体" w:eastAsia="宋体" w:hAnsi="宋体"/>
          <w:lang w:eastAsia="zh-CN"/>
        </w:rPr>
        <w:t>国家权力机关</w:t>
      </w:r>
    </w:p>
    <w:p w:rsidR="00957CC8" w:rsidRPr="00B22FA2" w:rsidRDefault="0038314F">
      <w:pPr>
        <w:rPr>
          <w:rFonts w:ascii="宋体" w:eastAsia="宋体" w:hAnsi="宋体"/>
          <w:lang w:eastAsia="zh-CN"/>
        </w:rPr>
      </w:pPr>
      <w:r w:rsidRPr="00B22FA2">
        <w:rPr>
          <w:rFonts w:ascii="宋体" w:eastAsia="宋体" w:hAnsi="宋体"/>
          <w:lang w:eastAsia="zh-CN"/>
        </w:rPr>
        <w:t>D</w:t>
      </w:r>
      <w:r w:rsidR="005A2AD1">
        <w:rPr>
          <w:rFonts w:ascii="宋体" w:eastAsia="宋体" w:hAnsi="宋体"/>
          <w:lang w:eastAsia="zh-CN"/>
        </w:rPr>
        <w:t>.</w:t>
      </w:r>
      <w:r w:rsidRPr="00B22FA2">
        <w:rPr>
          <w:rFonts w:ascii="宋体" w:eastAsia="宋体" w:hAnsi="宋体"/>
          <w:lang w:eastAsia="zh-CN"/>
        </w:rPr>
        <w:t>国家行政机关</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《广东省加强党的基层组织建设三年行动计划（2018－2020年）》的阶段主题分别是</w:t>
      </w:r>
      <w:r w:rsidR="002836B0">
        <w:rPr>
          <w:rFonts w:ascii="宋体" w:eastAsia="宋体" w:hAnsi="宋体" w:hint="eastAsia"/>
          <w:lang w:eastAsia="zh-CN"/>
        </w:rPr>
        <w:t>（</w:t>
      </w:r>
      <w:r w:rsidR="002836B0" w:rsidRPr="002836B0">
        <w:rPr>
          <w:rFonts w:ascii="宋体" w:eastAsia="宋体" w:hAnsi="宋体"/>
          <w:lang w:eastAsia="zh-CN"/>
        </w:rPr>
        <w:t>A</w:t>
      </w:r>
      <w:r w:rsidR="002836B0">
        <w:rPr>
          <w:rFonts w:ascii="宋体" w:eastAsia="宋体" w:hAnsi="宋体" w:hint="eastAsia"/>
          <w:lang w:eastAsia="zh-CN"/>
        </w:rPr>
        <w:t>）</w:t>
      </w:r>
      <w:r w:rsidRPr="00B22FA2">
        <w:rPr>
          <w:rFonts w:ascii="宋体" w:eastAsia="宋体" w:hAnsi="宋体"/>
          <w:lang w:eastAsia="zh-CN"/>
        </w:rPr>
        <w:t>。</w:t>
      </w:r>
    </w:p>
    <w:p w:rsidR="00957CC8" w:rsidRDefault="0038314F">
      <w:pPr>
        <w:rPr>
          <w:rFonts w:ascii="宋体" w:eastAsia="宋体" w:hAnsi="宋体"/>
          <w:lang w:eastAsia="zh-CN"/>
        </w:rPr>
      </w:pPr>
      <w:r w:rsidRPr="00B22FA2">
        <w:rPr>
          <w:rFonts w:ascii="宋体" w:eastAsia="宋体" w:hAnsi="宋体"/>
          <w:lang w:eastAsia="zh-CN"/>
        </w:rPr>
        <w:lastRenderedPageBreak/>
        <w:t>A</w:t>
      </w:r>
      <w:r w:rsidR="005A2AD1">
        <w:rPr>
          <w:rFonts w:ascii="宋体" w:eastAsia="宋体" w:hAnsi="宋体"/>
          <w:lang w:eastAsia="zh-CN"/>
        </w:rPr>
        <w:t>.</w:t>
      </w:r>
      <w:r w:rsidRPr="00B22FA2">
        <w:rPr>
          <w:rFonts w:ascii="宋体" w:eastAsia="宋体" w:hAnsi="宋体"/>
          <w:lang w:eastAsia="zh-CN"/>
        </w:rPr>
        <w:t>2018年---规范化建设、2019年---组织力提升、2020年---基层党建全面进步全面过硬</w:t>
      </w:r>
      <w:r w:rsidR="00C41CC9">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B</w:t>
      </w:r>
      <w:r w:rsidR="005A2AD1">
        <w:rPr>
          <w:rFonts w:ascii="宋体" w:eastAsia="宋体" w:hAnsi="宋体"/>
          <w:lang w:eastAsia="zh-CN"/>
        </w:rPr>
        <w:t>.</w:t>
      </w:r>
      <w:r w:rsidRPr="00B22FA2">
        <w:rPr>
          <w:rFonts w:ascii="宋体" w:eastAsia="宋体" w:hAnsi="宋体"/>
          <w:lang w:eastAsia="zh-CN"/>
        </w:rPr>
        <w:t>2018年---组织力提升、2019年---规范化建设、2020年---基层党建全面进步全面过硬</w:t>
      </w:r>
      <w:r w:rsidR="00C41CC9">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C</w:t>
      </w:r>
      <w:r w:rsidR="005A2AD1">
        <w:rPr>
          <w:rFonts w:ascii="宋体" w:eastAsia="宋体" w:hAnsi="宋体"/>
          <w:lang w:eastAsia="zh-CN"/>
        </w:rPr>
        <w:t>.</w:t>
      </w:r>
      <w:r w:rsidRPr="00B22FA2">
        <w:rPr>
          <w:rFonts w:ascii="宋体" w:eastAsia="宋体" w:hAnsi="宋体"/>
          <w:lang w:eastAsia="zh-CN"/>
        </w:rPr>
        <w:t>2018年---组织力提升、2019年---规范化建设、2020年---基层党建全面提升全面过硬</w:t>
      </w:r>
      <w:r w:rsidR="00C41CC9">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D</w:t>
      </w:r>
      <w:r w:rsidR="005A2AD1">
        <w:rPr>
          <w:rFonts w:ascii="宋体" w:eastAsia="宋体" w:hAnsi="宋体"/>
          <w:lang w:eastAsia="zh-CN"/>
        </w:rPr>
        <w:t>.</w:t>
      </w:r>
      <w:r w:rsidRPr="00B22FA2">
        <w:rPr>
          <w:rFonts w:ascii="宋体" w:eastAsia="宋体" w:hAnsi="宋体"/>
          <w:lang w:eastAsia="zh-CN"/>
        </w:rPr>
        <w:t>2018年---科学化建设、2019年---组织力提升、2020年---基层党建全面提升全面过硬</w:t>
      </w:r>
      <w:r w:rsidR="00C41CC9">
        <w:rPr>
          <w:rFonts w:ascii="宋体" w:eastAsia="宋体" w:hAnsi="宋体" w:hint="eastAsia"/>
          <w:lang w:eastAsia="zh-CN"/>
        </w:rPr>
        <w:t>。</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4、要把落实</w:t>
      </w:r>
      <w:r w:rsidR="00322EA9">
        <w:rPr>
          <w:rFonts w:ascii="宋体" w:eastAsia="宋体" w:hAnsi="宋体" w:hint="eastAsia"/>
          <w:lang w:eastAsia="zh-CN"/>
        </w:rPr>
        <w:t>（</w:t>
      </w:r>
      <w:r w:rsidR="00322EA9" w:rsidRPr="00322EA9">
        <w:rPr>
          <w:rFonts w:ascii="宋体" w:eastAsia="宋体" w:hAnsi="宋体"/>
          <w:lang w:eastAsia="zh-CN"/>
        </w:rPr>
        <w:t>C</w:t>
      </w:r>
      <w:r w:rsidR="00322EA9">
        <w:rPr>
          <w:rFonts w:ascii="宋体" w:eastAsia="宋体" w:hAnsi="宋体" w:hint="eastAsia"/>
          <w:lang w:eastAsia="zh-CN"/>
        </w:rPr>
        <w:t>）</w:t>
      </w:r>
      <w:r w:rsidRPr="00B22FA2">
        <w:rPr>
          <w:rFonts w:ascii="宋体" w:eastAsia="宋体" w:hAnsi="宋体"/>
          <w:lang w:eastAsia="zh-CN"/>
        </w:rPr>
        <w:t>作为模范机关创建活动的重点。</w:t>
      </w:r>
    </w:p>
    <w:p w:rsidR="00957CC8" w:rsidRPr="00B22FA2" w:rsidRDefault="00CC07B6">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基层党组织达标创优工作部署。</w:t>
      </w:r>
    </w:p>
    <w:p w:rsidR="00957CC8" w:rsidRPr="00B22FA2" w:rsidRDefault="0038314F">
      <w:pPr>
        <w:rPr>
          <w:rFonts w:ascii="宋体" w:eastAsia="宋体" w:hAnsi="宋体"/>
          <w:lang w:eastAsia="zh-CN"/>
        </w:rPr>
      </w:pPr>
      <w:r w:rsidRPr="00B22FA2">
        <w:rPr>
          <w:rFonts w:ascii="宋体" w:eastAsia="宋体" w:hAnsi="宋体"/>
          <w:lang w:eastAsia="zh-CN"/>
        </w:rPr>
        <w:t>B.调查研究</w:t>
      </w:r>
    </w:p>
    <w:p w:rsidR="00957CC8" w:rsidRPr="00B22FA2" w:rsidRDefault="0038314F">
      <w:pPr>
        <w:rPr>
          <w:rFonts w:ascii="宋体" w:eastAsia="宋体" w:hAnsi="宋体"/>
          <w:lang w:eastAsia="zh-CN"/>
        </w:rPr>
      </w:pPr>
      <w:r w:rsidRPr="00B22FA2">
        <w:rPr>
          <w:rFonts w:ascii="宋体" w:eastAsia="宋体" w:hAnsi="宋体"/>
          <w:lang w:eastAsia="zh-CN"/>
        </w:rPr>
        <w:t>C.《广东省加强党的基层组织建设三年行动计划（2018—2020年）》</w:t>
      </w:r>
    </w:p>
    <w:p w:rsidR="00957CC8" w:rsidRPr="00B22FA2" w:rsidRDefault="0038314F">
      <w:pPr>
        <w:rPr>
          <w:rFonts w:ascii="宋体" w:eastAsia="宋体" w:hAnsi="宋体"/>
          <w:lang w:eastAsia="zh-CN"/>
        </w:rPr>
      </w:pPr>
      <w:r w:rsidRPr="00B22FA2">
        <w:rPr>
          <w:rFonts w:ascii="宋体" w:eastAsia="宋体" w:hAnsi="宋体"/>
          <w:lang w:eastAsia="zh-CN"/>
        </w:rPr>
        <w:t>D.《关于新形势下党内政治生活若干准则》</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模范机关创建活动的主要任务是：充分发挥省直各级领导机关、领导班子和领、导干部在推进党的政治建设中的带头作用，通过带头____________、讲大局，带头________________、促发展，带头________________、提效能，确保机关作风大转变、机关效能大提升。</w:t>
      </w:r>
      <w:r w:rsidR="00322565" w:rsidRPr="00322565">
        <w:rPr>
          <w:rFonts w:ascii="宋体" w:eastAsia="宋体" w:hAnsi="宋体" w:hint="eastAsia"/>
          <w:lang w:eastAsia="zh-CN"/>
        </w:rPr>
        <w:t>选择（</w:t>
      </w:r>
      <w:r w:rsidR="00322565">
        <w:rPr>
          <w:rFonts w:ascii="宋体" w:eastAsia="宋体" w:hAnsi="宋体"/>
          <w:lang w:eastAsia="zh-CN"/>
        </w:rPr>
        <w:t>D</w:t>
      </w:r>
      <w:r w:rsidR="00322565" w:rsidRPr="00322565">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A.抓思想</w:t>
      </w:r>
      <w:r w:rsidR="0016482F">
        <w:rPr>
          <w:rFonts w:ascii="宋体" w:eastAsia="宋体" w:hAnsi="宋体" w:hint="eastAsia"/>
          <w:lang w:eastAsia="zh-CN"/>
        </w:rPr>
        <w:t>、</w:t>
      </w:r>
      <w:r w:rsidRPr="00B22FA2">
        <w:rPr>
          <w:rFonts w:ascii="宋体" w:eastAsia="宋体" w:hAnsi="宋体"/>
          <w:lang w:eastAsia="zh-CN"/>
        </w:rPr>
        <w:t>抓服务</w:t>
      </w:r>
      <w:r w:rsidR="0016482F">
        <w:rPr>
          <w:rFonts w:ascii="宋体" w:eastAsia="宋体" w:hAnsi="宋体" w:hint="eastAsia"/>
          <w:lang w:eastAsia="zh-CN"/>
        </w:rPr>
        <w:t>、</w:t>
      </w:r>
      <w:r w:rsidRPr="00B22FA2">
        <w:rPr>
          <w:rFonts w:ascii="宋体" w:eastAsia="宋体" w:hAnsi="宋体"/>
          <w:lang w:eastAsia="zh-CN"/>
        </w:rPr>
        <w:t>抓落实B.抓思想</w:t>
      </w:r>
      <w:r w:rsidR="0016482F">
        <w:rPr>
          <w:rFonts w:ascii="宋体" w:eastAsia="宋体" w:hAnsi="宋体" w:hint="eastAsia"/>
          <w:lang w:eastAsia="zh-CN"/>
        </w:rPr>
        <w:t>、</w:t>
      </w:r>
      <w:r w:rsidRPr="00B22FA2">
        <w:rPr>
          <w:rFonts w:ascii="宋体" w:eastAsia="宋体" w:hAnsi="宋体"/>
          <w:lang w:eastAsia="zh-CN"/>
        </w:rPr>
        <w:t>抓落实</w:t>
      </w:r>
      <w:r w:rsidR="0016482F">
        <w:rPr>
          <w:rFonts w:ascii="宋体" w:eastAsia="宋体" w:hAnsi="宋体" w:hint="eastAsia"/>
          <w:lang w:eastAsia="zh-CN"/>
        </w:rPr>
        <w:t>、</w:t>
      </w:r>
      <w:r w:rsidRPr="00B22FA2">
        <w:rPr>
          <w:rFonts w:ascii="宋体" w:eastAsia="宋体" w:hAnsi="宋体"/>
          <w:lang w:eastAsia="zh-CN"/>
        </w:rPr>
        <w:t>抓作风</w:t>
      </w:r>
    </w:p>
    <w:p w:rsidR="00957CC8" w:rsidRPr="00B22FA2" w:rsidRDefault="0038314F">
      <w:pPr>
        <w:rPr>
          <w:rFonts w:ascii="宋体" w:eastAsia="宋体" w:hAnsi="宋体"/>
          <w:lang w:eastAsia="zh-CN"/>
        </w:rPr>
      </w:pPr>
      <w:r w:rsidRPr="00B22FA2">
        <w:rPr>
          <w:rFonts w:ascii="宋体" w:eastAsia="宋体" w:hAnsi="宋体"/>
          <w:lang w:eastAsia="zh-CN"/>
        </w:rPr>
        <w:t>C.抓政治</w:t>
      </w:r>
      <w:r w:rsidR="0016482F">
        <w:rPr>
          <w:rFonts w:ascii="宋体" w:eastAsia="宋体" w:hAnsi="宋体" w:hint="eastAsia"/>
          <w:lang w:eastAsia="zh-CN"/>
        </w:rPr>
        <w:t>、</w:t>
      </w:r>
      <w:r w:rsidRPr="00B22FA2">
        <w:rPr>
          <w:rFonts w:ascii="宋体" w:eastAsia="宋体" w:hAnsi="宋体"/>
          <w:lang w:eastAsia="zh-CN"/>
        </w:rPr>
        <w:t>抓服务</w:t>
      </w:r>
      <w:r w:rsidR="0016482F">
        <w:rPr>
          <w:rFonts w:ascii="宋体" w:eastAsia="宋体" w:hAnsi="宋体" w:hint="eastAsia"/>
          <w:lang w:eastAsia="zh-CN"/>
        </w:rPr>
        <w:t>、</w:t>
      </w:r>
      <w:r w:rsidRPr="00B22FA2">
        <w:rPr>
          <w:rFonts w:ascii="宋体" w:eastAsia="宋体" w:hAnsi="宋体"/>
          <w:lang w:eastAsia="zh-CN"/>
        </w:rPr>
        <w:t>抓落实D.抓政治</w:t>
      </w:r>
      <w:r w:rsidR="0016482F">
        <w:rPr>
          <w:rFonts w:ascii="宋体" w:eastAsia="宋体" w:hAnsi="宋体" w:hint="eastAsia"/>
          <w:lang w:eastAsia="zh-CN"/>
        </w:rPr>
        <w:t>、</w:t>
      </w:r>
      <w:r w:rsidRPr="00B22FA2">
        <w:rPr>
          <w:rFonts w:ascii="宋体" w:eastAsia="宋体" w:hAnsi="宋体"/>
          <w:lang w:eastAsia="zh-CN"/>
        </w:rPr>
        <w:t>抓落实</w:t>
      </w:r>
      <w:r w:rsidR="0016482F">
        <w:rPr>
          <w:rFonts w:ascii="宋体" w:eastAsia="宋体" w:hAnsi="宋体" w:hint="eastAsia"/>
          <w:lang w:eastAsia="zh-CN"/>
        </w:rPr>
        <w:t>、</w:t>
      </w:r>
      <w:r w:rsidRPr="00B22FA2">
        <w:rPr>
          <w:rFonts w:ascii="宋体" w:eastAsia="宋体" w:hAnsi="宋体"/>
          <w:lang w:eastAsia="zh-CN"/>
        </w:rPr>
        <w:t>抓作风</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6、“突出当好‘三个表率’、带头讲政治顾大局”这项任务的重点是：着力在学</w:t>
      </w:r>
      <w:proofErr w:type="gramStart"/>
      <w:r w:rsidRPr="00B22FA2">
        <w:rPr>
          <w:rFonts w:ascii="宋体" w:eastAsia="宋体" w:hAnsi="宋体"/>
          <w:lang w:eastAsia="zh-CN"/>
        </w:rPr>
        <w:t>深悟透习近</w:t>
      </w:r>
      <w:proofErr w:type="gramEnd"/>
      <w:r w:rsidRPr="00B22FA2">
        <w:rPr>
          <w:rFonts w:ascii="宋体" w:eastAsia="宋体" w:hAnsi="宋体"/>
          <w:lang w:eastAsia="zh-CN"/>
        </w:rPr>
        <w:t>平新时代中国特色社会主义思想上下功夫，切实解决好存在的温差、落差、偏差等问题；________。</w:t>
      </w:r>
      <w:r w:rsidR="009E49BB" w:rsidRPr="009E49BB">
        <w:rPr>
          <w:rFonts w:ascii="宋体" w:eastAsia="宋体" w:hAnsi="宋体" w:hint="eastAsia"/>
          <w:lang w:eastAsia="zh-CN"/>
        </w:rPr>
        <w:t>选择（</w:t>
      </w:r>
      <w:r w:rsidR="009E49BB">
        <w:rPr>
          <w:rFonts w:ascii="宋体" w:eastAsia="宋体" w:hAnsi="宋体"/>
          <w:lang w:eastAsia="zh-CN"/>
        </w:rPr>
        <w:t>D</w:t>
      </w:r>
      <w:r w:rsidR="009E49BB" w:rsidRPr="009E49BB">
        <w:rPr>
          <w:rFonts w:ascii="宋体" w:eastAsia="宋体" w:hAnsi="宋体" w:hint="eastAsia"/>
          <w:lang w:eastAsia="zh-CN"/>
        </w:rPr>
        <w:t>）</w:t>
      </w:r>
    </w:p>
    <w:p w:rsidR="00A72E6E" w:rsidRDefault="0038314F">
      <w:pPr>
        <w:rPr>
          <w:rFonts w:ascii="宋体" w:eastAsia="宋体" w:hAnsi="宋体"/>
          <w:lang w:eastAsia="zh-CN"/>
        </w:rPr>
      </w:pPr>
      <w:r w:rsidRPr="00B22FA2">
        <w:rPr>
          <w:rFonts w:ascii="宋体" w:eastAsia="宋体" w:hAnsi="宋体"/>
          <w:lang w:eastAsia="zh-CN"/>
        </w:rPr>
        <w:t>A.着力在革命性锻造上下功夫，增强党的组织生活质量和活力</w:t>
      </w:r>
      <w:r w:rsidR="00A72E6E">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B.着力在严明党的政治纪律和政治规矩上下功夫</w:t>
      </w:r>
      <w:r w:rsidR="00A72E6E">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C.切实解决肃清李嘉、万庆良恶劣影响不彻底，官商勾结、“圈子文化”等突出问题</w:t>
      </w:r>
      <w:r w:rsidR="00A72E6E">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D.以上皆是</w:t>
      </w:r>
      <w:r w:rsidR="00A72E6E">
        <w:rPr>
          <w:rFonts w:ascii="宋体" w:eastAsia="宋体" w:hAnsi="宋体" w:hint="eastAsia"/>
          <w:lang w:eastAsia="zh-CN"/>
        </w:rPr>
        <w:t>。</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要制定党组（党委）</w:t>
      </w:r>
      <w:r w:rsidR="00F17E13">
        <w:rPr>
          <w:rFonts w:ascii="宋体" w:eastAsia="宋体" w:hAnsi="宋体" w:hint="eastAsia"/>
          <w:lang w:eastAsia="zh-CN"/>
        </w:rPr>
        <w:t>（</w:t>
      </w:r>
      <w:r w:rsidR="00F17E13" w:rsidRPr="00F17E13">
        <w:rPr>
          <w:rFonts w:ascii="宋体" w:eastAsia="宋体" w:hAnsi="宋体"/>
          <w:lang w:eastAsia="zh-CN"/>
        </w:rPr>
        <w:t>A</w:t>
      </w:r>
      <w:r w:rsidR="00F17E13">
        <w:rPr>
          <w:rFonts w:ascii="宋体" w:eastAsia="宋体" w:hAnsi="宋体" w:hint="eastAsia"/>
          <w:lang w:eastAsia="zh-CN"/>
        </w:rPr>
        <w:t>）</w:t>
      </w:r>
      <w:r w:rsidRPr="00B22FA2">
        <w:rPr>
          <w:rFonts w:ascii="宋体" w:eastAsia="宋体" w:hAnsi="宋体"/>
          <w:lang w:eastAsia="zh-CN"/>
        </w:rPr>
        <w:t>年度计划，指导机关党委开展具体工作，切实把政治建设抓具体、抓深入。</w:t>
      </w:r>
    </w:p>
    <w:p w:rsidR="00FB117C" w:rsidRDefault="00F17E13">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抓政治建设</w:t>
      </w:r>
    </w:p>
    <w:p w:rsidR="00FB117C" w:rsidRDefault="0038314F">
      <w:pPr>
        <w:rPr>
          <w:rFonts w:ascii="宋体" w:eastAsia="宋体" w:hAnsi="宋体"/>
          <w:lang w:eastAsia="zh-CN"/>
        </w:rPr>
      </w:pPr>
      <w:r w:rsidRPr="00B22FA2">
        <w:rPr>
          <w:rFonts w:ascii="宋体" w:eastAsia="宋体" w:hAnsi="宋体"/>
          <w:lang w:eastAsia="zh-CN"/>
        </w:rPr>
        <w:t>B.抓思想建设</w:t>
      </w:r>
    </w:p>
    <w:p w:rsidR="00FB117C" w:rsidRDefault="0038314F">
      <w:pPr>
        <w:rPr>
          <w:rFonts w:ascii="宋体" w:eastAsia="宋体" w:hAnsi="宋体"/>
          <w:lang w:eastAsia="zh-CN"/>
        </w:rPr>
      </w:pPr>
      <w:r w:rsidRPr="00B22FA2">
        <w:rPr>
          <w:rFonts w:ascii="宋体" w:eastAsia="宋体" w:hAnsi="宋体"/>
          <w:lang w:eastAsia="zh-CN"/>
        </w:rPr>
        <w:t>C.抓组织建设</w:t>
      </w:r>
    </w:p>
    <w:p w:rsidR="00957CC8" w:rsidRPr="00B22FA2" w:rsidRDefault="0038314F">
      <w:pPr>
        <w:rPr>
          <w:rFonts w:ascii="宋体" w:eastAsia="宋体" w:hAnsi="宋体"/>
          <w:lang w:eastAsia="zh-CN"/>
        </w:rPr>
      </w:pPr>
      <w:r w:rsidRPr="00B22FA2">
        <w:rPr>
          <w:rFonts w:ascii="宋体" w:eastAsia="宋体" w:hAnsi="宋体"/>
          <w:lang w:eastAsia="zh-CN"/>
        </w:rPr>
        <w:t>D抓纪律建设</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保证全党服从中央，</w:t>
      </w:r>
      <w:r w:rsidR="00F17E13">
        <w:rPr>
          <w:rFonts w:ascii="宋体" w:eastAsia="宋体" w:hAnsi="宋体" w:hint="eastAsia"/>
          <w:lang w:eastAsia="zh-CN"/>
        </w:rPr>
        <w:t>（</w:t>
      </w:r>
      <w:r w:rsidR="00F17E13" w:rsidRPr="00F17E13">
        <w:rPr>
          <w:rFonts w:ascii="宋体" w:eastAsia="宋体" w:hAnsi="宋体"/>
          <w:lang w:eastAsia="zh-CN"/>
        </w:rPr>
        <w:t>B</w:t>
      </w:r>
      <w:r w:rsidR="00F17E13">
        <w:rPr>
          <w:rFonts w:ascii="宋体" w:eastAsia="宋体" w:hAnsi="宋体" w:hint="eastAsia"/>
          <w:lang w:eastAsia="zh-CN"/>
        </w:rPr>
        <w:t>）</w:t>
      </w:r>
      <w:r w:rsidRPr="00B22FA2">
        <w:rPr>
          <w:rFonts w:ascii="宋体" w:eastAsia="宋体" w:hAnsi="宋体"/>
          <w:lang w:eastAsia="zh-CN"/>
        </w:rPr>
        <w:t>，是党的政治建设的首要任务。</w:t>
      </w:r>
    </w:p>
    <w:p w:rsidR="00DB7C29" w:rsidRDefault="00AC4957">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坚持党对一切工作的领导</w:t>
      </w:r>
      <w:r w:rsidR="00DB7C29">
        <w:rPr>
          <w:rFonts w:ascii="宋体" w:eastAsia="宋体" w:hAnsi="宋体" w:hint="eastAsia"/>
          <w:lang w:eastAsia="zh-CN"/>
        </w:rPr>
        <w:t>。</w:t>
      </w:r>
    </w:p>
    <w:p w:rsidR="00DB7C29" w:rsidRDefault="00AC4957">
      <w:pPr>
        <w:rPr>
          <w:rFonts w:ascii="宋体" w:eastAsia="宋体" w:hAnsi="宋体"/>
          <w:lang w:eastAsia="zh-CN"/>
        </w:rPr>
      </w:pPr>
      <w:r>
        <w:rPr>
          <w:rFonts w:ascii="宋体" w:eastAsia="宋体" w:hAnsi="宋体" w:hint="eastAsia"/>
          <w:lang w:eastAsia="zh-CN"/>
        </w:rPr>
        <w:t>B</w:t>
      </w:r>
      <w:r>
        <w:rPr>
          <w:rFonts w:ascii="宋体" w:eastAsia="宋体" w:hAnsi="宋体"/>
          <w:lang w:eastAsia="zh-CN"/>
        </w:rPr>
        <w:t>.</w:t>
      </w:r>
      <w:r w:rsidR="0038314F" w:rsidRPr="00B22FA2">
        <w:rPr>
          <w:rFonts w:ascii="宋体" w:eastAsia="宋体" w:hAnsi="宋体"/>
          <w:lang w:eastAsia="zh-CN"/>
        </w:rPr>
        <w:t>坚持党中央权威和集中统一领导</w:t>
      </w:r>
      <w:r w:rsidR="00DB7C29">
        <w:rPr>
          <w:rFonts w:ascii="宋体" w:eastAsia="宋体" w:hAnsi="宋体" w:hint="eastAsia"/>
          <w:lang w:eastAsia="zh-CN"/>
        </w:rPr>
        <w:t>。</w:t>
      </w:r>
    </w:p>
    <w:p w:rsidR="00DB7C29" w:rsidRDefault="00AC4957">
      <w:pPr>
        <w:rPr>
          <w:rFonts w:ascii="宋体" w:eastAsia="宋体" w:hAnsi="宋体"/>
          <w:lang w:eastAsia="zh-CN"/>
        </w:rPr>
      </w:pPr>
      <w:r>
        <w:rPr>
          <w:rFonts w:ascii="宋体" w:eastAsia="宋体" w:hAnsi="宋体" w:hint="eastAsia"/>
          <w:lang w:eastAsia="zh-CN"/>
        </w:rPr>
        <w:t>C</w:t>
      </w:r>
      <w:r>
        <w:rPr>
          <w:rFonts w:ascii="宋体" w:eastAsia="宋体" w:hAnsi="宋体"/>
          <w:lang w:eastAsia="zh-CN"/>
        </w:rPr>
        <w:t>.</w:t>
      </w:r>
      <w:r w:rsidR="0038314F" w:rsidRPr="00B22FA2">
        <w:rPr>
          <w:rFonts w:ascii="宋体" w:eastAsia="宋体" w:hAnsi="宋体"/>
          <w:lang w:eastAsia="zh-CN"/>
        </w:rPr>
        <w:t>坚持四项基本原则</w:t>
      </w:r>
      <w:r w:rsidR="00DB7C29">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D.以上皆是</w:t>
      </w:r>
      <w:r w:rsidR="00DB7C29">
        <w:rPr>
          <w:rFonts w:ascii="宋体" w:eastAsia="宋体" w:hAnsi="宋体" w:hint="eastAsia"/>
          <w:lang w:eastAsia="zh-CN"/>
        </w:rPr>
        <w:t>。</w:t>
      </w: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突出服务‘四个走在全国前列”、带头抓落实促发展’”这项任务的重点是：大力推动省委十二届四次全会各项部署要求落到实处，引导党员干部在地方机构改革、营商环境综合改革、“数字政府”建设、推进“放管服”改革等重大改革任务上攻坚克难,认真开展</w:t>
      </w:r>
      <w:r w:rsidR="00891395">
        <w:rPr>
          <w:rFonts w:ascii="宋体" w:eastAsia="宋体" w:hAnsi="宋体" w:hint="eastAsia"/>
          <w:lang w:eastAsia="zh-CN"/>
        </w:rPr>
        <w:t>（</w:t>
      </w:r>
      <w:r w:rsidR="00891395" w:rsidRPr="00891395">
        <w:rPr>
          <w:rFonts w:ascii="宋体" w:eastAsia="宋体" w:hAnsi="宋体"/>
          <w:lang w:eastAsia="zh-CN"/>
        </w:rPr>
        <w:t>B</w:t>
      </w:r>
      <w:r w:rsidR="00891395">
        <w:rPr>
          <w:rFonts w:ascii="宋体" w:eastAsia="宋体" w:hAnsi="宋体" w:hint="eastAsia"/>
          <w:lang w:eastAsia="zh-CN"/>
        </w:rPr>
        <w:t>）</w:t>
      </w:r>
      <w:r w:rsidRPr="00B22FA2">
        <w:rPr>
          <w:rFonts w:ascii="宋体" w:eastAsia="宋体" w:hAnsi="宋体"/>
          <w:lang w:eastAsia="zh-CN"/>
        </w:rPr>
        <w:t>问题专项治理，出台针对性举措，解决好各单位存在的突出问题。</w:t>
      </w:r>
    </w:p>
    <w:p w:rsidR="00302317" w:rsidRDefault="0038314F">
      <w:pPr>
        <w:rPr>
          <w:rFonts w:ascii="宋体" w:eastAsia="宋体" w:hAnsi="宋体"/>
          <w:lang w:eastAsia="zh-CN"/>
        </w:rPr>
      </w:pPr>
      <w:r w:rsidRPr="00B22FA2">
        <w:rPr>
          <w:rFonts w:ascii="宋体" w:eastAsia="宋体" w:hAnsi="宋体"/>
          <w:lang w:eastAsia="zh-CN"/>
        </w:rPr>
        <w:t>A.上热下冷</w:t>
      </w:r>
    </w:p>
    <w:p w:rsidR="00302317" w:rsidRDefault="0038314F">
      <w:pPr>
        <w:rPr>
          <w:rFonts w:ascii="宋体" w:eastAsia="宋体" w:hAnsi="宋体"/>
          <w:lang w:eastAsia="zh-CN"/>
        </w:rPr>
      </w:pPr>
      <w:r w:rsidRPr="00B22FA2">
        <w:rPr>
          <w:rFonts w:ascii="宋体" w:eastAsia="宋体" w:hAnsi="宋体"/>
          <w:lang w:eastAsia="zh-CN"/>
        </w:rPr>
        <w:t>B.不担当不作为</w:t>
      </w:r>
    </w:p>
    <w:p w:rsidR="00302317" w:rsidRDefault="0038314F">
      <w:pPr>
        <w:rPr>
          <w:rFonts w:ascii="宋体" w:eastAsia="宋体" w:hAnsi="宋体"/>
          <w:lang w:eastAsia="zh-CN"/>
        </w:rPr>
      </w:pPr>
      <w:proofErr w:type="gramStart"/>
      <w:r w:rsidRPr="00B22FA2">
        <w:rPr>
          <w:rFonts w:ascii="宋体" w:eastAsia="宋体" w:hAnsi="宋体"/>
          <w:lang w:eastAsia="zh-CN"/>
        </w:rPr>
        <w:t>C.“</w:t>
      </w:r>
      <w:proofErr w:type="gramEnd"/>
      <w:r w:rsidRPr="00B22FA2">
        <w:rPr>
          <w:rFonts w:ascii="宋体" w:eastAsia="宋体" w:hAnsi="宋体"/>
          <w:lang w:eastAsia="zh-CN"/>
        </w:rPr>
        <w:t>四风”</w:t>
      </w:r>
    </w:p>
    <w:p w:rsidR="00957CC8" w:rsidRPr="00B22FA2" w:rsidRDefault="0038314F">
      <w:pPr>
        <w:rPr>
          <w:rFonts w:ascii="宋体" w:eastAsia="宋体" w:hAnsi="宋体"/>
          <w:lang w:eastAsia="zh-CN"/>
        </w:rPr>
      </w:pPr>
      <w:r w:rsidRPr="00B22FA2">
        <w:rPr>
          <w:rFonts w:ascii="宋体" w:eastAsia="宋体" w:hAnsi="宋体"/>
          <w:lang w:eastAsia="zh-CN"/>
        </w:rPr>
        <w:t>D.享乐主义</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中央和国家机关首先是</w:t>
      </w:r>
      <w:r w:rsidR="000B3A5B">
        <w:rPr>
          <w:rFonts w:ascii="宋体" w:eastAsia="宋体" w:hAnsi="宋体" w:hint="eastAsia"/>
          <w:lang w:eastAsia="zh-CN"/>
        </w:rPr>
        <w:t>（</w:t>
      </w:r>
      <w:r w:rsidR="000B3A5B" w:rsidRPr="000B3A5B">
        <w:rPr>
          <w:rFonts w:ascii="宋体" w:eastAsia="宋体" w:hAnsi="宋体"/>
          <w:lang w:eastAsia="zh-CN"/>
        </w:rPr>
        <w:t>A</w:t>
      </w:r>
      <w:r w:rsidR="000B3A5B">
        <w:rPr>
          <w:rFonts w:ascii="宋体" w:eastAsia="宋体" w:hAnsi="宋体" w:hint="eastAsia"/>
          <w:lang w:eastAsia="zh-CN"/>
        </w:rPr>
        <w:t>）</w:t>
      </w:r>
      <w:r w:rsidRPr="00B22FA2">
        <w:rPr>
          <w:rFonts w:ascii="宋体" w:eastAsia="宋体" w:hAnsi="宋体"/>
          <w:lang w:eastAsia="zh-CN"/>
        </w:rPr>
        <w:t>，必须旗帜鲜明讲政治，坚定不移加强党的全面领导，坚持不懈推进党的政治建设。</w:t>
      </w:r>
    </w:p>
    <w:p w:rsidR="00BE4749" w:rsidRDefault="000B3A5B">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政治机关</w:t>
      </w:r>
    </w:p>
    <w:p w:rsidR="00BE4749" w:rsidRDefault="0038314F">
      <w:pPr>
        <w:rPr>
          <w:rFonts w:ascii="宋体" w:eastAsia="宋体" w:hAnsi="宋体"/>
          <w:lang w:eastAsia="zh-CN"/>
        </w:rPr>
      </w:pPr>
      <w:r w:rsidRPr="00B22FA2">
        <w:rPr>
          <w:rFonts w:ascii="宋体" w:eastAsia="宋体" w:hAnsi="宋体"/>
          <w:lang w:eastAsia="zh-CN"/>
        </w:rPr>
        <w:lastRenderedPageBreak/>
        <w:t>B.执行机关</w:t>
      </w:r>
    </w:p>
    <w:p w:rsidR="00BE4749" w:rsidRDefault="0038314F">
      <w:pPr>
        <w:rPr>
          <w:rFonts w:ascii="宋体" w:eastAsia="宋体" w:hAnsi="宋体"/>
          <w:lang w:eastAsia="zh-CN"/>
        </w:rPr>
      </w:pPr>
      <w:r w:rsidRPr="00B22FA2">
        <w:rPr>
          <w:rFonts w:ascii="宋体" w:eastAsia="宋体" w:hAnsi="宋体"/>
          <w:lang w:eastAsia="zh-CN"/>
        </w:rPr>
        <w:t>C.国家权力机关</w:t>
      </w:r>
    </w:p>
    <w:p w:rsidR="00957CC8" w:rsidRPr="00B22FA2" w:rsidRDefault="0038314F">
      <w:pPr>
        <w:rPr>
          <w:rFonts w:ascii="宋体" w:eastAsia="宋体" w:hAnsi="宋体"/>
          <w:lang w:eastAsia="zh-CN"/>
        </w:rPr>
      </w:pPr>
      <w:r w:rsidRPr="00B22FA2">
        <w:rPr>
          <w:rFonts w:ascii="宋体" w:eastAsia="宋体" w:hAnsi="宋体"/>
          <w:lang w:eastAsia="zh-CN"/>
        </w:rPr>
        <w:t>D.国家行政机关</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各单位党组（党委）要成立本单位</w:t>
      </w:r>
      <w:r w:rsidR="000B3A5B">
        <w:rPr>
          <w:rFonts w:ascii="宋体" w:eastAsia="宋体" w:hAnsi="宋体" w:hint="eastAsia"/>
          <w:lang w:eastAsia="zh-CN"/>
        </w:rPr>
        <w:t>（</w:t>
      </w:r>
      <w:r w:rsidR="000B3A5B" w:rsidRPr="000B3A5B">
        <w:rPr>
          <w:rFonts w:ascii="宋体" w:eastAsia="宋体" w:hAnsi="宋体"/>
          <w:lang w:eastAsia="zh-CN"/>
        </w:rPr>
        <w:t>A</w:t>
      </w:r>
      <w:r w:rsidR="000B3A5B">
        <w:rPr>
          <w:rFonts w:ascii="宋体" w:eastAsia="宋体" w:hAnsi="宋体" w:hint="eastAsia"/>
          <w:lang w:eastAsia="zh-CN"/>
        </w:rPr>
        <w:t>）</w:t>
      </w:r>
      <w:r w:rsidRPr="00B22FA2">
        <w:rPr>
          <w:rFonts w:ascii="宋体" w:eastAsia="宋体" w:hAnsi="宋体"/>
          <w:lang w:eastAsia="zh-CN"/>
        </w:rPr>
        <w:t>，结合本单位实际，制定工作方案，细化工作措施，及时向领导小组办公室报送信息，反映模范机关创建活动开展情况。</w:t>
      </w:r>
    </w:p>
    <w:p w:rsidR="00E949D6" w:rsidRDefault="0038314F">
      <w:pPr>
        <w:rPr>
          <w:rFonts w:ascii="宋体" w:eastAsia="宋体" w:hAnsi="宋体"/>
          <w:lang w:eastAsia="zh-CN"/>
        </w:rPr>
      </w:pPr>
      <w:r w:rsidRPr="00B22FA2">
        <w:rPr>
          <w:rFonts w:ascii="宋体" w:eastAsia="宋体" w:hAnsi="宋体"/>
          <w:lang w:eastAsia="zh-CN"/>
        </w:rPr>
        <w:t>A.创建活动领导小组</w:t>
      </w:r>
    </w:p>
    <w:p w:rsidR="00957CC8" w:rsidRPr="00B22FA2" w:rsidRDefault="0038314F">
      <w:pPr>
        <w:rPr>
          <w:rFonts w:ascii="宋体" w:eastAsia="宋体" w:hAnsi="宋体"/>
          <w:lang w:eastAsia="zh-CN"/>
        </w:rPr>
      </w:pPr>
      <w:r w:rsidRPr="00B22FA2">
        <w:rPr>
          <w:rFonts w:ascii="宋体" w:eastAsia="宋体" w:hAnsi="宋体"/>
          <w:lang w:eastAsia="zh-CN"/>
        </w:rPr>
        <w:t>B.创建活动指导小组</w:t>
      </w:r>
    </w:p>
    <w:p w:rsidR="00E949D6" w:rsidRDefault="0038314F">
      <w:pPr>
        <w:rPr>
          <w:rFonts w:ascii="宋体" w:eastAsia="宋体" w:hAnsi="宋体"/>
          <w:lang w:eastAsia="zh-CN"/>
        </w:rPr>
      </w:pPr>
      <w:r w:rsidRPr="00B22FA2">
        <w:rPr>
          <w:rFonts w:ascii="宋体" w:eastAsia="宋体" w:hAnsi="宋体"/>
          <w:lang w:eastAsia="zh-CN"/>
        </w:rPr>
        <w:t>C.创建活动监督小组</w:t>
      </w:r>
    </w:p>
    <w:p w:rsidR="00957CC8" w:rsidRPr="00B22FA2" w:rsidRDefault="0038314F">
      <w:pPr>
        <w:rPr>
          <w:rFonts w:ascii="宋体" w:eastAsia="宋体" w:hAnsi="宋体"/>
          <w:lang w:eastAsia="zh-CN"/>
        </w:rPr>
      </w:pPr>
      <w:r w:rsidRPr="00B22FA2">
        <w:rPr>
          <w:rFonts w:ascii="宋体" w:eastAsia="宋体" w:hAnsi="宋体"/>
          <w:lang w:eastAsia="zh-CN"/>
        </w:rPr>
        <w:t>D.创建活动决策小组</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充分发挥</w:t>
      </w:r>
      <w:r w:rsidR="006B19BE">
        <w:rPr>
          <w:rFonts w:ascii="宋体" w:eastAsia="宋体" w:hAnsi="宋体" w:hint="eastAsia"/>
          <w:lang w:eastAsia="zh-CN"/>
        </w:rPr>
        <w:t>（</w:t>
      </w:r>
      <w:r w:rsidR="006B19BE" w:rsidRPr="006B19BE">
        <w:rPr>
          <w:rFonts w:ascii="宋体" w:eastAsia="宋体" w:hAnsi="宋体"/>
          <w:lang w:eastAsia="zh-CN"/>
        </w:rPr>
        <w:t>D</w:t>
      </w:r>
      <w:r w:rsidR="006B19BE">
        <w:rPr>
          <w:rFonts w:ascii="宋体" w:eastAsia="宋体" w:hAnsi="宋体" w:hint="eastAsia"/>
          <w:lang w:eastAsia="zh-CN"/>
        </w:rPr>
        <w:t>）</w:t>
      </w:r>
      <w:r w:rsidRPr="00B22FA2">
        <w:rPr>
          <w:rFonts w:ascii="宋体" w:eastAsia="宋体" w:hAnsi="宋体"/>
          <w:lang w:eastAsia="zh-CN"/>
        </w:rPr>
        <w:t>的监督作用，组成若干小组，到重点单位特别是群众反映强烈、存在问题较多、对问题整改不力的单位，有针对性地开展专项督察。</w:t>
      </w:r>
    </w:p>
    <w:p w:rsidR="00957CC8" w:rsidRPr="00B22FA2" w:rsidRDefault="006B19BE">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纪检监察机关B.机关纪委C.人民群众D.党代表、人大代表、政协委员</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落实基层党组织达标创优工作，要对照广东省直机关（事业）单位党支部规范化标准化建设指导意见，根据________________党支部创建标准，对照________________明确要求，对照“软、弱、</w:t>
      </w:r>
      <w:proofErr w:type="gramStart"/>
      <w:r w:rsidRPr="00B22FA2">
        <w:rPr>
          <w:rFonts w:ascii="宋体" w:eastAsia="宋体" w:hAnsi="宋体"/>
          <w:lang w:eastAsia="zh-CN"/>
        </w:rPr>
        <w:t>涣</w:t>
      </w:r>
      <w:proofErr w:type="gramEnd"/>
      <w:r w:rsidRPr="00B22FA2">
        <w:rPr>
          <w:rFonts w:ascii="宋体" w:eastAsia="宋体" w:hAnsi="宋体"/>
          <w:lang w:eastAsia="zh-CN"/>
        </w:rPr>
        <w:t>、散”和“虚化、弱化、边缘化”等后进（不达标）党支部七种情形，分别按先进、中间（达标）和后进（不达标）三个层次界定所属党支部达标情况。</w:t>
      </w:r>
      <w:r w:rsidR="00B44E4A">
        <w:rPr>
          <w:rFonts w:ascii="宋体" w:eastAsia="宋体" w:hAnsi="宋体" w:hint="eastAsia"/>
          <w:lang w:eastAsia="zh-CN"/>
        </w:rPr>
        <w:t>选择（</w:t>
      </w:r>
      <w:r w:rsidR="00B44E4A" w:rsidRPr="00B44E4A">
        <w:rPr>
          <w:rFonts w:ascii="宋体" w:eastAsia="宋体" w:hAnsi="宋体"/>
          <w:lang w:eastAsia="zh-CN"/>
        </w:rPr>
        <w:t>D</w:t>
      </w:r>
      <w:r w:rsidR="00B44E4A">
        <w:rPr>
          <w:rFonts w:ascii="宋体" w:eastAsia="宋体" w:hAnsi="宋体" w:hint="eastAsia"/>
          <w:lang w:eastAsia="zh-CN"/>
        </w:rPr>
        <w:t>）</w:t>
      </w:r>
    </w:p>
    <w:p w:rsidR="00957CC8" w:rsidRPr="00B22FA2" w:rsidRDefault="0038314F">
      <w:pPr>
        <w:rPr>
          <w:rFonts w:ascii="宋体" w:eastAsia="宋体" w:hAnsi="宋体"/>
          <w:lang w:eastAsia="zh-CN"/>
        </w:rPr>
      </w:pPr>
      <w:proofErr w:type="gramStart"/>
      <w:r w:rsidRPr="00B22FA2">
        <w:rPr>
          <w:rFonts w:ascii="宋体" w:eastAsia="宋体" w:hAnsi="宋体"/>
          <w:lang w:eastAsia="zh-CN"/>
        </w:rPr>
        <w:t>A.“</w:t>
      </w:r>
      <w:proofErr w:type="gramEnd"/>
      <w:r w:rsidRPr="00B22FA2">
        <w:rPr>
          <w:rFonts w:ascii="宋体" w:eastAsia="宋体" w:hAnsi="宋体"/>
          <w:lang w:eastAsia="zh-CN"/>
        </w:rPr>
        <w:t>四讲四有”</w:t>
      </w:r>
      <w:r w:rsidRPr="00B22FA2">
        <w:rPr>
          <w:rFonts w:ascii="宋体" w:eastAsia="宋体" w:hAnsi="宋体" w:cs="宋体" w:hint="eastAsia"/>
          <w:lang w:eastAsia="zh-CN"/>
        </w:rPr>
        <w:t>“</w:t>
      </w:r>
      <w:r w:rsidRPr="00B22FA2">
        <w:rPr>
          <w:rFonts w:ascii="宋体" w:eastAsia="宋体" w:hAnsi="宋体"/>
          <w:lang w:eastAsia="zh-CN"/>
        </w:rPr>
        <w:t>五个基本”</w:t>
      </w:r>
    </w:p>
    <w:p w:rsidR="00957CC8" w:rsidRPr="00B22FA2" w:rsidRDefault="0038314F">
      <w:pPr>
        <w:rPr>
          <w:rFonts w:ascii="宋体" w:eastAsia="宋体" w:hAnsi="宋体"/>
          <w:lang w:eastAsia="zh-CN"/>
        </w:rPr>
      </w:pPr>
      <w:proofErr w:type="gramStart"/>
      <w:r w:rsidRPr="00B22FA2">
        <w:rPr>
          <w:rFonts w:ascii="宋体" w:eastAsia="宋体" w:hAnsi="宋体"/>
          <w:lang w:eastAsia="zh-CN"/>
        </w:rPr>
        <w:t>B.“</w:t>
      </w:r>
      <w:proofErr w:type="gramEnd"/>
      <w:r w:rsidRPr="00B22FA2">
        <w:rPr>
          <w:rFonts w:ascii="宋体" w:eastAsia="宋体" w:hAnsi="宋体"/>
          <w:lang w:eastAsia="zh-CN"/>
        </w:rPr>
        <w:t>五好六有”</w:t>
      </w:r>
      <w:r w:rsidRPr="00B22FA2">
        <w:rPr>
          <w:rFonts w:ascii="宋体" w:eastAsia="宋体" w:hAnsi="宋体" w:cs="宋体" w:hint="eastAsia"/>
          <w:lang w:eastAsia="zh-CN"/>
        </w:rPr>
        <w:t>“</w:t>
      </w:r>
      <w:r w:rsidRPr="00B22FA2">
        <w:rPr>
          <w:rFonts w:ascii="宋体" w:eastAsia="宋体" w:hAnsi="宋体"/>
          <w:lang w:eastAsia="zh-CN"/>
        </w:rPr>
        <w:t>四个基本”</w:t>
      </w:r>
    </w:p>
    <w:p w:rsidR="00957CC8" w:rsidRPr="00B22FA2" w:rsidRDefault="0038314F">
      <w:pPr>
        <w:rPr>
          <w:rFonts w:ascii="宋体" w:eastAsia="宋体" w:hAnsi="宋体"/>
          <w:lang w:eastAsia="zh-CN"/>
        </w:rPr>
      </w:pPr>
      <w:proofErr w:type="gramStart"/>
      <w:r w:rsidRPr="00B22FA2">
        <w:rPr>
          <w:rFonts w:ascii="宋体" w:eastAsia="宋体" w:hAnsi="宋体"/>
          <w:lang w:eastAsia="zh-CN"/>
        </w:rPr>
        <w:t>C.“</w:t>
      </w:r>
      <w:proofErr w:type="gramEnd"/>
      <w:r w:rsidRPr="00B22FA2">
        <w:rPr>
          <w:rFonts w:ascii="宋体" w:eastAsia="宋体" w:hAnsi="宋体"/>
          <w:lang w:eastAsia="zh-CN"/>
        </w:rPr>
        <w:t>四讲四有”</w:t>
      </w:r>
      <w:r w:rsidRPr="00B22FA2">
        <w:rPr>
          <w:rFonts w:ascii="宋体" w:eastAsia="宋体" w:hAnsi="宋体" w:cs="宋体" w:hint="eastAsia"/>
          <w:lang w:eastAsia="zh-CN"/>
        </w:rPr>
        <w:t>“</w:t>
      </w:r>
      <w:r w:rsidRPr="00B22FA2">
        <w:rPr>
          <w:rFonts w:ascii="宋体" w:eastAsia="宋体" w:hAnsi="宋体"/>
          <w:lang w:eastAsia="zh-CN"/>
        </w:rPr>
        <w:t>四个基本”</w:t>
      </w:r>
    </w:p>
    <w:p w:rsidR="00957CC8" w:rsidRPr="00B22FA2" w:rsidRDefault="0038314F">
      <w:pPr>
        <w:rPr>
          <w:rFonts w:ascii="宋体" w:eastAsia="宋体" w:hAnsi="宋体"/>
          <w:lang w:eastAsia="zh-CN"/>
        </w:rPr>
      </w:pPr>
      <w:proofErr w:type="gramStart"/>
      <w:r w:rsidRPr="00B22FA2">
        <w:rPr>
          <w:rFonts w:ascii="宋体" w:eastAsia="宋体" w:hAnsi="宋体"/>
          <w:lang w:eastAsia="zh-CN"/>
        </w:rPr>
        <w:t>D.“</w:t>
      </w:r>
      <w:proofErr w:type="gramEnd"/>
      <w:r w:rsidRPr="00B22FA2">
        <w:rPr>
          <w:rFonts w:ascii="宋体" w:eastAsia="宋体" w:hAnsi="宋体"/>
          <w:lang w:eastAsia="zh-CN"/>
        </w:rPr>
        <w:t>五好六有”</w:t>
      </w:r>
      <w:r w:rsidRPr="00B22FA2">
        <w:rPr>
          <w:rFonts w:ascii="宋体" w:eastAsia="宋体" w:hAnsi="宋体" w:cs="宋体" w:hint="eastAsia"/>
          <w:lang w:eastAsia="zh-CN"/>
        </w:rPr>
        <w:t>“</w:t>
      </w:r>
      <w:r w:rsidRPr="00B22FA2">
        <w:rPr>
          <w:rFonts w:ascii="宋体" w:eastAsia="宋体" w:hAnsi="宋体"/>
          <w:lang w:eastAsia="zh-CN"/>
        </w:rPr>
        <w:t>五个基本”</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党组（党委）成员要承担职责范围内的政治建设</w:t>
      </w:r>
      <w:r w:rsidR="008C6E64">
        <w:rPr>
          <w:rFonts w:ascii="宋体" w:eastAsia="宋体" w:hAnsi="宋体" w:hint="eastAsia"/>
          <w:lang w:eastAsia="zh-CN"/>
        </w:rPr>
        <w:t>（</w:t>
      </w:r>
      <w:r w:rsidR="008C6E64" w:rsidRPr="008C6E64">
        <w:rPr>
          <w:rFonts w:ascii="宋体" w:eastAsia="宋体" w:hAnsi="宋体"/>
          <w:lang w:eastAsia="zh-CN"/>
        </w:rPr>
        <w:t>D</w:t>
      </w:r>
      <w:r w:rsidR="008C6E64">
        <w:rPr>
          <w:rFonts w:ascii="宋体" w:eastAsia="宋体" w:hAnsi="宋体" w:hint="eastAsia"/>
          <w:lang w:eastAsia="zh-CN"/>
        </w:rPr>
        <w:t>）</w:t>
      </w:r>
      <w:r w:rsidRPr="00B22FA2">
        <w:rPr>
          <w:rFonts w:ascii="宋体" w:eastAsia="宋体" w:hAnsi="宋体"/>
          <w:lang w:eastAsia="zh-CN"/>
        </w:rPr>
        <w:t>，做到抓政治建设与抓业务相促进、管事与管人相统一</w:t>
      </w:r>
    </w:p>
    <w:p w:rsidR="00957CC8" w:rsidRPr="00B22FA2" w:rsidRDefault="002A63C7">
      <w:pPr>
        <w:rPr>
          <w:rFonts w:ascii="宋体" w:eastAsia="宋体" w:hAnsi="宋体"/>
          <w:lang w:eastAsia="zh-CN"/>
        </w:rPr>
      </w:pPr>
      <w:r>
        <w:rPr>
          <w:rFonts w:ascii="宋体" w:eastAsia="宋体" w:hAnsi="宋体" w:hint="eastAsia"/>
          <w:lang w:eastAsia="zh-CN"/>
        </w:rPr>
        <w:lastRenderedPageBreak/>
        <w:t>A</w:t>
      </w:r>
      <w:r>
        <w:rPr>
          <w:rFonts w:ascii="宋体" w:eastAsia="宋体" w:hAnsi="宋体"/>
          <w:lang w:eastAsia="zh-CN"/>
        </w:rPr>
        <w:t>.</w:t>
      </w:r>
      <w:r w:rsidR="0038314F" w:rsidRPr="00B22FA2">
        <w:rPr>
          <w:rFonts w:ascii="宋体" w:eastAsia="宋体" w:hAnsi="宋体"/>
          <w:lang w:eastAsia="zh-CN"/>
        </w:rPr>
        <w:t>策划责任B.监督责任C.领导责任D.政治责任</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15、机关党委书记要突出</w:t>
      </w:r>
      <w:r w:rsidR="008F1584">
        <w:rPr>
          <w:rFonts w:ascii="宋体" w:eastAsia="宋体" w:hAnsi="宋体" w:hint="eastAsia"/>
          <w:lang w:eastAsia="zh-CN"/>
        </w:rPr>
        <w:t>（</w:t>
      </w:r>
      <w:r w:rsidR="008F1584" w:rsidRPr="008F1584">
        <w:rPr>
          <w:rFonts w:ascii="宋体" w:eastAsia="宋体" w:hAnsi="宋体"/>
          <w:lang w:eastAsia="zh-CN"/>
        </w:rPr>
        <w:t>B</w:t>
      </w:r>
      <w:r w:rsidR="008F1584">
        <w:rPr>
          <w:rFonts w:ascii="宋体" w:eastAsia="宋体" w:hAnsi="宋体" w:hint="eastAsia"/>
          <w:lang w:eastAsia="zh-CN"/>
        </w:rPr>
        <w:t>）</w:t>
      </w:r>
      <w:r w:rsidRPr="00B22FA2">
        <w:rPr>
          <w:rFonts w:ascii="宋体" w:eastAsia="宋体" w:hAnsi="宋体"/>
          <w:lang w:eastAsia="zh-CN"/>
        </w:rPr>
        <w:t>，主动担起政治责任，做到敢抓敢管、善抓善管、常抓常管。</w:t>
      </w:r>
    </w:p>
    <w:p w:rsidR="00957CC8" w:rsidRPr="00B22FA2" w:rsidRDefault="0038314F">
      <w:pPr>
        <w:rPr>
          <w:rFonts w:ascii="宋体" w:eastAsia="宋体" w:hAnsi="宋体"/>
          <w:lang w:eastAsia="zh-CN"/>
        </w:rPr>
      </w:pPr>
      <w:r w:rsidRPr="00B22FA2">
        <w:rPr>
          <w:rFonts w:ascii="宋体" w:eastAsia="宋体" w:hAnsi="宋体"/>
          <w:lang w:eastAsia="zh-CN"/>
        </w:rPr>
        <w:t>A.党员身份B.政治身份</w:t>
      </w:r>
    </w:p>
    <w:p w:rsidR="00957CC8" w:rsidRPr="00B22FA2" w:rsidRDefault="0038314F">
      <w:pPr>
        <w:rPr>
          <w:rFonts w:ascii="宋体" w:eastAsia="宋体" w:hAnsi="宋体"/>
          <w:lang w:eastAsia="zh-CN"/>
        </w:rPr>
      </w:pPr>
      <w:proofErr w:type="gramStart"/>
      <w:r w:rsidRPr="00B22FA2">
        <w:rPr>
          <w:rFonts w:ascii="宋体" w:eastAsia="宋体" w:hAnsi="宋体"/>
          <w:lang w:eastAsia="zh-CN"/>
        </w:rPr>
        <w:t>C.“</w:t>
      </w:r>
      <w:proofErr w:type="gramEnd"/>
      <w:r w:rsidRPr="00B22FA2">
        <w:rPr>
          <w:rFonts w:ascii="宋体" w:eastAsia="宋体" w:hAnsi="宋体"/>
          <w:lang w:eastAsia="zh-CN"/>
        </w:rPr>
        <w:t>一把手”身份D.领导身份</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16、党组（党委）书记要拿出足够时间精力谋划推进机关党的政治建设，</w:t>
      </w:r>
      <w:r w:rsidR="004F4965">
        <w:rPr>
          <w:rFonts w:ascii="宋体" w:eastAsia="宋体" w:hAnsi="宋体" w:hint="eastAsia"/>
          <w:lang w:eastAsia="zh-CN"/>
        </w:rPr>
        <w:t>_</w:t>
      </w:r>
      <w:r w:rsidR="004F4965">
        <w:rPr>
          <w:rFonts w:ascii="宋体" w:eastAsia="宋体" w:hAnsi="宋体"/>
          <w:lang w:eastAsia="zh-CN"/>
        </w:rPr>
        <w:t>_____</w:t>
      </w:r>
      <w:r w:rsidR="004F4965">
        <w:rPr>
          <w:rFonts w:ascii="宋体" w:eastAsia="宋体" w:hAnsi="宋体" w:hint="eastAsia"/>
          <w:lang w:eastAsia="zh-CN"/>
        </w:rPr>
        <w:t>、_</w:t>
      </w:r>
      <w:r w:rsidR="004F4965">
        <w:rPr>
          <w:rFonts w:ascii="宋体" w:eastAsia="宋体" w:hAnsi="宋体"/>
          <w:lang w:eastAsia="zh-CN"/>
        </w:rPr>
        <w:t>_____</w:t>
      </w:r>
      <w:r w:rsidRPr="00B22FA2">
        <w:rPr>
          <w:rFonts w:ascii="宋体" w:eastAsia="宋体" w:hAnsi="宋体"/>
          <w:lang w:eastAsia="zh-CN"/>
        </w:rPr>
        <w:t>，当好管党治党的书记</w:t>
      </w:r>
      <w:r w:rsidR="004F4965">
        <w:rPr>
          <w:rFonts w:ascii="宋体" w:eastAsia="宋体" w:hAnsi="宋体" w:hint="eastAsia"/>
          <w:lang w:eastAsia="zh-CN"/>
        </w:rPr>
        <w:t>。选择</w:t>
      </w:r>
      <w:r w:rsidR="004F4965" w:rsidRPr="004F4965">
        <w:rPr>
          <w:rFonts w:ascii="宋体" w:eastAsia="宋体" w:hAnsi="宋体" w:hint="eastAsia"/>
          <w:lang w:eastAsia="zh-CN"/>
        </w:rPr>
        <w:t>（C）</w:t>
      </w:r>
    </w:p>
    <w:p w:rsidR="00957CC8" w:rsidRPr="00B22FA2" w:rsidRDefault="0038314F">
      <w:pPr>
        <w:rPr>
          <w:rFonts w:ascii="宋体" w:eastAsia="宋体" w:hAnsi="宋体"/>
          <w:lang w:eastAsia="zh-CN"/>
        </w:rPr>
      </w:pPr>
      <w:r w:rsidRPr="00B22FA2">
        <w:rPr>
          <w:rFonts w:ascii="宋体" w:eastAsia="宋体" w:hAnsi="宋体"/>
          <w:lang w:eastAsia="zh-CN"/>
        </w:rPr>
        <w:t>A.定期召开专题座谈、定期督导工作情况</w:t>
      </w:r>
    </w:p>
    <w:p w:rsidR="00957CC8" w:rsidRPr="00B22FA2" w:rsidRDefault="0038314F">
      <w:pPr>
        <w:rPr>
          <w:rFonts w:ascii="宋体" w:eastAsia="宋体" w:hAnsi="宋体"/>
          <w:lang w:eastAsia="zh-CN"/>
        </w:rPr>
      </w:pPr>
      <w:r w:rsidRPr="00B22FA2">
        <w:rPr>
          <w:rFonts w:ascii="宋体" w:eastAsia="宋体" w:hAnsi="宋体"/>
          <w:lang w:eastAsia="zh-CN"/>
        </w:rPr>
        <w:t>B.定期督导工作情况、定期开展分析</w:t>
      </w:r>
      <w:proofErr w:type="gramStart"/>
      <w:r w:rsidRPr="00B22FA2">
        <w:rPr>
          <w:rFonts w:ascii="宋体" w:eastAsia="宋体" w:hAnsi="宋体"/>
          <w:lang w:eastAsia="zh-CN"/>
        </w:rPr>
        <w:t>研</w:t>
      </w:r>
      <w:proofErr w:type="gramEnd"/>
      <w:r w:rsidRPr="00B22FA2">
        <w:rPr>
          <w:rFonts w:ascii="宋体" w:eastAsia="宋体" w:hAnsi="宋体"/>
          <w:lang w:eastAsia="zh-CN"/>
        </w:rPr>
        <w:t>判</w:t>
      </w:r>
    </w:p>
    <w:p w:rsidR="00957CC8" w:rsidRPr="00B22FA2" w:rsidRDefault="0038314F">
      <w:pPr>
        <w:rPr>
          <w:rFonts w:ascii="宋体" w:eastAsia="宋体" w:hAnsi="宋体"/>
          <w:lang w:eastAsia="zh-CN"/>
        </w:rPr>
      </w:pPr>
      <w:r w:rsidRPr="00B22FA2">
        <w:rPr>
          <w:rFonts w:ascii="宋体" w:eastAsia="宋体" w:hAnsi="宋体"/>
          <w:lang w:eastAsia="zh-CN"/>
        </w:rPr>
        <w:t>C.定期听取情况汇报、定期开展分析</w:t>
      </w:r>
      <w:proofErr w:type="gramStart"/>
      <w:r w:rsidRPr="00B22FA2">
        <w:rPr>
          <w:rFonts w:ascii="宋体" w:eastAsia="宋体" w:hAnsi="宋体"/>
          <w:lang w:eastAsia="zh-CN"/>
        </w:rPr>
        <w:t>研</w:t>
      </w:r>
      <w:proofErr w:type="gramEnd"/>
      <w:r w:rsidRPr="00B22FA2">
        <w:rPr>
          <w:rFonts w:ascii="宋体" w:eastAsia="宋体" w:hAnsi="宋体"/>
          <w:lang w:eastAsia="zh-CN"/>
        </w:rPr>
        <w:t>判</w:t>
      </w:r>
    </w:p>
    <w:p w:rsidR="00957CC8" w:rsidRPr="00B22FA2" w:rsidRDefault="0038314F">
      <w:pPr>
        <w:rPr>
          <w:rFonts w:ascii="宋体" w:eastAsia="宋体" w:hAnsi="宋体"/>
          <w:lang w:eastAsia="zh-CN"/>
        </w:rPr>
      </w:pPr>
      <w:r w:rsidRPr="00B22FA2">
        <w:rPr>
          <w:rFonts w:ascii="宋体" w:eastAsia="宋体" w:hAnsi="宋体"/>
          <w:lang w:eastAsia="zh-CN"/>
        </w:rPr>
        <w:t>D.定期召开专题座谈、定期听取情况汇报</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新时代党的组织路线是：全面贯彻习近平新时代中国特色社会主义思想，以_______</w:t>
      </w:r>
      <w:r w:rsidR="005E1281">
        <w:rPr>
          <w:rFonts w:ascii="宋体" w:eastAsia="宋体" w:hAnsi="宋体" w:hint="eastAsia"/>
          <w:lang w:eastAsia="zh-CN"/>
        </w:rPr>
        <w:t>、</w:t>
      </w:r>
      <w:r w:rsidRPr="00B22FA2">
        <w:rPr>
          <w:rFonts w:ascii="宋体" w:eastAsia="宋体" w:hAnsi="宋体"/>
          <w:lang w:eastAsia="zh-CN"/>
        </w:rPr>
        <w:t>_________为重点，着力培养忠诚干净担当的高素质干部，着力集聚爱国奉献的各方面优秀人才，坚持德才兼备、以德为先、任人唯贤，为坚持和加强党的全面领导、坚持和发展中国特色社会主义提供坚强组织保证。</w:t>
      </w:r>
      <w:r w:rsidR="005E1281">
        <w:rPr>
          <w:rFonts w:ascii="宋体" w:eastAsia="宋体" w:hAnsi="宋体" w:hint="eastAsia"/>
          <w:lang w:eastAsia="zh-CN"/>
        </w:rPr>
        <w:t>选择（</w:t>
      </w:r>
      <w:r w:rsidR="005E1281" w:rsidRPr="005E1281">
        <w:rPr>
          <w:rFonts w:ascii="宋体" w:eastAsia="宋体" w:hAnsi="宋体"/>
          <w:lang w:eastAsia="zh-CN"/>
        </w:rPr>
        <w:t>A</w:t>
      </w:r>
      <w:r w:rsidR="005E1281">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A.组织体系建设B.管理体系建设</w:t>
      </w:r>
    </w:p>
    <w:p w:rsidR="00957CC8" w:rsidRPr="00B22FA2" w:rsidRDefault="0038314F">
      <w:pPr>
        <w:rPr>
          <w:rFonts w:ascii="宋体" w:eastAsia="宋体" w:hAnsi="宋体"/>
          <w:lang w:eastAsia="zh-CN"/>
        </w:rPr>
      </w:pPr>
      <w:r w:rsidRPr="00B22FA2">
        <w:rPr>
          <w:rFonts w:ascii="宋体" w:eastAsia="宋体" w:hAnsi="宋体"/>
          <w:lang w:eastAsia="zh-CN"/>
        </w:rPr>
        <w:t>C.党内法规制度体系建设D.以上皆是</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18、广东省制定出台《广东省加强党的基层组织建设三年行动计划（2018—2020年）》，力求通过3年工作，推动党在基层的组织覆盖和工作覆盖更加有效，党组织的领导核心作用更加坚强，政治引领更加突出，体制机制更加科学，________，党支部建设更加规范，________，党员教育管理更加精准，党员先锋模范作用发挥更加充分，基层党组织保障更加有力，党在基层的执政根基更加牢固。</w:t>
      </w:r>
      <w:r w:rsidR="00736BC0">
        <w:rPr>
          <w:rFonts w:ascii="宋体" w:eastAsia="宋体" w:hAnsi="宋体" w:hint="eastAsia"/>
          <w:lang w:eastAsia="zh-CN"/>
        </w:rPr>
        <w:t>选择（</w:t>
      </w:r>
      <w:r w:rsidR="00736BC0" w:rsidRPr="00736BC0">
        <w:rPr>
          <w:rFonts w:ascii="宋体" w:eastAsia="宋体" w:hAnsi="宋体"/>
          <w:lang w:eastAsia="zh-CN"/>
        </w:rPr>
        <w:t>B</w:t>
      </w:r>
      <w:r w:rsidR="00736BC0">
        <w:rPr>
          <w:rFonts w:ascii="宋体" w:eastAsia="宋体" w:hAnsi="宋体" w:hint="eastAsia"/>
          <w:lang w:eastAsia="zh-CN"/>
        </w:rPr>
        <w:t>）</w:t>
      </w:r>
    </w:p>
    <w:p w:rsidR="00AC53A7" w:rsidRDefault="0038314F">
      <w:pPr>
        <w:rPr>
          <w:rFonts w:ascii="宋体" w:eastAsia="宋体" w:hAnsi="宋体"/>
          <w:lang w:eastAsia="zh-CN"/>
        </w:rPr>
      </w:pPr>
      <w:r w:rsidRPr="00B22FA2">
        <w:rPr>
          <w:rFonts w:ascii="宋体" w:eastAsia="宋体" w:hAnsi="宋体"/>
          <w:lang w:eastAsia="zh-CN"/>
        </w:rPr>
        <w:t>A.党组织书记队伍建设更加完善，基层党建与基层治理结合更加密切</w:t>
      </w:r>
      <w:r w:rsidR="00AC53A7">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B.基层党建与基层治理结合更加紧密，党组织书记队伍建设更加系统</w:t>
      </w:r>
      <w:r w:rsidR="00AC53A7">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C.党组织书记队伍建设更加科学，基层党建与基层治理结合更加贴合</w:t>
      </w:r>
      <w:r w:rsidR="00AC53A7">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D.基层党建与基层治理结合更加严密，党组织书记队伍建设更加科学</w:t>
      </w:r>
      <w:r w:rsidR="00AC53A7">
        <w:rPr>
          <w:rFonts w:ascii="宋体" w:eastAsia="宋体" w:hAnsi="宋体" w:hint="eastAsia"/>
          <w:lang w:eastAsia="zh-CN"/>
        </w:rPr>
        <w:t>。</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19、各单位领导班子成员要认真执行</w:t>
      </w:r>
      <w:r w:rsidR="005276BC">
        <w:rPr>
          <w:rFonts w:ascii="宋体" w:eastAsia="宋体" w:hAnsi="宋体" w:hint="eastAsia"/>
          <w:lang w:eastAsia="zh-CN"/>
        </w:rPr>
        <w:t>（B）</w:t>
      </w:r>
      <w:r w:rsidRPr="00B22FA2">
        <w:rPr>
          <w:rFonts w:ascii="宋体" w:eastAsia="宋体" w:hAnsi="宋体"/>
          <w:lang w:eastAsia="zh-CN"/>
        </w:rPr>
        <w:t>制度，到组织关系所在党支部参加组织生活，到分管领域党支部讲党课。</w:t>
      </w:r>
    </w:p>
    <w:p w:rsidR="00957CC8" w:rsidRPr="00B22FA2" w:rsidRDefault="0038314F">
      <w:pPr>
        <w:rPr>
          <w:rFonts w:ascii="宋体" w:eastAsia="宋体" w:hAnsi="宋体"/>
          <w:lang w:eastAsia="zh-CN"/>
        </w:rPr>
      </w:pPr>
      <w:r w:rsidRPr="00B22FA2">
        <w:rPr>
          <w:rFonts w:ascii="宋体" w:eastAsia="宋体" w:hAnsi="宋体"/>
          <w:lang w:eastAsia="zh-CN"/>
        </w:rPr>
        <w:t>A.党内政治生活B.双重组织生活C.组织生活会D.民主生活会</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中央和国家机关各级党组织和广大党员干部，要做到在深入学习贯彻习近平新时代中国特色社会主义思想上作表率，在始终同党中央保持高度一致上作表率，在坚决贯彻落实党中央各项决策部署上作表率，建设_______</w:t>
      </w:r>
      <w:r w:rsidR="00E7598A">
        <w:rPr>
          <w:rFonts w:ascii="宋体" w:eastAsia="宋体" w:hAnsi="宋体" w:hint="eastAsia"/>
          <w:lang w:eastAsia="zh-CN"/>
        </w:rPr>
        <w:t>、</w:t>
      </w:r>
      <w:r w:rsidRPr="00B22FA2">
        <w:rPr>
          <w:rFonts w:ascii="宋体" w:eastAsia="宋体" w:hAnsi="宋体"/>
          <w:lang w:eastAsia="zh-CN"/>
        </w:rPr>
        <w:t>_________的模范机关。</w:t>
      </w:r>
      <w:r w:rsidR="00E7598A" w:rsidRPr="00E7598A">
        <w:rPr>
          <w:rFonts w:ascii="宋体" w:eastAsia="宋体" w:hAnsi="宋体" w:hint="eastAsia"/>
          <w:lang w:eastAsia="zh-CN"/>
        </w:rPr>
        <w:t>选择（</w:t>
      </w:r>
      <w:r w:rsidR="00E7598A">
        <w:rPr>
          <w:rFonts w:ascii="宋体" w:eastAsia="宋体" w:hAnsi="宋体"/>
          <w:lang w:eastAsia="zh-CN"/>
        </w:rPr>
        <w:t>C</w:t>
      </w:r>
      <w:r w:rsidR="00E7598A" w:rsidRPr="00E7598A">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A.让上级领导放心、让人民群众满意</w:t>
      </w:r>
    </w:p>
    <w:p w:rsidR="00957CC8" w:rsidRPr="00B22FA2" w:rsidRDefault="0038314F">
      <w:pPr>
        <w:rPr>
          <w:rFonts w:ascii="宋体" w:eastAsia="宋体" w:hAnsi="宋体"/>
          <w:lang w:eastAsia="zh-CN"/>
        </w:rPr>
      </w:pPr>
      <w:r w:rsidRPr="00B22FA2">
        <w:rPr>
          <w:rFonts w:ascii="宋体" w:eastAsia="宋体" w:hAnsi="宋体"/>
          <w:lang w:eastAsia="zh-CN"/>
        </w:rPr>
        <w:t>B.让组织放心、让群众满意</w:t>
      </w:r>
    </w:p>
    <w:p w:rsidR="00957CC8" w:rsidRPr="00B22FA2" w:rsidRDefault="0038314F">
      <w:pPr>
        <w:rPr>
          <w:rFonts w:ascii="宋体" w:eastAsia="宋体" w:hAnsi="宋体"/>
          <w:lang w:eastAsia="zh-CN"/>
        </w:rPr>
      </w:pPr>
      <w:r w:rsidRPr="00B22FA2">
        <w:rPr>
          <w:rFonts w:ascii="宋体" w:eastAsia="宋体" w:hAnsi="宋体"/>
          <w:lang w:eastAsia="zh-CN"/>
        </w:rPr>
        <w:t>C.让党中央放心、让人民群众满意</w:t>
      </w:r>
    </w:p>
    <w:p w:rsidR="00957CC8" w:rsidRPr="00B22FA2" w:rsidRDefault="0038314F">
      <w:pPr>
        <w:rPr>
          <w:rFonts w:ascii="宋体" w:eastAsia="宋体" w:hAnsi="宋体"/>
          <w:lang w:eastAsia="zh-CN"/>
        </w:rPr>
      </w:pPr>
      <w:r w:rsidRPr="00B22FA2">
        <w:rPr>
          <w:rFonts w:ascii="宋体" w:eastAsia="宋体" w:hAnsi="宋体"/>
          <w:lang w:eastAsia="zh-CN"/>
        </w:rPr>
        <w:t>D.让组织放心、让领导满意</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21、习近平总书记在参加十三届全国人大一次会议广东代表团审议时发表重要讲话，明确要求广东进一步解放思想、改革创新，真抓实干、奋发进取，以新的更大作为开创广东工作新局面，在________</w:t>
      </w:r>
      <w:r w:rsidR="00875093">
        <w:rPr>
          <w:rFonts w:ascii="宋体" w:eastAsia="宋体" w:hAnsi="宋体" w:hint="eastAsia"/>
          <w:lang w:eastAsia="zh-CN"/>
        </w:rPr>
        <w:t>、</w:t>
      </w:r>
      <w:r w:rsidRPr="00B22FA2">
        <w:rPr>
          <w:rFonts w:ascii="宋体" w:eastAsia="宋体" w:hAnsi="宋体"/>
          <w:lang w:eastAsia="zh-CN"/>
        </w:rPr>
        <w:t>________</w:t>
      </w:r>
      <w:r w:rsidR="00875093">
        <w:rPr>
          <w:rFonts w:ascii="宋体" w:eastAsia="宋体" w:hAnsi="宋体" w:hint="eastAsia"/>
          <w:lang w:eastAsia="zh-CN"/>
        </w:rPr>
        <w:t>、_</w:t>
      </w:r>
      <w:r w:rsidR="00875093">
        <w:rPr>
          <w:rFonts w:ascii="宋体" w:eastAsia="宋体" w:hAnsi="宋体"/>
          <w:lang w:eastAsia="zh-CN"/>
        </w:rPr>
        <w:t>_____</w:t>
      </w:r>
      <w:r w:rsidRPr="00B22FA2">
        <w:rPr>
          <w:rFonts w:ascii="宋体" w:eastAsia="宋体" w:hAnsi="宋体"/>
          <w:lang w:eastAsia="zh-CN"/>
        </w:rPr>
        <w:t>上走在全国前列。</w:t>
      </w:r>
      <w:r w:rsidR="00875093" w:rsidRPr="00875093">
        <w:rPr>
          <w:rFonts w:ascii="宋体" w:eastAsia="宋体" w:hAnsi="宋体" w:hint="eastAsia"/>
          <w:lang w:eastAsia="zh-CN"/>
        </w:rPr>
        <w:t>选择（</w:t>
      </w:r>
      <w:r w:rsidR="00875093" w:rsidRPr="00875093">
        <w:rPr>
          <w:rFonts w:ascii="宋体" w:eastAsia="宋体" w:hAnsi="宋体"/>
          <w:lang w:eastAsia="zh-CN"/>
        </w:rPr>
        <w:t>B</w:t>
      </w:r>
      <w:r w:rsidR="00875093" w:rsidRPr="00875093">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A.构建推动经济高质量发展的长效机制、建设现代化经济体系、形成改革开放新格局、营造共建共治共享社会治理格局</w:t>
      </w:r>
    </w:p>
    <w:p w:rsidR="00957CC8" w:rsidRPr="00B22FA2" w:rsidRDefault="0038314F">
      <w:pPr>
        <w:rPr>
          <w:rFonts w:ascii="宋体" w:eastAsia="宋体" w:hAnsi="宋体"/>
          <w:lang w:eastAsia="zh-CN"/>
        </w:rPr>
      </w:pPr>
      <w:r w:rsidRPr="00B22FA2">
        <w:rPr>
          <w:rFonts w:ascii="宋体" w:eastAsia="宋体" w:hAnsi="宋体"/>
          <w:lang w:eastAsia="zh-CN"/>
        </w:rPr>
        <w:t>B.构建推动经济高质量发展的体制机制、建设现代化经济体系、形成全面开放新格局、营造共建共治共享社会治理格局</w:t>
      </w:r>
    </w:p>
    <w:p w:rsidR="00957CC8" w:rsidRPr="00B22FA2" w:rsidRDefault="0038314F">
      <w:pPr>
        <w:rPr>
          <w:rFonts w:ascii="宋体" w:eastAsia="宋体" w:hAnsi="宋体"/>
          <w:lang w:eastAsia="zh-CN"/>
        </w:rPr>
      </w:pPr>
      <w:r w:rsidRPr="00B22FA2">
        <w:rPr>
          <w:rFonts w:ascii="宋体" w:eastAsia="宋体" w:hAnsi="宋体"/>
          <w:lang w:eastAsia="zh-CN"/>
        </w:rPr>
        <w:t>C.构建推动经济高质量发展的体制机制、建设全球化经济体系、形成全面开放新格局、营造共建共治共享社会治理格局</w:t>
      </w:r>
    </w:p>
    <w:p w:rsidR="00957CC8" w:rsidRPr="00B22FA2" w:rsidRDefault="0038314F">
      <w:pPr>
        <w:rPr>
          <w:rFonts w:ascii="宋体" w:eastAsia="宋体" w:hAnsi="宋体"/>
          <w:lang w:eastAsia="zh-CN"/>
        </w:rPr>
      </w:pPr>
      <w:r w:rsidRPr="00B22FA2">
        <w:rPr>
          <w:rFonts w:ascii="宋体" w:eastAsia="宋体" w:hAnsi="宋体"/>
          <w:lang w:eastAsia="zh-CN"/>
        </w:rPr>
        <w:t>D.构建推动经济高速发展的体制机制、建设现代化经济体系、形成改革开放新格局、营造共建共治共享社会治理格局</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22、各单位要每年对模范机关创建活动进行考核评议，重点考核</w:t>
      </w:r>
      <w:r w:rsidR="002842FC">
        <w:rPr>
          <w:rFonts w:ascii="宋体" w:eastAsia="宋体" w:hAnsi="宋体" w:hint="eastAsia"/>
          <w:lang w:eastAsia="zh-CN"/>
        </w:rPr>
        <w:t>（</w:t>
      </w:r>
      <w:r w:rsidR="002842FC" w:rsidRPr="002842FC">
        <w:rPr>
          <w:rFonts w:ascii="宋体" w:eastAsia="宋体" w:hAnsi="宋体"/>
          <w:lang w:eastAsia="zh-CN"/>
        </w:rPr>
        <w:t>B</w:t>
      </w:r>
      <w:r w:rsidR="002842FC">
        <w:rPr>
          <w:rFonts w:ascii="宋体" w:eastAsia="宋体" w:hAnsi="宋体" w:hint="eastAsia"/>
          <w:lang w:eastAsia="zh-CN"/>
        </w:rPr>
        <w:t>）</w:t>
      </w:r>
      <w:r w:rsidRPr="00B22FA2">
        <w:rPr>
          <w:rFonts w:ascii="宋体" w:eastAsia="宋体" w:hAnsi="宋体"/>
          <w:lang w:eastAsia="zh-CN"/>
        </w:rPr>
        <w:t>等情况，考核结果作为各单位年度考核和评价领导班子、领导干部的重要内容，作为评先评优的重要依据。</w:t>
      </w:r>
    </w:p>
    <w:p w:rsidR="00957CC8" w:rsidRPr="00B22FA2" w:rsidRDefault="002842FC">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领导是否重视、任务是否落实、举措是否有力、效果是否明显</w:t>
      </w:r>
    </w:p>
    <w:p w:rsidR="00957CC8" w:rsidRPr="00B22FA2" w:rsidRDefault="002842FC">
      <w:pPr>
        <w:rPr>
          <w:rFonts w:ascii="宋体" w:eastAsia="宋体" w:hAnsi="宋体"/>
          <w:lang w:eastAsia="zh-CN"/>
        </w:rPr>
      </w:pPr>
      <w:r>
        <w:rPr>
          <w:rFonts w:ascii="宋体" w:eastAsia="宋体" w:hAnsi="宋体" w:hint="eastAsia"/>
          <w:lang w:eastAsia="zh-CN"/>
        </w:rPr>
        <w:t>B</w:t>
      </w:r>
      <w:r>
        <w:rPr>
          <w:rFonts w:ascii="宋体" w:eastAsia="宋体" w:hAnsi="宋体"/>
          <w:lang w:eastAsia="zh-CN"/>
        </w:rPr>
        <w:t>.</w:t>
      </w:r>
      <w:r w:rsidR="0038314F" w:rsidRPr="00B22FA2">
        <w:rPr>
          <w:rFonts w:ascii="宋体" w:eastAsia="宋体" w:hAnsi="宋体"/>
          <w:lang w:eastAsia="zh-CN"/>
        </w:rPr>
        <w:t>班子是否重视、责任是否落实、举措是否有力、效果是否明显</w:t>
      </w:r>
    </w:p>
    <w:p w:rsidR="00957CC8" w:rsidRPr="00B22FA2" w:rsidRDefault="002842FC">
      <w:pPr>
        <w:rPr>
          <w:rFonts w:ascii="宋体" w:eastAsia="宋体" w:hAnsi="宋体"/>
          <w:lang w:eastAsia="zh-CN"/>
        </w:rPr>
      </w:pPr>
      <w:r>
        <w:rPr>
          <w:rFonts w:ascii="宋体" w:eastAsia="宋体" w:hAnsi="宋体"/>
          <w:lang w:eastAsia="zh-CN"/>
        </w:rPr>
        <w:t>C.</w:t>
      </w:r>
      <w:r w:rsidR="0038314F" w:rsidRPr="00B22FA2">
        <w:rPr>
          <w:rFonts w:ascii="宋体" w:eastAsia="宋体" w:hAnsi="宋体"/>
          <w:lang w:eastAsia="zh-CN"/>
        </w:rPr>
        <w:t>党员是否重视、责任是否落实、举措是否有力、效应是否明显</w:t>
      </w:r>
    </w:p>
    <w:p w:rsidR="00957CC8" w:rsidRPr="00B22FA2" w:rsidRDefault="002842FC">
      <w:pPr>
        <w:rPr>
          <w:rFonts w:ascii="宋体" w:eastAsia="宋体" w:hAnsi="宋体"/>
          <w:lang w:eastAsia="zh-CN"/>
        </w:rPr>
      </w:pPr>
      <w:r>
        <w:rPr>
          <w:rFonts w:ascii="宋体" w:eastAsia="宋体" w:hAnsi="宋体" w:hint="eastAsia"/>
          <w:lang w:eastAsia="zh-CN"/>
        </w:rPr>
        <w:t>D</w:t>
      </w:r>
      <w:r>
        <w:rPr>
          <w:rFonts w:ascii="宋体" w:eastAsia="宋体" w:hAnsi="宋体"/>
          <w:lang w:eastAsia="zh-CN"/>
        </w:rPr>
        <w:t>.</w:t>
      </w:r>
      <w:r w:rsidR="0038314F" w:rsidRPr="00B22FA2">
        <w:rPr>
          <w:rFonts w:ascii="宋体" w:eastAsia="宋体" w:hAnsi="宋体"/>
          <w:lang w:eastAsia="zh-CN"/>
        </w:rPr>
        <w:t>班子是否重视、责任是否落实行动是否有力、效果是否明显</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23、突出当好三个表率、带头讲政治顾大局＂这项任务的重点是</w:t>
      </w:r>
      <w:r w:rsidRPr="00B22FA2">
        <w:rPr>
          <w:rFonts w:ascii="微软雅黑" w:eastAsia="微软雅黑" w:hAnsi="微软雅黑" w:cs="微软雅黑" w:hint="eastAsia"/>
        </w:rPr>
        <w:t>・</w:t>
      </w:r>
      <w:r w:rsidRPr="00B22FA2">
        <w:rPr>
          <w:rFonts w:ascii="宋体" w:eastAsia="宋体" w:hAnsi="宋体"/>
          <w:lang w:eastAsia="zh-CN"/>
        </w:rPr>
        <w:t>着力在学深悟透习近平新时代中国特色社会主义思想上下功夫，切实解决好存在的温差、落差、偏差等问题；</w:t>
      </w:r>
      <w:r w:rsidR="00E445DE">
        <w:rPr>
          <w:rFonts w:ascii="宋体" w:eastAsia="宋体" w:hAnsi="宋体" w:hint="eastAsia"/>
          <w:lang w:eastAsia="zh-CN"/>
        </w:rPr>
        <w:t>（</w:t>
      </w:r>
      <w:r w:rsidR="00E445DE" w:rsidRPr="00E445DE">
        <w:rPr>
          <w:rFonts w:ascii="宋体" w:eastAsia="宋体" w:hAnsi="宋体"/>
          <w:lang w:eastAsia="zh-CN"/>
        </w:rPr>
        <w:t>D</w:t>
      </w:r>
      <w:r w:rsidR="00E445DE">
        <w:rPr>
          <w:rFonts w:ascii="宋体" w:eastAsia="宋体" w:hAnsi="宋体" w:hint="eastAsia"/>
          <w:lang w:eastAsia="zh-CN"/>
        </w:rPr>
        <w:t>）</w:t>
      </w:r>
      <w:r w:rsidRPr="00B22FA2">
        <w:rPr>
          <w:rFonts w:ascii="宋体" w:eastAsia="宋体" w:hAnsi="宋体"/>
          <w:lang w:eastAsia="zh-CN"/>
        </w:rPr>
        <w:t>。</w:t>
      </w:r>
    </w:p>
    <w:p w:rsidR="00957CC8" w:rsidRPr="00B22FA2" w:rsidRDefault="008C64E3">
      <w:pPr>
        <w:rPr>
          <w:rFonts w:ascii="宋体" w:eastAsia="宋体" w:hAnsi="宋体"/>
          <w:lang w:eastAsia="zh-CN"/>
        </w:rPr>
      </w:pPr>
      <w:r>
        <w:rPr>
          <w:rFonts w:ascii="宋体" w:eastAsia="宋体" w:hAnsi="宋体" w:hint="eastAsia"/>
          <w:lang w:eastAsia="zh-CN"/>
        </w:rPr>
        <w:t>A</w:t>
      </w:r>
      <w:r w:rsidR="00FA3FC3">
        <w:rPr>
          <w:rFonts w:ascii="宋体" w:eastAsia="宋体" w:hAnsi="宋体"/>
          <w:lang w:eastAsia="zh-CN"/>
        </w:rPr>
        <w:t>.</w:t>
      </w:r>
      <w:r w:rsidR="0038314F" w:rsidRPr="00B22FA2">
        <w:rPr>
          <w:rFonts w:ascii="宋体" w:eastAsia="宋体" w:hAnsi="宋体"/>
          <w:lang w:eastAsia="zh-CN"/>
        </w:rPr>
        <w:t>着力在革命性锻造上下功夫，增强党的组织生活质量和活力</w:t>
      </w:r>
    </w:p>
    <w:p w:rsidR="00957CC8" w:rsidRPr="00B22FA2" w:rsidRDefault="0038314F">
      <w:pPr>
        <w:rPr>
          <w:rFonts w:ascii="宋体" w:eastAsia="宋体" w:hAnsi="宋体"/>
          <w:lang w:eastAsia="zh-CN"/>
        </w:rPr>
      </w:pPr>
      <w:r w:rsidRPr="00B22FA2">
        <w:rPr>
          <w:rFonts w:ascii="宋体" w:eastAsia="宋体" w:hAnsi="宋体"/>
          <w:lang w:eastAsia="zh-CN"/>
        </w:rPr>
        <w:t>B</w:t>
      </w:r>
      <w:r w:rsidR="005A2AD1">
        <w:rPr>
          <w:rFonts w:ascii="宋体" w:eastAsia="宋体" w:hAnsi="宋体"/>
          <w:lang w:eastAsia="zh-CN"/>
        </w:rPr>
        <w:t>.</w:t>
      </w:r>
      <w:r w:rsidRPr="00B22FA2">
        <w:rPr>
          <w:rFonts w:ascii="宋体" w:eastAsia="宋体" w:hAnsi="宋体"/>
          <w:lang w:eastAsia="zh-CN"/>
        </w:rPr>
        <w:t>着力在严明党的政治纪律和政治规矩上下功夫</w:t>
      </w:r>
    </w:p>
    <w:p w:rsidR="00957CC8" w:rsidRPr="00B22FA2" w:rsidRDefault="0038314F">
      <w:pPr>
        <w:rPr>
          <w:rFonts w:ascii="宋体" w:eastAsia="宋体" w:hAnsi="宋体"/>
          <w:lang w:eastAsia="zh-CN"/>
        </w:rPr>
      </w:pPr>
      <w:r w:rsidRPr="00B22FA2">
        <w:rPr>
          <w:rFonts w:ascii="宋体" w:eastAsia="宋体" w:hAnsi="宋体"/>
          <w:lang w:eastAsia="zh-CN"/>
        </w:rPr>
        <w:t>C</w:t>
      </w:r>
      <w:r w:rsidR="005A2AD1">
        <w:rPr>
          <w:rFonts w:ascii="宋体" w:eastAsia="宋体" w:hAnsi="宋体"/>
          <w:lang w:eastAsia="zh-CN"/>
        </w:rPr>
        <w:t>.</w:t>
      </w:r>
      <w:r w:rsidRPr="00B22FA2">
        <w:rPr>
          <w:rFonts w:ascii="宋体" w:eastAsia="宋体" w:hAnsi="宋体"/>
          <w:lang w:eastAsia="zh-CN"/>
        </w:rPr>
        <w:t>切实解决肃清李嘉、万庆良恶劣影响不彻底，官商勾结、“圈子文化”等突出问题</w:t>
      </w:r>
    </w:p>
    <w:p w:rsidR="00957CC8" w:rsidRPr="00B22FA2" w:rsidRDefault="0038314F">
      <w:pPr>
        <w:rPr>
          <w:rFonts w:ascii="宋体" w:eastAsia="宋体" w:hAnsi="宋体"/>
          <w:lang w:eastAsia="zh-CN"/>
        </w:rPr>
      </w:pPr>
      <w:r w:rsidRPr="00B22FA2">
        <w:rPr>
          <w:rFonts w:ascii="宋体" w:eastAsia="宋体" w:hAnsi="宋体"/>
          <w:lang w:eastAsia="zh-CN"/>
        </w:rPr>
        <w:t>D</w:t>
      </w:r>
      <w:r w:rsidR="005A2AD1">
        <w:rPr>
          <w:rFonts w:ascii="宋体" w:eastAsia="宋体" w:hAnsi="宋体"/>
          <w:lang w:eastAsia="zh-CN"/>
        </w:rPr>
        <w:t>.</w:t>
      </w:r>
      <w:r w:rsidRPr="00B22FA2">
        <w:rPr>
          <w:rFonts w:ascii="宋体" w:eastAsia="宋体" w:hAnsi="宋体"/>
          <w:lang w:eastAsia="zh-CN"/>
        </w:rPr>
        <w:t>以上皆是</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充分发挥</w:t>
      </w:r>
      <w:r w:rsidR="00A027F3">
        <w:rPr>
          <w:rFonts w:ascii="宋体" w:eastAsia="宋体" w:hAnsi="宋体" w:hint="eastAsia"/>
          <w:lang w:eastAsia="zh-CN"/>
        </w:rPr>
        <w:t>（</w:t>
      </w:r>
      <w:r w:rsidR="00A027F3" w:rsidRPr="00A027F3">
        <w:rPr>
          <w:rFonts w:ascii="宋体" w:eastAsia="宋体" w:hAnsi="宋体"/>
          <w:lang w:eastAsia="zh-CN"/>
        </w:rPr>
        <w:t>D</w:t>
      </w:r>
      <w:r w:rsidR="00A027F3">
        <w:rPr>
          <w:rFonts w:ascii="宋体" w:eastAsia="宋体" w:hAnsi="宋体" w:hint="eastAsia"/>
          <w:lang w:eastAsia="zh-CN"/>
        </w:rPr>
        <w:t>）</w:t>
      </w:r>
      <w:r w:rsidRPr="00B22FA2">
        <w:rPr>
          <w:rFonts w:ascii="宋体" w:eastAsia="宋体" w:hAnsi="宋体"/>
          <w:lang w:eastAsia="zh-CN"/>
        </w:rPr>
        <w:t>的监督作用，组成若干小组，到重点单位特别是群众反映强烈、存在问题较多、对问题整改不力的单位，有针对性地开展专项督察。</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纪检监察机关B</w:t>
      </w:r>
      <w:r w:rsidR="005A2AD1">
        <w:rPr>
          <w:rFonts w:ascii="宋体" w:eastAsia="宋体" w:hAnsi="宋体"/>
          <w:lang w:eastAsia="zh-CN"/>
        </w:rPr>
        <w:t>.</w:t>
      </w:r>
      <w:r w:rsidRPr="00B22FA2">
        <w:rPr>
          <w:rFonts w:ascii="宋体" w:eastAsia="宋体" w:hAnsi="宋体"/>
          <w:lang w:eastAsia="zh-CN"/>
        </w:rPr>
        <w:t>机关纪委C</w:t>
      </w:r>
      <w:r w:rsidR="005A2AD1">
        <w:rPr>
          <w:rFonts w:ascii="宋体" w:eastAsia="宋体" w:hAnsi="宋体"/>
          <w:lang w:eastAsia="zh-CN"/>
        </w:rPr>
        <w:t>.</w:t>
      </w:r>
      <w:r w:rsidRPr="00B22FA2">
        <w:rPr>
          <w:rFonts w:ascii="宋体" w:eastAsia="宋体" w:hAnsi="宋体"/>
          <w:lang w:eastAsia="zh-CN"/>
        </w:rPr>
        <w:t>人民群众D</w:t>
      </w:r>
      <w:r w:rsidR="005A2AD1">
        <w:rPr>
          <w:rFonts w:ascii="宋体" w:eastAsia="宋体" w:hAnsi="宋体"/>
          <w:lang w:eastAsia="zh-CN"/>
        </w:rPr>
        <w:t>.</w:t>
      </w:r>
      <w:r w:rsidRPr="00B22FA2">
        <w:rPr>
          <w:rFonts w:ascii="宋体" w:eastAsia="宋体" w:hAnsi="宋体"/>
          <w:lang w:eastAsia="zh-CN"/>
        </w:rPr>
        <w:t>党代表、人大代表、政委</w:t>
      </w:r>
    </w:p>
    <w:p w:rsidR="00957CC8" w:rsidRPr="00B22FA2" w:rsidRDefault="00957CC8">
      <w:pPr>
        <w:rPr>
          <w:rFonts w:ascii="宋体" w:eastAsia="宋体" w:hAnsi="宋体"/>
          <w:lang w:eastAsia="zh-CN"/>
        </w:rPr>
      </w:pPr>
    </w:p>
    <w:p w:rsidR="00957CC8" w:rsidRDefault="00085F01">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E235DB" w:rsidRDefault="00E235DB">
      <w:pPr>
        <w:rPr>
          <w:rFonts w:ascii="宋体" w:eastAsia="宋体" w:hAnsi="宋体"/>
          <w:lang w:eastAsia="zh-CN"/>
        </w:rPr>
      </w:pPr>
      <w:r w:rsidRPr="00E235DB">
        <w:rPr>
          <w:rFonts w:ascii="宋体" w:eastAsia="宋体" w:hAnsi="宋体"/>
          <w:lang w:eastAsia="zh-CN"/>
        </w:rPr>
        <w:t>09</w:t>
      </w:r>
      <w:r w:rsidRPr="00E235DB">
        <w:rPr>
          <w:rFonts w:ascii="宋体" w:eastAsia="宋体" w:hAnsi="宋体" w:hint="eastAsia"/>
          <w:lang w:eastAsia="zh-CN"/>
        </w:rPr>
        <w:t>中共深圳市委办公厅印发《关于加强党群服务中心建设管理的意见》的通知</w:t>
      </w:r>
    </w:p>
    <w:p w:rsidR="008A6723" w:rsidRDefault="00E235DB">
      <w:pPr>
        <w:rPr>
          <w:rFonts w:ascii="宋体" w:eastAsia="宋体" w:hAnsi="宋体"/>
          <w:lang w:eastAsia="zh-CN"/>
        </w:rPr>
      </w:pPr>
      <w:r>
        <w:rPr>
          <w:rFonts w:ascii="宋体" w:eastAsia="宋体" w:hAnsi="宋体" w:hint="eastAsia"/>
          <w:lang w:eastAsia="zh-CN"/>
        </w:rPr>
        <w:t>单选3</w:t>
      </w:r>
    </w:p>
    <w:p w:rsidR="00E235DB" w:rsidRPr="00B22FA2" w:rsidRDefault="00E235DB">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中共深圳市委办公厅印发《关于加强党群服务中心建设管理的意见》的通知题库</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单选题</w:t>
      </w:r>
    </w:p>
    <w:p w:rsidR="00DA381B" w:rsidRPr="00B22FA2" w:rsidRDefault="00DA381B">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根据《关于加强党群服务中心建设管理的意见》的通知，党群</w:t>
      </w:r>
      <w:proofErr w:type="gramStart"/>
      <w:r w:rsidRPr="00B22FA2">
        <w:rPr>
          <w:rFonts w:ascii="宋体" w:eastAsia="宋体" w:hAnsi="宋体"/>
          <w:lang w:eastAsia="zh-CN"/>
        </w:rPr>
        <w:t>虎屋中心</w:t>
      </w:r>
      <w:proofErr w:type="gramEnd"/>
      <w:r w:rsidRPr="00B22FA2">
        <w:rPr>
          <w:rFonts w:ascii="宋体" w:eastAsia="宋体" w:hAnsi="宋体"/>
          <w:lang w:eastAsia="zh-CN"/>
        </w:rPr>
        <w:t>应有一定规模的室内面积，还可配置一定面积的室外活动场地。其中，社区党群</w:t>
      </w:r>
      <w:proofErr w:type="gramStart"/>
      <w:r w:rsidRPr="00B22FA2">
        <w:rPr>
          <w:rFonts w:ascii="宋体" w:eastAsia="宋体" w:hAnsi="宋体"/>
          <w:lang w:eastAsia="zh-CN"/>
        </w:rPr>
        <w:t>虎屋中心</w:t>
      </w:r>
      <w:proofErr w:type="gramEnd"/>
      <w:r w:rsidRPr="00B22FA2">
        <w:rPr>
          <w:rFonts w:ascii="宋体" w:eastAsia="宋体" w:hAnsi="宋体"/>
          <w:lang w:eastAsia="zh-CN"/>
        </w:rPr>
        <w:t>应设在方便居民出入的楼房低层和方位，面积不少于</w:t>
      </w:r>
      <w:r w:rsidR="007923BD">
        <w:rPr>
          <w:rFonts w:ascii="宋体" w:eastAsia="宋体" w:hAnsi="宋体" w:hint="eastAsia"/>
          <w:lang w:eastAsia="zh-CN"/>
        </w:rPr>
        <w:t>（</w:t>
      </w:r>
      <w:r w:rsidR="007923BD" w:rsidRPr="007923BD">
        <w:rPr>
          <w:rFonts w:ascii="宋体" w:eastAsia="宋体" w:hAnsi="宋体"/>
          <w:lang w:eastAsia="zh-CN"/>
        </w:rPr>
        <w:t>C</w:t>
      </w:r>
      <w:r w:rsidR="007923BD">
        <w:rPr>
          <w:rFonts w:ascii="宋体" w:eastAsia="宋体" w:hAnsi="宋体" w:hint="eastAsia"/>
          <w:lang w:eastAsia="zh-CN"/>
        </w:rPr>
        <w:t>）</w:t>
      </w:r>
      <w:r w:rsidRPr="00B22FA2">
        <w:rPr>
          <w:rFonts w:ascii="宋体" w:eastAsia="宋体" w:hAnsi="宋体"/>
          <w:lang w:eastAsia="zh-CN"/>
        </w:rPr>
        <w:t>平方米。</w:t>
      </w:r>
    </w:p>
    <w:p w:rsidR="00957CC8" w:rsidRPr="00B22FA2" w:rsidRDefault="0038314F">
      <w:pPr>
        <w:rPr>
          <w:rFonts w:ascii="宋体" w:eastAsia="宋体" w:hAnsi="宋体"/>
          <w:lang w:eastAsia="zh-CN"/>
        </w:rPr>
      </w:pPr>
      <w:r w:rsidRPr="00B22FA2">
        <w:rPr>
          <w:rFonts w:ascii="宋体" w:eastAsia="宋体" w:hAnsi="宋体"/>
          <w:lang w:eastAsia="zh-CN"/>
        </w:rPr>
        <w:t>A.450B.550C.650D.750</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根据《关于加强党群服务中心建设管理的意见》的通知，在党群服务中心设立“</w:t>
      </w:r>
      <w:r w:rsidR="007923BD">
        <w:rPr>
          <w:rFonts w:ascii="宋体" w:eastAsia="宋体" w:hAnsi="宋体" w:hint="eastAsia"/>
          <w:lang w:eastAsia="zh-CN"/>
        </w:rPr>
        <w:t>（</w:t>
      </w:r>
      <w:r w:rsidR="007923BD" w:rsidRPr="007923BD">
        <w:rPr>
          <w:rFonts w:ascii="宋体" w:eastAsia="宋体" w:hAnsi="宋体"/>
          <w:lang w:eastAsia="zh-CN"/>
        </w:rPr>
        <w:t>C</w:t>
      </w:r>
      <w:r w:rsidR="007923BD">
        <w:rPr>
          <w:rFonts w:ascii="宋体" w:eastAsia="宋体" w:hAnsi="宋体" w:hint="eastAsia"/>
          <w:lang w:eastAsia="zh-CN"/>
        </w:rPr>
        <w:t>）</w:t>
      </w:r>
      <w:r w:rsidRPr="00B22FA2">
        <w:rPr>
          <w:rFonts w:ascii="宋体" w:eastAsia="宋体" w:hAnsi="宋体"/>
          <w:lang w:eastAsia="zh-CN"/>
        </w:rPr>
        <w:t>”共享平台，完善全市党组织和党员信息管理服务系统。</w:t>
      </w:r>
    </w:p>
    <w:p w:rsidR="00957CC8" w:rsidRPr="00B22FA2" w:rsidRDefault="0038314F">
      <w:pPr>
        <w:rPr>
          <w:rFonts w:ascii="宋体" w:eastAsia="宋体" w:hAnsi="宋体"/>
          <w:lang w:eastAsia="zh-CN"/>
        </w:rPr>
      </w:pPr>
      <w:r w:rsidRPr="00B22FA2">
        <w:rPr>
          <w:rFonts w:ascii="宋体" w:eastAsia="宋体" w:hAnsi="宋体"/>
          <w:lang w:eastAsia="zh-CN"/>
        </w:rPr>
        <w:t>A.</w:t>
      </w:r>
      <w:proofErr w:type="gramStart"/>
      <w:r w:rsidRPr="00B22FA2">
        <w:rPr>
          <w:rFonts w:ascii="宋体" w:eastAsia="宋体" w:hAnsi="宋体"/>
          <w:lang w:eastAsia="zh-CN"/>
        </w:rPr>
        <w:t>科技党建</w:t>
      </w:r>
      <w:proofErr w:type="gramEnd"/>
      <w:r w:rsidRPr="00B22FA2">
        <w:rPr>
          <w:rFonts w:ascii="宋体" w:eastAsia="宋体" w:hAnsi="宋体"/>
          <w:lang w:eastAsia="zh-CN"/>
        </w:rPr>
        <w:t>B.先进党建C</w:t>
      </w:r>
      <w:proofErr w:type="gramStart"/>
      <w:r w:rsidRPr="00B22FA2">
        <w:rPr>
          <w:rFonts w:ascii="宋体" w:eastAsia="宋体" w:hAnsi="宋体"/>
          <w:lang w:eastAsia="zh-CN"/>
        </w:rPr>
        <w:t>智慧党建</w:t>
      </w:r>
      <w:proofErr w:type="gramEnd"/>
      <w:r w:rsidRPr="00B22FA2">
        <w:rPr>
          <w:rFonts w:ascii="宋体" w:eastAsia="宋体" w:hAnsi="宋体"/>
          <w:lang w:eastAsia="zh-CN"/>
        </w:rPr>
        <w:t>D.互联党建</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3.根据《关于加强党群服务中心建设管理的意见》的通知，按照“</w:t>
      </w:r>
      <w:r w:rsidR="00C63173">
        <w:rPr>
          <w:rFonts w:ascii="宋体" w:eastAsia="宋体" w:hAnsi="宋体" w:hint="eastAsia"/>
          <w:lang w:eastAsia="zh-CN"/>
        </w:rPr>
        <w:t>（</w:t>
      </w:r>
      <w:r w:rsidR="00C63173" w:rsidRPr="00C63173">
        <w:rPr>
          <w:rFonts w:ascii="宋体" w:eastAsia="宋体" w:hAnsi="宋体"/>
          <w:lang w:eastAsia="zh-CN"/>
        </w:rPr>
        <w:t>A</w:t>
      </w:r>
      <w:r w:rsidR="00C63173">
        <w:rPr>
          <w:rFonts w:ascii="宋体" w:eastAsia="宋体" w:hAnsi="宋体" w:hint="eastAsia"/>
          <w:lang w:eastAsia="zh-CN"/>
        </w:rPr>
        <w:t>）</w:t>
      </w:r>
      <w:r w:rsidRPr="00B22FA2">
        <w:rPr>
          <w:rFonts w:ascii="宋体" w:eastAsia="宋体" w:hAnsi="宋体"/>
          <w:lang w:eastAsia="zh-CN"/>
        </w:rPr>
        <w:t>、其他为辅”的原则，建立经费保障制度，多渠道筹措党群服务中心建设管理工作经费。</w:t>
      </w:r>
    </w:p>
    <w:p w:rsidR="00957CC8" w:rsidRPr="00B22FA2" w:rsidRDefault="0038314F">
      <w:pPr>
        <w:rPr>
          <w:rFonts w:ascii="宋体" w:eastAsia="宋体" w:hAnsi="宋体"/>
          <w:lang w:eastAsia="zh-CN"/>
        </w:rPr>
      </w:pPr>
      <w:r w:rsidRPr="00B22FA2">
        <w:rPr>
          <w:rFonts w:ascii="宋体" w:eastAsia="宋体" w:hAnsi="宋体"/>
          <w:lang w:eastAsia="zh-CN"/>
        </w:rPr>
        <w:t>A.财政为主B.建设为主C.发展为主D.规范为主</w:t>
      </w:r>
    </w:p>
    <w:p w:rsidR="00F014DA" w:rsidRDefault="00F014DA">
      <w:pPr>
        <w:rPr>
          <w:rFonts w:ascii="宋体" w:eastAsia="宋体" w:hAnsi="宋体"/>
          <w:lang w:eastAsia="zh-CN"/>
        </w:rPr>
      </w:pPr>
    </w:p>
    <w:p w:rsidR="009C0B62" w:rsidRDefault="009C0B62">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DE429E" w:rsidRDefault="00DE429E">
      <w:pPr>
        <w:rPr>
          <w:rFonts w:ascii="宋体" w:eastAsia="宋体" w:hAnsi="宋体"/>
          <w:lang w:eastAsia="zh-CN"/>
        </w:rPr>
      </w:pPr>
      <w:r w:rsidRPr="00DE429E">
        <w:rPr>
          <w:rFonts w:ascii="宋体" w:eastAsia="宋体" w:hAnsi="宋体"/>
          <w:lang w:eastAsia="zh-CN"/>
        </w:rPr>
        <w:t>10</w:t>
      </w:r>
      <w:r w:rsidRPr="00DE429E">
        <w:rPr>
          <w:rFonts w:ascii="宋体" w:eastAsia="宋体" w:hAnsi="宋体" w:hint="eastAsia"/>
          <w:lang w:eastAsia="zh-CN"/>
        </w:rPr>
        <w:t>中共深圳市委办公厅印发《关于推进城市基层党建“标准</w:t>
      </w:r>
      <w:r w:rsidRPr="00DE429E">
        <w:rPr>
          <w:rFonts w:ascii="宋体" w:eastAsia="宋体" w:hAnsi="宋体"/>
          <w:lang w:eastAsia="zh-CN"/>
        </w:rPr>
        <w:t>+”</w:t>
      </w:r>
      <w:r w:rsidRPr="00DE429E">
        <w:rPr>
          <w:rFonts w:ascii="宋体" w:eastAsia="宋体" w:hAnsi="宋体" w:hint="eastAsia"/>
          <w:lang w:eastAsia="zh-CN"/>
        </w:rPr>
        <w:t>模式的意见》的通知题库</w:t>
      </w:r>
    </w:p>
    <w:p w:rsidR="009C0B62" w:rsidRDefault="00DE429E">
      <w:pPr>
        <w:rPr>
          <w:rFonts w:ascii="宋体" w:eastAsia="宋体" w:hAnsi="宋体"/>
          <w:lang w:eastAsia="zh-CN"/>
        </w:rPr>
      </w:pPr>
      <w:r w:rsidRPr="00DE429E">
        <w:rPr>
          <w:rFonts w:ascii="宋体" w:eastAsia="宋体" w:hAnsi="宋体" w:hint="eastAsia"/>
          <w:lang w:eastAsia="zh-CN"/>
        </w:rPr>
        <w:t>简答</w:t>
      </w:r>
      <w:r w:rsidRPr="00DE429E">
        <w:rPr>
          <w:rFonts w:ascii="宋体" w:eastAsia="宋体" w:hAnsi="宋体"/>
          <w:lang w:eastAsia="zh-CN"/>
        </w:rPr>
        <w:t>2</w:t>
      </w:r>
    </w:p>
    <w:p w:rsidR="00DE429E" w:rsidRPr="00B22FA2" w:rsidRDefault="00DE429E">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中共深圳市委办公厅印发《关于推进城市基层党建“标准+”模式的意见》的通知题库</w:t>
      </w:r>
    </w:p>
    <w:p w:rsidR="00F014DA" w:rsidRPr="00B22FA2" w:rsidRDefault="00F014DA">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简答题</w:t>
      </w:r>
    </w:p>
    <w:p w:rsidR="00D55CE8" w:rsidRPr="00B22FA2" w:rsidRDefault="00D55CE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关于推进城市基层党建“标准+”的工作中要遵循的原则？</w:t>
      </w:r>
    </w:p>
    <w:p w:rsidR="00E673F7" w:rsidRDefault="0038314F">
      <w:pPr>
        <w:rPr>
          <w:rFonts w:ascii="宋体" w:eastAsia="宋体" w:hAnsi="宋体"/>
          <w:lang w:eastAsia="zh-CN"/>
        </w:rPr>
      </w:pPr>
      <w:r w:rsidRPr="00B22FA2">
        <w:rPr>
          <w:rFonts w:ascii="宋体" w:eastAsia="宋体" w:hAnsi="宋体"/>
          <w:lang w:eastAsia="zh-CN"/>
        </w:rPr>
        <w:t>答：（1）坚持加强党的领导、固本强基</w:t>
      </w:r>
    </w:p>
    <w:p w:rsidR="00E673F7" w:rsidRDefault="00FE5396">
      <w:pPr>
        <w:rPr>
          <w:rFonts w:ascii="宋体" w:eastAsia="宋体" w:hAnsi="宋体"/>
          <w:lang w:eastAsia="zh-CN"/>
        </w:rPr>
      </w:pPr>
      <w:r>
        <w:rPr>
          <w:rFonts w:ascii="宋体" w:eastAsia="宋体" w:hAnsi="宋体" w:hint="eastAsia"/>
          <w:lang w:eastAsia="zh-CN"/>
        </w:rPr>
        <w:t>（2）</w:t>
      </w:r>
      <w:r w:rsidR="0038314F" w:rsidRPr="00B22FA2">
        <w:rPr>
          <w:rFonts w:ascii="宋体" w:eastAsia="宋体" w:hAnsi="宋体"/>
          <w:lang w:eastAsia="zh-CN"/>
        </w:rPr>
        <w:t>坚持以人民为中心，服务群众。</w:t>
      </w:r>
    </w:p>
    <w:p w:rsidR="00E673F7" w:rsidRDefault="00FE5396">
      <w:pPr>
        <w:rPr>
          <w:rFonts w:ascii="宋体" w:eastAsia="宋体" w:hAnsi="宋体"/>
          <w:lang w:eastAsia="zh-CN"/>
        </w:rPr>
      </w:pPr>
      <w:r w:rsidRPr="00FE5396">
        <w:rPr>
          <w:rFonts w:ascii="宋体" w:eastAsia="宋体" w:hAnsi="宋体" w:hint="eastAsia"/>
          <w:lang w:eastAsia="zh-CN"/>
        </w:rPr>
        <w:t>（</w:t>
      </w:r>
      <w:r>
        <w:rPr>
          <w:rFonts w:ascii="宋体" w:eastAsia="宋体" w:hAnsi="宋体"/>
          <w:lang w:eastAsia="zh-CN"/>
        </w:rPr>
        <w:t>3</w:t>
      </w:r>
      <w:r w:rsidRPr="00FE5396">
        <w:rPr>
          <w:rFonts w:ascii="宋体" w:eastAsia="宋体" w:hAnsi="宋体" w:hint="eastAsia"/>
          <w:lang w:eastAsia="zh-CN"/>
        </w:rPr>
        <w:t>）</w:t>
      </w:r>
      <w:r w:rsidR="0038314F" w:rsidRPr="00B22FA2">
        <w:rPr>
          <w:rFonts w:ascii="宋体" w:eastAsia="宋体" w:hAnsi="宋体"/>
          <w:lang w:eastAsia="zh-CN"/>
        </w:rPr>
        <w:t>坚持大开放大融合，统筹推进。</w:t>
      </w:r>
    </w:p>
    <w:p w:rsidR="00E673F7" w:rsidRDefault="00FE5396">
      <w:pPr>
        <w:rPr>
          <w:rFonts w:ascii="宋体" w:eastAsia="宋体" w:hAnsi="宋体"/>
          <w:lang w:eastAsia="zh-CN"/>
        </w:rPr>
      </w:pPr>
      <w:r w:rsidRPr="00FE5396">
        <w:rPr>
          <w:rFonts w:ascii="宋体" w:eastAsia="宋体" w:hAnsi="宋体" w:hint="eastAsia"/>
          <w:lang w:eastAsia="zh-CN"/>
        </w:rPr>
        <w:lastRenderedPageBreak/>
        <w:t>（</w:t>
      </w:r>
      <w:r>
        <w:rPr>
          <w:rFonts w:ascii="宋体" w:eastAsia="宋体" w:hAnsi="宋体"/>
          <w:lang w:eastAsia="zh-CN"/>
        </w:rPr>
        <w:t>4</w:t>
      </w:r>
      <w:r w:rsidRPr="00FE5396">
        <w:rPr>
          <w:rFonts w:ascii="宋体" w:eastAsia="宋体" w:hAnsi="宋体" w:hint="eastAsia"/>
          <w:lang w:eastAsia="zh-CN"/>
        </w:rPr>
        <w:t>）</w:t>
      </w:r>
      <w:r w:rsidR="0038314F" w:rsidRPr="00B22FA2">
        <w:rPr>
          <w:rFonts w:ascii="宋体" w:eastAsia="宋体" w:hAnsi="宋体"/>
          <w:lang w:eastAsia="zh-CN"/>
        </w:rPr>
        <w:t>坚持推动创新发展，破解难题。</w:t>
      </w:r>
    </w:p>
    <w:p w:rsidR="00957CC8" w:rsidRPr="00B22FA2" w:rsidRDefault="00FE5396">
      <w:pPr>
        <w:rPr>
          <w:rFonts w:ascii="宋体" w:eastAsia="宋体" w:hAnsi="宋体"/>
          <w:lang w:eastAsia="zh-CN"/>
        </w:rPr>
      </w:pPr>
      <w:r w:rsidRPr="00FE5396">
        <w:rPr>
          <w:rFonts w:ascii="宋体" w:eastAsia="宋体" w:hAnsi="宋体" w:hint="eastAsia"/>
          <w:lang w:eastAsia="zh-CN"/>
        </w:rPr>
        <w:t>（</w:t>
      </w:r>
      <w:r>
        <w:rPr>
          <w:rFonts w:ascii="宋体" w:eastAsia="宋体" w:hAnsi="宋体"/>
          <w:lang w:eastAsia="zh-CN"/>
        </w:rPr>
        <w:t>5</w:t>
      </w:r>
      <w:r w:rsidRPr="00FE5396">
        <w:rPr>
          <w:rFonts w:ascii="宋体" w:eastAsia="宋体" w:hAnsi="宋体" w:hint="eastAsia"/>
          <w:lang w:eastAsia="zh-CN"/>
        </w:rPr>
        <w:t>）</w:t>
      </w:r>
      <w:r w:rsidR="0038314F" w:rsidRPr="00B22FA2">
        <w:rPr>
          <w:rFonts w:ascii="宋体" w:eastAsia="宋体" w:hAnsi="宋体"/>
          <w:lang w:eastAsia="zh-CN"/>
        </w:rPr>
        <w:t>坚持中心往下转移，做实基层。</w:t>
      </w:r>
    </w:p>
    <w:p w:rsidR="00957CC8" w:rsidRPr="00FE5396"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关于推进城市基层党建“标准+”的重点任务有哪些？</w:t>
      </w:r>
    </w:p>
    <w:p w:rsidR="00E673F7" w:rsidRDefault="0038314F">
      <w:pPr>
        <w:rPr>
          <w:rFonts w:ascii="宋体" w:eastAsia="宋体" w:hAnsi="宋体"/>
          <w:lang w:eastAsia="zh-CN"/>
        </w:rPr>
      </w:pPr>
      <w:r w:rsidRPr="00B22FA2">
        <w:rPr>
          <w:rFonts w:ascii="宋体" w:eastAsia="宋体" w:hAnsi="宋体"/>
          <w:lang w:eastAsia="zh-CN"/>
        </w:rPr>
        <w:t>答：（1）推进“标准+责任体系”，形成市、区、街道、社区四级</w:t>
      </w:r>
      <w:proofErr w:type="gramStart"/>
      <w:r w:rsidRPr="00B22FA2">
        <w:rPr>
          <w:rFonts w:ascii="宋体" w:eastAsia="宋体" w:hAnsi="宋体"/>
          <w:lang w:eastAsia="zh-CN"/>
        </w:rPr>
        <w:t>党建联抓的</w:t>
      </w:r>
      <w:proofErr w:type="gramEnd"/>
      <w:r w:rsidRPr="00B22FA2">
        <w:rPr>
          <w:rFonts w:ascii="宋体" w:eastAsia="宋体" w:hAnsi="宋体"/>
          <w:lang w:eastAsia="zh-CN"/>
        </w:rPr>
        <w:t>互动机制。</w:t>
      </w:r>
    </w:p>
    <w:p w:rsidR="00E673F7" w:rsidRDefault="001C5767">
      <w:pPr>
        <w:rPr>
          <w:rFonts w:ascii="宋体" w:eastAsia="宋体" w:hAnsi="宋体"/>
          <w:lang w:eastAsia="zh-CN"/>
        </w:rPr>
      </w:pPr>
      <w:r w:rsidRPr="001C5767">
        <w:rPr>
          <w:rFonts w:ascii="宋体" w:eastAsia="宋体" w:hAnsi="宋体" w:hint="eastAsia"/>
          <w:lang w:eastAsia="zh-CN"/>
        </w:rPr>
        <w:t>（2）</w:t>
      </w:r>
      <w:r w:rsidR="0038314F" w:rsidRPr="00B22FA2">
        <w:rPr>
          <w:rFonts w:ascii="宋体" w:eastAsia="宋体" w:hAnsi="宋体"/>
          <w:lang w:eastAsia="zh-CN"/>
        </w:rPr>
        <w:t>推进“标准+服务阵地”，构建“1+10+N”三级资源整合的支撑平台。</w:t>
      </w:r>
    </w:p>
    <w:p w:rsidR="00E673F7" w:rsidRDefault="001C5767">
      <w:pPr>
        <w:rPr>
          <w:rFonts w:ascii="宋体" w:eastAsia="宋体" w:hAnsi="宋体"/>
          <w:lang w:eastAsia="zh-CN"/>
        </w:rPr>
      </w:pPr>
      <w:r w:rsidRPr="001C5767">
        <w:rPr>
          <w:rFonts w:ascii="宋体" w:eastAsia="宋体" w:hAnsi="宋体" w:hint="eastAsia"/>
          <w:lang w:eastAsia="zh-CN"/>
        </w:rPr>
        <w:t>（</w:t>
      </w:r>
      <w:r>
        <w:rPr>
          <w:rFonts w:ascii="宋体" w:eastAsia="宋体" w:hAnsi="宋体"/>
          <w:lang w:eastAsia="zh-CN"/>
        </w:rPr>
        <w:t>3</w:t>
      </w:r>
      <w:r w:rsidRPr="001C5767">
        <w:rPr>
          <w:rFonts w:ascii="宋体" w:eastAsia="宋体" w:hAnsi="宋体" w:hint="eastAsia"/>
          <w:lang w:eastAsia="zh-CN"/>
        </w:rPr>
        <w:t>）</w:t>
      </w:r>
      <w:r w:rsidR="0038314F" w:rsidRPr="00B22FA2">
        <w:rPr>
          <w:rFonts w:ascii="宋体" w:eastAsia="宋体" w:hAnsi="宋体"/>
          <w:lang w:eastAsia="zh-CN"/>
        </w:rPr>
        <w:t>推进“标准+条块结合”凝聚共驻共建共治共享合力。</w:t>
      </w:r>
    </w:p>
    <w:p w:rsidR="00E673F7" w:rsidRDefault="001C5767">
      <w:pPr>
        <w:rPr>
          <w:rFonts w:ascii="宋体" w:eastAsia="宋体" w:hAnsi="宋体"/>
          <w:lang w:eastAsia="zh-CN"/>
        </w:rPr>
      </w:pPr>
      <w:r w:rsidRPr="001C5767">
        <w:rPr>
          <w:rFonts w:ascii="宋体" w:eastAsia="宋体" w:hAnsi="宋体" w:hint="eastAsia"/>
          <w:lang w:eastAsia="zh-CN"/>
        </w:rPr>
        <w:t>（</w:t>
      </w:r>
      <w:r>
        <w:rPr>
          <w:rFonts w:ascii="宋体" w:eastAsia="宋体" w:hAnsi="宋体"/>
          <w:lang w:eastAsia="zh-CN"/>
        </w:rPr>
        <w:t>4</w:t>
      </w:r>
      <w:r w:rsidRPr="001C5767">
        <w:rPr>
          <w:rFonts w:ascii="宋体" w:eastAsia="宋体" w:hAnsi="宋体" w:hint="eastAsia"/>
          <w:lang w:eastAsia="zh-CN"/>
        </w:rPr>
        <w:t>）</w:t>
      </w:r>
      <w:r w:rsidR="0038314F" w:rsidRPr="00B22FA2">
        <w:rPr>
          <w:rFonts w:ascii="宋体" w:eastAsia="宋体" w:hAnsi="宋体"/>
          <w:lang w:eastAsia="zh-CN"/>
        </w:rPr>
        <w:t>推进“标准+</w:t>
      </w:r>
      <w:proofErr w:type="gramStart"/>
      <w:r w:rsidR="0038314F" w:rsidRPr="00B22FA2">
        <w:rPr>
          <w:rFonts w:ascii="宋体" w:eastAsia="宋体" w:hAnsi="宋体"/>
          <w:lang w:eastAsia="zh-CN"/>
        </w:rPr>
        <w:t>一</w:t>
      </w:r>
      <w:proofErr w:type="gramEnd"/>
      <w:r w:rsidR="0038314F" w:rsidRPr="00B22FA2">
        <w:rPr>
          <w:rFonts w:ascii="宋体" w:eastAsia="宋体" w:hAnsi="宋体"/>
          <w:lang w:eastAsia="zh-CN"/>
        </w:rPr>
        <w:t>核多元”深化党建引领基层治理的实践探索。</w:t>
      </w:r>
    </w:p>
    <w:p w:rsidR="00E673F7" w:rsidRDefault="001C5767">
      <w:pPr>
        <w:rPr>
          <w:rFonts w:ascii="宋体" w:eastAsia="宋体" w:hAnsi="宋体"/>
          <w:lang w:eastAsia="zh-CN"/>
        </w:rPr>
      </w:pPr>
      <w:r w:rsidRPr="001C5767">
        <w:rPr>
          <w:rFonts w:ascii="宋体" w:eastAsia="宋体" w:hAnsi="宋体" w:hint="eastAsia"/>
          <w:lang w:eastAsia="zh-CN"/>
        </w:rPr>
        <w:t>（</w:t>
      </w:r>
      <w:r>
        <w:rPr>
          <w:rFonts w:ascii="宋体" w:eastAsia="宋体" w:hAnsi="宋体"/>
          <w:lang w:eastAsia="zh-CN"/>
        </w:rPr>
        <w:t>5</w:t>
      </w:r>
      <w:r w:rsidRPr="001C5767">
        <w:rPr>
          <w:rFonts w:ascii="宋体" w:eastAsia="宋体" w:hAnsi="宋体" w:hint="eastAsia"/>
          <w:lang w:eastAsia="zh-CN"/>
        </w:rPr>
        <w:t>）</w:t>
      </w:r>
      <w:r w:rsidR="0038314F" w:rsidRPr="00B22FA2">
        <w:rPr>
          <w:rFonts w:ascii="宋体" w:eastAsia="宋体" w:hAnsi="宋体"/>
          <w:lang w:eastAsia="zh-CN"/>
        </w:rPr>
        <w:t>推进“标准+组织覆盖”，统筹推进新兴领域党建工作。</w:t>
      </w:r>
    </w:p>
    <w:p w:rsidR="00E673F7" w:rsidRDefault="001C5767">
      <w:pPr>
        <w:rPr>
          <w:rFonts w:ascii="宋体" w:eastAsia="宋体" w:hAnsi="宋体"/>
          <w:lang w:eastAsia="zh-CN"/>
        </w:rPr>
      </w:pPr>
      <w:r w:rsidRPr="001C5767">
        <w:rPr>
          <w:rFonts w:ascii="宋体" w:eastAsia="宋体" w:hAnsi="宋体" w:hint="eastAsia"/>
          <w:lang w:eastAsia="zh-CN"/>
        </w:rPr>
        <w:t>（</w:t>
      </w:r>
      <w:r>
        <w:rPr>
          <w:rFonts w:ascii="宋体" w:eastAsia="宋体" w:hAnsi="宋体"/>
          <w:lang w:eastAsia="zh-CN"/>
        </w:rPr>
        <w:t>6</w:t>
      </w:r>
      <w:r w:rsidRPr="001C5767">
        <w:rPr>
          <w:rFonts w:ascii="宋体" w:eastAsia="宋体" w:hAnsi="宋体" w:hint="eastAsia"/>
          <w:lang w:eastAsia="zh-CN"/>
        </w:rPr>
        <w:t>）</w:t>
      </w:r>
      <w:r w:rsidR="0038314F" w:rsidRPr="00B22FA2">
        <w:rPr>
          <w:rFonts w:ascii="宋体" w:eastAsia="宋体" w:hAnsi="宋体"/>
          <w:lang w:eastAsia="zh-CN"/>
        </w:rPr>
        <w:t>推进“标准+信息技术”，提升党建智能化信息化水平。</w:t>
      </w:r>
    </w:p>
    <w:p w:rsidR="00E673F7" w:rsidRDefault="001C5767">
      <w:pPr>
        <w:rPr>
          <w:rFonts w:ascii="宋体" w:eastAsia="宋体" w:hAnsi="宋体"/>
          <w:lang w:eastAsia="zh-CN"/>
        </w:rPr>
      </w:pPr>
      <w:r w:rsidRPr="001C5767">
        <w:rPr>
          <w:rFonts w:ascii="宋体" w:eastAsia="宋体" w:hAnsi="宋体" w:hint="eastAsia"/>
          <w:lang w:eastAsia="zh-CN"/>
        </w:rPr>
        <w:t>（</w:t>
      </w:r>
      <w:r>
        <w:rPr>
          <w:rFonts w:ascii="宋体" w:eastAsia="宋体" w:hAnsi="宋体" w:hint="eastAsia"/>
          <w:lang w:eastAsia="zh-CN"/>
        </w:rPr>
        <w:t>7</w:t>
      </w:r>
      <w:r w:rsidRPr="001C5767">
        <w:rPr>
          <w:rFonts w:ascii="宋体" w:eastAsia="宋体" w:hAnsi="宋体" w:hint="eastAsia"/>
          <w:lang w:eastAsia="zh-CN"/>
        </w:rPr>
        <w:t>）</w:t>
      </w:r>
      <w:r w:rsidR="0038314F" w:rsidRPr="00B22FA2">
        <w:rPr>
          <w:rFonts w:ascii="宋体" w:eastAsia="宋体" w:hAnsi="宋体"/>
          <w:lang w:eastAsia="zh-CN"/>
        </w:rPr>
        <w:t>推进“标准+队伍保障”，建设专业化职业化党务工作者队伍。</w:t>
      </w:r>
    </w:p>
    <w:p w:rsidR="00957CC8" w:rsidRPr="00B22FA2" w:rsidRDefault="001C5767">
      <w:pPr>
        <w:rPr>
          <w:rFonts w:ascii="宋体" w:eastAsia="宋体" w:hAnsi="宋体"/>
          <w:lang w:eastAsia="zh-CN"/>
        </w:rPr>
      </w:pPr>
      <w:r w:rsidRPr="001C5767">
        <w:rPr>
          <w:rFonts w:ascii="宋体" w:eastAsia="宋体" w:hAnsi="宋体" w:hint="eastAsia"/>
          <w:lang w:eastAsia="zh-CN"/>
        </w:rPr>
        <w:t>（</w:t>
      </w:r>
      <w:r>
        <w:rPr>
          <w:rFonts w:ascii="宋体" w:eastAsia="宋体" w:hAnsi="宋体"/>
          <w:lang w:eastAsia="zh-CN"/>
        </w:rPr>
        <w:t>8</w:t>
      </w:r>
      <w:r w:rsidRPr="001C5767">
        <w:rPr>
          <w:rFonts w:ascii="宋体" w:eastAsia="宋体" w:hAnsi="宋体" w:hint="eastAsia"/>
          <w:lang w:eastAsia="zh-CN"/>
        </w:rPr>
        <w:t>）</w:t>
      </w:r>
      <w:r w:rsidR="0038314F" w:rsidRPr="00B22FA2">
        <w:rPr>
          <w:rFonts w:ascii="宋体" w:eastAsia="宋体" w:hAnsi="宋体"/>
          <w:lang w:eastAsia="zh-CN"/>
        </w:rPr>
        <w:t>推进“标准+功能建设”，强化城市基层党组织的整体功能。</w:t>
      </w:r>
    </w:p>
    <w:p w:rsidR="00957CC8" w:rsidRDefault="00957CC8">
      <w:pPr>
        <w:rPr>
          <w:rFonts w:ascii="宋体" w:eastAsia="宋体" w:hAnsi="宋体"/>
          <w:lang w:eastAsia="zh-CN"/>
        </w:rPr>
      </w:pPr>
    </w:p>
    <w:p w:rsidR="00530B92" w:rsidRDefault="00530B92">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AB7F61" w:rsidRDefault="00AB7F61">
      <w:pPr>
        <w:rPr>
          <w:rFonts w:ascii="宋体" w:eastAsia="宋体" w:hAnsi="宋体"/>
          <w:lang w:eastAsia="zh-CN"/>
        </w:rPr>
      </w:pPr>
      <w:r w:rsidRPr="00AB7F61">
        <w:rPr>
          <w:rFonts w:ascii="宋体" w:eastAsia="宋体" w:hAnsi="宋体"/>
          <w:lang w:eastAsia="zh-CN"/>
        </w:rPr>
        <w:t>11</w:t>
      </w:r>
      <w:r w:rsidRPr="00AB7F61">
        <w:rPr>
          <w:rFonts w:ascii="宋体" w:eastAsia="宋体" w:hAnsi="宋体" w:hint="eastAsia"/>
          <w:lang w:eastAsia="zh-CN"/>
        </w:rPr>
        <w:t>中共深圳市委办公厅印发《关于推进社区党建标准化建设的意见》的通知题库</w:t>
      </w:r>
    </w:p>
    <w:p w:rsidR="00AB7F61" w:rsidRDefault="00AB7F61">
      <w:pPr>
        <w:rPr>
          <w:rFonts w:ascii="宋体" w:eastAsia="宋体" w:hAnsi="宋体"/>
          <w:lang w:eastAsia="zh-CN"/>
        </w:rPr>
      </w:pPr>
      <w:r w:rsidRPr="00AB7F61">
        <w:rPr>
          <w:rFonts w:ascii="宋体" w:eastAsia="宋体" w:hAnsi="宋体" w:hint="eastAsia"/>
          <w:lang w:eastAsia="zh-CN"/>
        </w:rPr>
        <w:t>单选</w:t>
      </w:r>
      <w:r w:rsidRPr="00AB7F61">
        <w:rPr>
          <w:rFonts w:ascii="宋体" w:eastAsia="宋体" w:hAnsi="宋体"/>
          <w:lang w:eastAsia="zh-CN"/>
        </w:rPr>
        <w:t>4</w:t>
      </w:r>
      <w:r w:rsidRPr="00AB7F61">
        <w:rPr>
          <w:rFonts w:ascii="宋体" w:eastAsia="宋体" w:hAnsi="宋体" w:hint="eastAsia"/>
          <w:lang w:eastAsia="zh-CN"/>
        </w:rPr>
        <w:t>多选</w:t>
      </w:r>
      <w:r w:rsidRPr="00AB7F61">
        <w:rPr>
          <w:rFonts w:ascii="宋体" w:eastAsia="宋体" w:hAnsi="宋体"/>
          <w:lang w:eastAsia="zh-CN"/>
        </w:rPr>
        <w:t>5</w:t>
      </w:r>
    </w:p>
    <w:p w:rsidR="00530B92" w:rsidRPr="00B22FA2" w:rsidRDefault="00530B92">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中共深圳市委办公厅印发《关于推进社区党建标准化建设的意见》的通知题库</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一、单选题</w:t>
      </w:r>
    </w:p>
    <w:p w:rsidR="00DA381B" w:rsidRPr="00B22FA2" w:rsidRDefault="00DA381B">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1.根据《关于推进社区党建标准化建设的意见》，社区统一设</w:t>
      </w:r>
      <w:r w:rsidR="009678D4" w:rsidRPr="009678D4">
        <w:rPr>
          <w:rFonts w:ascii="宋体" w:eastAsia="宋体" w:hAnsi="宋体" w:hint="eastAsia"/>
          <w:lang w:eastAsia="zh-CN"/>
        </w:rPr>
        <w:t>（B）</w:t>
      </w:r>
      <w:r w:rsidRPr="00B22FA2">
        <w:rPr>
          <w:rFonts w:ascii="宋体" w:eastAsia="宋体" w:hAnsi="宋体"/>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A.党总支B.党委C.两新党委D.党组</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2.根据《关于推进社区党建标准化建设的意见》，就业年龄段社区党委书记实行事业岗位、事业待遇，其中连续任职满年、表现优秀、群众拥护的，</w:t>
      </w:r>
      <w:proofErr w:type="gramStart"/>
      <w:r w:rsidRPr="00B22FA2">
        <w:rPr>
          <w:rFonts w:ascii="宋体" w:eastAsia="宋体" w:hAnsi="宋体"/>
          <w:lang w:eastAsia="zh-CN"/>
        </w:rPr>
        <w:t>经规定</w:t>
      </w:r>
      <w:proofErr w:type="gramEnd"/>
      <w:r w:rsidRPr="00B22FA2">
        <w:rPr>
          <w:rFonts w:ascii="宋体" w:eastAsia="宋体" w:hAnsi="宋体"/>
          <w:lang w:eastAsia="zh-CN"/>
        </w:rPr>
        <w:t>程序可使用事业编制（D）</w:t>
      </w:r>
    </w:p>
    <w:p w:rsidR="00957CC8" w:rsidRPr="00B22FA2" w:rsidRDefault="0038314F">
      <w:pPr>
        <w:rPr>
          <w:rFonts w:ascii="宋体" w:eastAsia="宋体" w:hAnsi="宋体"/>
          <w:lang w:eastAsia="zh-CN"/>
        </w:rPr>
      </w:pPr>
      <w:r w:rsidRPr="00B22FA2">
        <w:rPr>
          <w:rFonts w:ascii="宋体" w:eastAsia="宋体" w:hAnsi="宋体"/>
          <w:lang w:eastAsia="zh-CN"/>
        </w:rPr>
        <w:t>A.3B.4C.5D.6</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3.根据社区党建标准化任务清单要求，社区党组织每</w:t>
      </w:r>
      <w:r w:rsidR="0019026B">
        <w:rPr>
          <w:rFonts w:ascii="宋体" w:eastAsia="宋体" w:hAnsi="宋体" w:hint="eastAsia"/>
          <w:lang w:eastAsia="zh-CN"/>
        </w:rPr>
        <w:t>_</w:t>
      </w:r>
      <w:r w:rsidR="0019026B">
        <w:rPr>
          <w:rFonts w:ascii="宋体" w:eastAsia="宋体" w:hAnsi="宋体"/>
          <w:lang w:eastAsia="zh-CN"/>
        </w:rPr>
        <w:t>____</w:t>
      </w:r>
      <w:r w:rsidRPr="00B22FA2">
        <w:rPr>
          <w:rFonts w:ascii="宋体" w:eastAsia="宋体" w:hAnsi="宋体"/>
          <w:lang w:eastAsia="zh-CN"/>
        </w:rPr>
        <w:t>收缴1次党费，并做好党费收支管理。（C）</w:t>
      </w:r>
    </w:p>
    <w:p w:rsidR="00957CC8" w:rsidRPr="00B22FA2" w:rsidRDefault="0038314F">
      <w:pPr>
        <w:rPr>
          <w:rFonts w:ascii="宋体" w:eastAsia="宋体" w:hAnsi="宋体"/>
          <w:lang w:eastAsia="zh-CN"/>
        </w:rPr>
      </w:pPr>
      <w:r w:rsidRPr="00B22FA2">
        <w:rPr>
          <w:rFonts w:ascii="宋体" w:eastAsia="宋体" w:hAnsi="宋体"/>
          <w:lang w:eastAsia="zh-CN"/>
        </w:rPr>
        <w:t>A.年B.周C.月D.季度</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4.社区党委换届或书记离任前后，由</w:t>
      </w:r>
      <w:r w:rsidR="00C43B58">
        <w:rPr>
          <w:rFonts w:ascii="宋体" w:eastAsia="宋体" w:hAnsi="宋体" w:hint="eastAsia"/>
          <w:lang w:eastAsia="zh-CN"/>
        </w:rPr>
        <w:t>_</w:t>
      </w:r>
      <w:r w:rsidR="00C43B58">
        <w:rPr>
          <w:rFonts w:ascii="宋体" w:eastAsia="宋体" w:hAnsi="宋体"/>
          <w:lang w:eastAsia="zh-CN"/>
        </w:rPr>
        <w:t>___</w:t>
      </w:r>
      <w:r w:rsidRPr="00B22FA2">
        <w:rPr>
          <w:rFonts w:ascii="宋体" w:eastAsia="宋体" w:hAnsi="宋体"/>
          <w:lang w:eastAsia="zh-CN"/>
        </w:rPr>
        <w:t>审计部门或街道对社区党委书记实行经济责任审计。（B）</w:t>
      </w:r>
    </w:p>
    <w:p w:rsidR="00C016BE" w:rsidRDefault="0038314F">
      <w:pPr>
        <w:rPr>
          <w:rFonts w:ascii="宋体" w:eastAsia="宋体" w:hAnsi="宋体"/>
          <w:lang w:eastAsia="zh-CN"/>
        </w:rPr>
      </w:pPr>
      <w:r w:rsidRPr="00B22FA2">
        <w:rPr>
          <w:rFonts w:ascii="宋体" w:eastAsia="宋体" w:hAnsi="宋体"/>
          <w:lang w:eastAsia="zh-CN"/>
        </w:rPr>
        <w:t>A.街道</w:t>
      </w:r>
    </w:p>
    <w:p w:rsidR="00957CC8" w:rsidRPr="00B22FA2" w:rsidRDefault="0038314F">
      <w:pPr>
        <w:rPr>
          <w:rFonts w:ascii="宋体" w:eastAsia="宋体" w:hAnsi="宋体"/>
          <w:lang w:eastAsia="zh-CN"/>
        </w:rPr>
      </w:pPr>
      <w:r w:rsidRPr="00B22FA2">
        <w:rPr>
          <w:rFonts w:ascii="宋体" w:eastAsia="宋体" w:hAnsi="宋体"/>
          <w:lang w:eastAsia="zh-CN"/>
        </w:rPr>
        <w:t>B.区</w:t>
      </w:r>
    </w:p>
    <w:p w:rsidR="004C7F77" w:rsidRDefault="0038314F">
      <w:pPr>
        <w:rPr>
          <w:rFonts w:ascii="宋体" w:eastAsia="宋体" w:hAnsi="宋体"/>
          <w:lang w:eastAsia="zh-CN"/>
        </w:rPr>
      </w:pPr>
      <w:r w:rsidRPr="00B22FA2">
        <w:rPr>
          <w:rFonts w:ascii="宋体" w:eastAsia="宋体" w:hAnsi="宋体"/>
          <w:lang w:eastAsia="zh-CN"/>
        </w:rPr>
        <w:t>C.市</w:t>
      </w:r>
    </w:p>
    <w:p w:rsidR="00957CC8" w:rsidRPr="00B22FA2" w:rsidRDefault="0038314F">
      <w:pPr>
        <w:rPr>
          <w:rFonts w:ascii="宋体" w:eastAsia="宋体" w:hAnsi="宋体"/>
          <w:lang w:eastAsia="zh-CN"/>
        </w:rPr>
      </w:pPr>
      <w:r w:rsidRPr="00B22FA2">
        <w:rPr>
          <w:rFonts w:ascii="宋体" w:eastAsia="宋体" w:hAnsi="宋体"/>
          <w:lang w:eastAsia="zh-CN"/>
        </w:rPr>
        <w:t>D.区和街道</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二、多选题</w:t>
      </w:r>
    </w:p>
    <w:p w:rsidR="00DA381B" w:rsidRPr="00B22FA2" w:rsidRDefault="00DA381B">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1.根据《关于推进社区党建标准化建设的意见》中关于推进党员管理标准化的要求，各区组织部门每年初发布“三会一课”主题内容指引，以党支部为单位，采取</w:t>
      </w:r>
      <w:r w:rsidR="005727C0">
        <w:rPr>
          <w:rFonts w:ascii="宋体" w:eastAsia="宋体" w:hAnsi="宋体" w:hint="eastAsia"/>
          <w:lang w:eastAsia="zh-CN"/>
        </w:rPr>
        <w:t>_</w:t>
      </w:r>
      <w:r w:rsidR="005727C0">
        <w:rPr>
          <w:rFonts w:ascii="宋体" w:eastAsia="宋体" w:hAnsi="宋体"/>
          <w:lang w:eastAsia="zh-CN"/>
        </w:rPr>
        <w:t>___</w:t>
      </w:r>
      <w:r w:rsidRPr="00B22FA2">
        <w:rPr>
          <w:rFonts w:ascii="宋体" w:eastAsia="宋体" w:hAnsi="宋体"/>
          <w:lang w:eastAsia="zh-CN"/>
        </w:rPr>
        <w:t>、</w:t>
      </w:r>
      <w:r w:rsidR="005727C0">
        <w:rPr>
          <w:rFonts w:ascii="宋体" w:eastAsia="宋体" w:hAnsi="宋体" w:hint="eastAsia"/>
          <w:lang w:eastAsia="zh-CN"/>
        </w:rPr>
        <w:t>_</w:t>
      </w:r>
      <w:r w:rsidR="005727C0">
        <w:rPr>
          <w:rFonts w:ascii="宋体" w:eastAsia="宋体" w:hAnsi="宋体"/>
          <w:lang w:eastAsia="zh-CN"/>
        </w:rPr>
        <w:t>____</w:t>
      </w:r>
      <w:r w:rsidRPr="00B22FA2">
        <w:rPr>
          <w:rFonts w:ascii="宋体" w:eastAsia="宋体" w:hAnsi="宋体"/>
          <w:lang w:eastAsia="zh-CN"/>
        </w:rPr>
        <w:t>、</w:t>
      </w:r>
      <w:r w:rsidR="005727C0">
        <w:rPr>
          <w:rFonts w:ascii="宋体" w:eastAsia="宋体" w:hAnsi="宋体" w:hint="eastAsia"/>
          <w:lang w:eastAsia="zh-CN"/>
        </w:rPr>
        <w:t>_</w:t>
      </w:r>
      <w:r w:rsidR="005727C0">
        <w:rPr>
          <w:rFonts w:ascii="宋体" w:eastAsia="宋体" w:hAnsi="宋体"/>
          <w:lang w:eastAsia="zh-CN"/>
        </w:rPr>
        <w:t>____</w:t>
      </w:r>
      <w:r w:rsidRPr="00B22FA2">
        <w:rPr>
          <w:rFonts w:ascii="宋体" w:eastAsia="宋体" w:hAnsi="宋体"/>
          <w:lang w:eastAsia="zh-CN"/>
        </w:rPr>
        <w:t>和</w:t>
      </w:r>
      <w:r w:rsidR="005727C0">
        <w:rPr>
          <w:rFonts w:ascii="宋体" w:eastAsia="宋体" w:hAnsi="宋体" w:hint="eastAsia"/>
          <w:lang w:eastAsia="zh-CN"/>
        </w:rPr>
        <w:t>_</w:t>
      </w:r>
      <w:r w:rsidR="005727C0">
        <w:rPr>
          <w:rFonts w:ascii="宋体" w:eastAsia="宋体" w:hAnsi="宋体"/>
          <w:lang w:eastAsia="zh-CN"/>
        </w:rPr>
        <w:t>____</w:t>
      </w:r>
      <w:r w:rsidRPr="00B22FA2">
        <w:rPr>
          <w:rFonts w:ascii="宋体" w:eastAsia="宋体" w:hAnsi="宋体"/>
          <w:lang w:eastAsia="zh-CN"/>
        </w:rPr>
        <w:t>的形式，组织党员学习（ABCD）</w:t>
      </w:r>
    </w:p>
    <w:p w:rsidR="009C080F" w:rsidRDefault="0038314F">
      <w:pPr>
        <w:rPr>
          <w:rFonts w:ascii="宋体" w:eastAsia="宋体" w:hAnsi="宋体"/>
          <w:lang w:eastAsia="zh-CN"/>
        </w:rPr>
      </w:pPr>
      <w:r w:rsidRPr="00B22FA2">
        <w:rPr>
          <w:rFonts w:ascii="宋体" w:eastAsia="宋体" w:hAnsi="宋体"/>
          <w:lang w:eastAsia="zh-CN"/>
        </w:rPr>
        <w:t>A.党员大会</w:t>
      </w:r>
    </w:p>
    <w:p w:rsidR="009C080F" w:rsidRDefault="0038314F">
      <w:pPr>
        <w:rPr>
          <w:rFonts w:ascii="宋体" w:eastAsia="宋体" w:hAnsi="宋体"/>
          <w:lang w:eastAsia="zh-CN"/>
        </w:rPr>
      </w:pPr>
      <w:r w:rsidRPr="00B22FA2">
        <w:rPr>
          <w:rFonts w:ascii="宋体" w:eastAsia="宋体" w:hAnsi="宋体"/>
          <w:lang w:eastAsia="zh-CN"/>
        </w:rPr>
        <w:t>B.支委会</w:t>
      </w:r>
    </w:p>
    <w:p w:rsidR="009C080F" w:rsidRDefault="0038314F">
      <w:pPr>
        <w:rPr>
          <w:rFonts w:ascii="宋体" w:eastAsia="宋体" w:hAnsi="宋体"/>
          <w:lang w:eastAsia="zh-CN"/>
        </w:rPr>
      </w:pPr>
      <w:r w:rsidRPr="00B22FA2">
        <w:rPr>
          <w:rFonts w:ascii="宋体" w:eastAsia="宋体" w:hAnsi="宋体"/>
          <w:lang w:eastAsia="zh-CN"/>
        </w:rPr>
        <w:t>C.党小组会</w:t>
      </w:r>
    </w:p>
    <w:p w:rsidR="00957CC8" w:rsidRPr="00B22FA2" w:rsidRDefault="0038314F">
      <w:pPr>
        <w:rPr>
          <w:rFonts w:ascii="宋体" w:eastAsia="宋体" w:hAnsi="宋体"/>
          <w:lang w:eastAsia="zh-CN"/>
        </w:rPr>
      </w:pPr>
      <w:r w:rsidRPr="00B22FA2">
        <w:rPr>
          <w:rFonts w:ascii="宋体" w:eastAsia="宋体" w:hAnsi="宋体"/>
          <w:lang w:eastAsia="zh-CN"/>
        </w:rPr>
        <w:t>D.党课</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2.根据《关于推进社区党建标准化建设的意见》中关于推进治理结构标准化的要求，社区办公场所大门口统一悬挂</w:t>
      </w:r>
      <w:r w:rsidR="002203EC">
        <w:rPr>
          <w:rFonts w:ascii="宋体" w:eastAsia="宋体" w:hAnsi="宋体"/>
          <w:lang w:eastAsia="zh-CN"/>
        </w:rPr>
        <w:t>______</w:t>
      </w:r>
      <w:r w:rsidRPr="00B22FA2">
        <w:rPr>
          <w:rFonts w:ascii="宋体" w:eastAsia="宋体" w:hAnsi="宋体"/>
          <w:lang w:eastAsia="zh-CN"/>
        </w:rPr>
        <w:t>的牌子，一律不得悬挂其他牌子。（ACD）</w:t>
      </w:r>
    </w:p>
    <w:p w:rsidR="00B86E67" w:rsidRDefault="0038314F">
      <w:pPr>
        <w:rPr>
          <w:rFonts w:ascii="宋体" w:eastAsia="宋体" w:hAnsi="宋体"/>
          <w:lang w:eastAsia="zh-CN"/>
        </w:rPr>
      </w:pPr>
      <w:r w:rsidRPr="00B22FA2">
        <w:rPr>
          <w:rFonts w:ascii="宋体" w:eastAsia="宋体" w:hAnsi="宋体"/>
          <w:lang w:eastAsia="zh-CN"/>
        </w:rPr>
        <w:lastRenderedPageBreak/>
        <w:t>A.社区党委</w:t>
      </w:r>
    </w:p>
    <w:p w:rsidR="00B86E67" w:rsidRDefault="0038314F">
      <w:pPr>
        <w:rPr>
          <w:rFonts w:ascii="宋体" w:eastAsia="宋体" w:hAnsi="宋体"/>
          <w:lang w:eastAsia="zh-CN"/>
        </w:rPr>
      </w:pPr>
      <w:r w:rsidRPr="00B22FA2">
        <w:rPr>
          <w:rFonts w:ascii="宋体" w:eastAsia="宋体" w:hAnsi="宋体"/>
          <w:lang w:eastAsia="zh-CN"/>
        </w:rPr>
        <w:t>B.股份公司</w:t>
      </w:r>
    </w:p>
    <w:p w:rsidR="00B86E67" w:rsidRDefault="0038314F">
      <w:pPr>
        <w:rPr>
          <w:rFonts w:ascii="宋体" w:eastAsia="宋体" w:hAnsi="宋体"/>
          <w:lang w:eastAsia="zh-CN"/>
        </w:rPr>
      </w:pPr>
      <w:r w:rsidRPr="00B22FA2">
        <w:rPr>
          <w:rFonts w:ascii="宋体" w:eastAsia="宋体" w:hAnsi="宋体"/>
          <w:lang w:eastAsia="zh-CN"/>
        </w:rPr>
        <w:t>C.居委会</w:t>
      </w:r>
    </w:p>
    <w:p w:rsidR="00957CC8" w:rsidRPr="00B22FA2" w:rsidRDefault="0038314F">
      <w:pPr>
        <w:rPr>
          <w:rFonts w:ascii="宋体" w:eastAsia="宋体" w:hAnsi="宋体"/>
          <w:lang w:eastAsia="zh-CN"/>
        </w:rPr>
      </w:pPr>
      <w:r w:rsidRPr="00B22FA2">
        <w:rPr>
          <w:rFonts w:ascii="宋体" w:eastAsia="宋体" w:hAnsi="宋体"/>
          <w:lang w:eastAsia="zh-CN"/>
        </w:rPr>
        <w:t>D.工作站</w:t>
      </w:r>
    </w:p>
    <w:p w:rsidR="00B86E67" w:rsidRDefault="0038314F">
      <w:pPr>
        <w:rPr>
          <w:rFonts w:ascii="宋体" w:eastAsia="宋体" w:hAnsi="宋体"/>
          <w:lang w:eastAsia="zh-CN"/>
        </w:rPr>
      </w:pPr>
      <w:r w:rsidRPr="00B22FA2">
        <w:rPr>
          <w:rFonts w:ascii="宋体" w:eastAsia="宋体" w:hAnsi="宋体"/>
          <w:lang w:eastAsia="zh-CN"/>
        </w:rPr>
        <w:t>E.社区警务室</w:t>
      </w:r>
    </w:p>
    <w:p w:rsidR="00957CC8" w:rsidRPr="00B22FA2" w:rsidRDefault="0038314F">
      <w:pPr>
        <w:rPr>
          <w:rFonts w:ascii="宋体" w:eastAsia="宋体" w:hAnsi="宋体"/>
          <w:lang w:eastAsia="zh-CN"/>
        </w:rPr>
      </w:pPr>
      <w:r w:rsidRPr="00B22FA2">
        <w:rPr>
          <w:rFonts w:ascii="宋体" w:eastAsia="宋体" w:hAnsi="宋体"/>
          <w:lang w:eastAsia="zh-CN"/>
        </w:rPr>
        <w:t>F.社区服务中心</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3.根据《中共深圳市委组织部关于开展社区党建标准化建设检查验收工作的通知》的通知要求，社区党群服务中心检查验收围绕组织建设标准化、</w:t>
      </w:r>
      <w:r w:rsidR="002203EC" w:rsidRPr="002203EC">
        <w:rPr>
          <w:rFonts w:ascii="宋体" w:eastAsia="宋体" w:hAnsi="宋体"/>
          <w:lang w:eastAsia="zh-CN"/>
        </w:rPr>
        <w:t>______</w:t>
      </w:r>
      <w:r w:rsidRPr="00B22FA2">
        <w:rPr>
          <w:rFonts w:ascii="宋体" w:eastAsia="宋体" w:hAnsi="宋体"/>
          <w:lang w:eastAsia="zh-CN"/>
        </w:rPr>
        <w:t>等开展（ABCDE）</w:t>
      </w:r>
    </w:p>
    <w:p w:rsidR="00F3492C" w:rsidRDefault="0038314F">
      <w:pPr>
        <w:rPr>
          <w:rFonts w:ascii="宋体" w:eastAsia="宋体" w:hAnsi="宋体"/>
          <w:lang w:eastAsia="zh-CN"/>
        </w:rPr>
      </w:pPr>
      <w:r w:rsidRPr="00B22FA2">
        <w:rPr>
          <w:rFonts w:ascii="宋体" w:eastAsia="宋体" w:hAnsi="宋体"/>
          <w:lang w:eastAsia="zh-CN"/>
        </w:rPr>
        <w:t>A.党员管理标准化</w:t>
      </w:r>
    </w:p>
    <w:p w:rsidR="00F3492C" w:rsidRDefault="0038314F">
      <w:pPr>
        <w:rPr>
          <w:rFonts w:ascii="宋体" w:eastAsia="宋体" w:hAnsi="宋体"/>
          <w:lang w:eastAsia="zh-CN"/>
        </w:rPr>
      </w:pPr>
      <w:r w:rsidRPr="00B22FA2">
        <w:rPr>
          <w:rFonts w:ascii="宋体" w:eastAsia="宋体" w:hAnsi="宋体"/>
          <w:lang w:eastAsia="zh-CN"/>
        </w:rPr>
        <w:t>B.治理结构标准化</w:t>
      </w:r>
    </w:p>
    <w:p w:rsidR="00F3492C" w:rsidRDefault="0038314F">
      <w:pPr>
        <w:rPr>
          <w:rFonts w:ascii="宋体" w:eastAsia="宋体" w:hAnsi="宋体"/>
          <w:lang w:eastAsia="zh-CN"/>
        </w:rPr>
      </w:pPr>
      <w:r w:rsidRPr="00B22FA2">
        <w:rPr>
          <w:rFonts w:ascii="宋体" w:eastAsia="宋体" w:hAnsi="宋体"/>
          <w:lang w:eastAsia="zh-CN"/>
        </w:rPr>
        <w:t>C.服务群众标准化</w:t>
      </w:r>
    </w:p>
    <w:p w:rsidR="00F3492C" w:rsidRDefault="0038314F">
      <w:pPr>
        <w:rPr>
          <w:rFonts w:ascii="宋体" w:eastAsia="宋体" w:hAnsi="宋体"/>
          <w:lang w:eastAsia="zh-CN"/>
        </w:rPr>
      </w:pPr>
      <w:r w:rsidRPr="00B22FA2">
        <w:rPr>
          <w:rFonts w:ascii="宋体" w:eastAsia="宋体" w:hAnsi="宋体"/>
          <w:lang w:eastAsia="zh-CN"/>
        </w:rPr>
        <w:t>D.工作职责标准化</w:t>
      </w:r>
    </w:p>
    <w:p w:rsidR="00957CC8" w:rsidRPr="00B22FA2" w:rsidRDefault="0038314F">
      <w:pPr>
        <w:rPr>
          <w:rFonts w:ascii="宋体" w:eastAsia="宋体" w:hAnsi="宋体"/>
          <w:lang w:eastAsia="zh-CN"/>
        </w:rPr>
      </w:pPr>
      <w:r w:rsidRPr="00B22FA2">
        <w:rPr>
          <w:rFonts w:ascii="宋体" w:eastAsia="宋体" w:hAnsi="宋体"/>
          <w:lang w:eastAsia="zh-CN"/>
        </w:rPr>
        <w:t>E.标准化建设保障</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4.根据《中共深圳市委组织部关于开展社区党建标准化建设检查验收工作的通知》的通知要求，验收考核的方式分为</w:t>
      </w:r>
      <w:r w:rsidR="005B584F">
        <w:rPr>
          <w:rFonts w:ascii="宋体" w:eastAsia="宋体" w:hAnsi="宋体"/>
          <w:lang w:eastAsia="zh-CN"/>
        </w:rPr>
        <w:t>____</w:t>
      </w:r>
      <w:r w:rsidRPr="00B22FA2">
        <w:rPr>
          <w:rFonts w:ascii="宋体" w:eastAsia="宋体" w:hAnsi="宋体"/>
          <w:lang w:eastAsia="zh-CN"/>
        </w:rPr>
        <w:t>。（ABC）</w:t>
      </w:r>
    </w:p>
    <w:p w:rsidR="00957CC8" w:rsidRPr="00B22FA2" w:rsidRDefault="0038314F">
      <w:pPr>
        <w:rPr>
          <w:rFonts w:ascii="宋体" w:eastAsia="宋体" w:hAnsi="宋体"/>
          <w:lang w:eastAsia="zh-CN"/>
        </w:rPr>
      </w:pPr>
      <w:r w:rsidRPr="00B22FA2">
        <w:rPr>
          <w:rFonts w:ascii="宋体" w:eastAsia="宋体" w:hAnsi="宋体"/>
          <w:lang w:eastAsia="zh-CN"/>
        </w:rPr>
        <w:t>A.实地走访B.查阅资料C.个别访谈D.问卷调查</w:t>
      </w: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5.园区党委要找准园区党建和企业发展的结合点，面向园区全部（ACD）开展服务，推动企业经营发展，引领园区文化建设，维护职工合法权益，促进园区和谐稳定。</w:t>
      </w:r>
    </w:p>
    <w:p w:rsidR="001174CF" w:rsidRDefault="0038314F">
      <w:pPr>
        <w:rPr>
          <w:rFonts w:ascii="宋体" w:eastAsia="宋体" w:hAnsi="宋体"/>
          <w:lang w:eastAsia="zh-CN"/>
        </w:rPr>
      </w:pPr>
      <w:r w:rsidRPr="00B22FA2">
        <w:rPr>
          <w:rFonts w:ascii="宋体" w:eastAsia="宋体" w:hAnsi="宋体"/>
          <w:lang w:eastAsia="zh-CN"/>
        </w:rPr>
        <w:t>A.企业</w:t>
      </w:r>
    </w:p>
    <w:p w:rsidR="001174CF" w:rsidRDefault="0038314F">
      <w:pPr>
        <w:rPr>
          <w:rFonts w:ascii="宋体" w:eastAsia="宋体" w:hAnsi="宋体"/>
          <w:lang w:eastAsia="zh-CN"/>
        </w:rPr>
      </w:pPr>
      <w:r w:rsidRPr="00B22FA2">
        <w:rPr>
          <w:rFonts w:ascii="宋体" w:eastAsia="宋体" w:hAnsi="宋体"/>
          <w:lang w:eastAsia="zh-CN"/>
        </w:rPr>
        <w:t>B.群众</w:t>
      </w:r>
    </w:p>
    <w:p w:rsidR="001174CF" w:rsidRDefault="0038314F">
      <w:pPr>
        <w:rPr>
          <w:rFonts w:ascii="宋体" w:eastAsia="宋体" w:hAnsi="宋体"/>
          <w:lang w:eastAsia="zh-CN"/>
        </w:rPr>
      </w:pPr>
      <w:r w:rsidRPr="00B22FA2">
        <w:rPr>
          <w:rFonts w:ascii="宋体" w:eastAsia="宋体" w:hAnsi="宋体"/>
          <w:lang w:eastAsia="zh-CN"/>
        </w:rPr>
        <w:t>C.党员</w:t>
      </w:r>
    </w:p>
    <w:p w:rsidR="00957CC8" w:rsidRDefault="0038314F">
      <w:pPr>
        <w:rPr>
          <w:rFonts w:ascii="宋体" w:eastAsia="宋体" w:hAnsi="宋体"/>
          <w:lang w:eastAsia="zh-CN"/>
        </w:rPr>
      </w:pPr>
      <w:r w:rsidRPr="00B22FA2">
        <w:rPr>
          <w:rFonts w:ascii="宋体" w:eastAsia="宋体" w:hAnsi="宋体"/>
          <w:lang w:eastAsia="zh-CN"/>
        </w:rPr>
        <w:lastRenderedPageBreak/>
        <w:t>D.职工</w:t>
      </w:r>
    </w:p>
    <w:p w:rsidR="00985C7E" w:rsidRDefault="00985C7E">
      <w:pPr>
        <w:rPr>
          <w:rFonts w:ascii="宋体" w:eastAsia="宋体" w:hAnsi="宋体"/>
          <w:lang w:eastAsia="zh-CN"/>
        </w:rPr>
      </w:pPr>
    </w:p>
    <w:p w:rsidR="00985C7E" w:rsidRDefault="00985C7E">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F44E17" w:rsidRDefault="00F44E17">
      <w:pPr>
        <w:rPr>
          <w:rFonts w:ascii="宋体" w:eastAsia="宋体" w:hAnsi="宋体"/>
          <w:lang w:eastAsia="zh-CN"/>
        </w:rPr>
      </w:pPr>
      <w:r w:rsidRPr="00F44E17">
        <w:rPr>
          <w:rFonts w:ascii="宋体" w:eastAsia="宋体" w:hAnsi="宋体"/>
          <w:lang w:eastAsia="zh-CN"/>
        </w:rPr>
        <w:t>12</w:t>
      </w:r>
      <w:r w:rsidRPr="00F44E17">
        <w:rPr>
          <w:rFonts w:ascii="宋体" w:eastAsia="宋体" w:hAnsi="宋体" w:hint="eastAsia"/>
          <w:lang w:eastAsia="zh-CN"/>
        </w:rPr>
        <w:t>深圳市发展党员工作手册（</w:t>
      </w:r>
      <w:r w:rsidRPr="00F44E17">
        <w:rPr>
          <w:rFonts w:ascii="宋体" w:eastAsia="宋体" w:hAnsi="宋体"/>
          <w:lang w:eastAsia="zh-CN"/>
        </w:rPr>
        <w:t>2018</w:t>
      </w:r>
      <w:r w:rsidRPr="00F44E17">
        <w:rPr>
          <w:rFonts w:ascii="宋体" w:eastAsia="宋体" w:hAnsi="宋体" w:hint="eastAsia"/>
          <w:lang w:eastAsia="zh-CN"/>
        </w:rPr>
        <w:t>年版）题库</w:t>
      </w:r>
      <w:r>
        <w:rPr>
          <w:rFonts w:ascii="宋体" w:eastAsia="宋体" w:hAnsi="宋体"/>
          <w:lang w:eastAsia="zh-CN"/>
        </w:rPr>
        <w:br/>
      </w:r>
      <w:r w:rsidRPr="00F44E17">
        <w:rPr>
          <w:rFonts w:ascii="宋体" w:eastAsia="宋体" w:hAnsi="宋体" w:hint="eastAsia"/>
          <w:lang w:eastAsia="zh-CN"/>
        </w:rPr>
        <w:t>单选</w:t>
      </w:r>
      <w:r w:rsidRPr="00F44E17">
        <w:rPr>
          <w:rFonts w:ascii="宋体" w:eastAsia="宋体" w:hAnsi="宋体"/>
          <w:lang w:eastAsia="zh-CN"/>
        </w:rPr>
        <w:t>20</w:t>
      </w:r>
    </w:p>
    <w:p w:rsidR="00985C7E" w:rsidRPr="00B22FA2" w:rsidRDefault="00985C7E">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深圳市发展党员工作手册（2018年版）题库</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1.《中国共产党发展党员工作细则》是根据</w:t>
      </w:r>
      <w:r w:rsidR="005B584F">
        <w:rPr>
          <w:rFonts w:ascii="宋体" w:eastAsia="宋体" w:hAnsi="宋体" w:hint="eastAsia"/>
          <w:lang w:eastAsia="zh-CN"/>
        </w:rPr>
        <w:t>（</w:t>
      </w:r>
      <w:r w:rsidR="005B584F" w:rsidRPr="005B584F">
        <w:rPr>
          <w:rFonts w:ascii="宋体" w:eastAsia="宋体" w:hAnsi="宋体"/>
          <w:lang w:eastAsia="zh-CN"/>
        </w:rPr>
        <w:t>B</w:t>
      </w:r>
      <w:r w:rsidR="005B584F">
        <w:rPr>
          <w:rFonts w:ascii="宋体" w:eastAsia="宋体" w:hAnsi="宋体" w:hint="eastAsia"/>
          <w:lang w:eastAsia="zh-CN"/>
        </w:rPr>
        <w:t>）</w:t>
      </w:r>
      <w:r w:rsidRPr="00B22FA2">
        <w:rPr>
          <w:rFonts w:ascii="宋体" w:eastAsia="宋体" w:hAnsi="宋体"/>
          <w:lang w:eastAsia="zh-CN"/>
        </w:rPr>
        <w:t>和党内有关规定制定的。</w:t>
      </w:r>
    </w:p>
    <w:p w:rsidR="001174CF" w:rsidRDefault="0038314F">
      <w:pPr>
        <w:rPr>
          <w:rFonts w:ascii="宋体" w:eastAsia="宋体" w:hAnsi="宋体"/>
          <w:lang w:eastAsia="zh-CN"/>
        </w:rPr>
      </w:pPr>
      <w:r w:rsidRPr="00B22FA2">
        <w:rPr>
          <w:rFonts w:ascii="宋体" w:eastAsia="宋体" w:hAnsi="宋体"/>
          <w:lang w:eastAsia="zh-CN"/>
        </w:rPr>
        <w:t>A.《中华人民共和国宪法》</w:t>
      </w:r>
    </w:p>
    <w:p w:rsidR="00957CC8" w:rsidRPr="00B22FA2" w:rsidRDefault="0038314F">
      <w:pPr>
        <w:rPr>
          <w:rFonts w:ascii="宋体" w:eastAsia="宋体" w:hAnsi="宋体"/>
          <w:lang w:eastAsia="zh-CN"/>
        </w:rPr>
      </w:pPr>
      <w:r w:rsidRPr="00B22FA2">
        <w:rPr>
          <w:rFonts w:ascii="宋体" w:eastAsia="宋体" w:hAnsi="宋体"/>
          <w:lang w:eastAsia="zh-CN"/>
        </w:rPr>
        <w:t>B.《中国共产党党章》</w:t>
      </w:r>
    </w:p>
    <w:p w:rsidR="001174CF" w:rsidRDefault="0038314F">
      <w:pPr>
        <w:rPr>
          <w:rFonts w:ascii="宋体" w:eastAsia="宋体" w:hAnsi="宋体"/>
          <w:lang w:eastAsia="zh-CN"/>
        </w:rPr>
      </w:pPr>
      <w:r w:rsidRPr="00B22FA2">
        <w:rPr>
          <w:rFonts w:ascii="宋体" w:eastAsia="宋体" w:hAnsi="宋体"/>
          <w:lang w:eastAsia="zh-CN"/>
        </w:rPr>
        <w:t>C.十八大报告</w:t>
      </w:r>
    </w:p>
    <w:p w:rsidR="00957CC8" w:rsidRPr="00B22FA2" w:rsidRDefault="0038314F">
      <w:pPr>
        <w:rPr>
          <w:rFonts w:ascii="宋体" w:eastAsia="宋体" w:hAnsi="宋体"/>
          <w:lang w:eastAsia="zh-CN"/>
        </w:rPr>
      </w:pPr>
      <w:r w:rsidRPr="00B22FA2">
        <w:rPr>
          <w:rFonts w:ascii="宋体" w:eastAsia="宋体" w:hAnsi="宋体"/>
          <w:lang w:eastAsia="zh-CN"/>
        </w:rPr>
        <w:t>D.中央《关于加强新形势下发展党员和党员管理工作的意见》</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2.党的基层组织应当把吸收具有马克思主义信仰、共产主义觉悟和中国特色社会主义信念，自觉</w:t>
      </w:r>
      <w:proofErr w:type="gramStart"/>
      <w:r w:rsidRPr="00B22FA2">
        <w:rPr>
          <w:rFonts w:ascii="宋体" w:eastAsia="宋体" w:hAnsi="宋体"/>
          <w:lang w:eastAsia="zh-CN"/>
        </w:rPr>
        <w:t>践行</w:t>
      </w:r>
      <w:proofErr w:type="gramEnd"/>
      <w:r w:rsidR="00D57884">
        <w:rPr>
          <w:rFonts w:ascii="宋体" w:eastAsia="宋体" w:hAnsi="宋体" w:hint="eastAsia"/>
          <w:lang w:eastAsia="zh-CN"/>
        </w:rPr>
        <w:t>（</w:t>
      </w:r>
      <w:r w:rsidR="00D57884" w:rsidRPr="00D57884">
        <w:rPr>
          <w:rFonts w:ascii="宋体" w:eastAsia="宋体" w:hAnsi="宋体"/>
          <w:lang w:eastAsia="zh-CN"/>
        </w:rPr>
        <w:t>D</w:t>
      </w:r>
      <w:r w:rsidR="00D57884">
        <w:rPr>
          <w:rFonts w:ascii="宋体" w:eastAsia="宋体" w:hAnsi="宋体" w:hint="eastAsia"/>
          <w:lang w:eastAsia="zh-CN"/>
        </w:rPr>
        <w:t>）</w:t>
      </w:r>
      <w:r w:rsidRPr="00B22FA2">
        <w:rPr>
          <w:rFonts w:ascii="宋体" w:eastAsia="宋体" w:hAnsi="宋体"/>
          <w:lang w:eastAsia="zh-CN"/>
        </w:rPr>
        <w:t>的先进分子入党，作为一项经常性重要工作。</w:t>
      </w:r>
    </w:p>
    <w:p w:rsidR="00514D18" w:rsidRDefault="0038314F">
      <w:pPr>
        <w:rPr>
          <w:rFonts w:ascii="宋体" w:eastAsia="宋体" w:hAnsi="宋体"/>
          <w:lang w:eastAsia="zh-CN"/>
        </w:rPr>
      </w:pPr>
      <w:proofErr w:type="gramStart"/>
      <w:r w:rsidRPr="00B22FA2">
        <w:rPr>
          <w:rFonts w:ascii="宋体" w:eastAsia="宋体" w:hAnsi="宋体"/>
          <w:lang w:eastAsia="zh-CN"/>
        </w:rPr>
        <w:t>A.“</w:t>
      </w:r>
      <w:proofErr w:type="gramEnd"/>
      <w:r w:rsidRPr="00B22FA2">
        <w:rPr>
          <w:rFonts w:ascii="宋体" w:eastAsia="宋体" w:hAnsi="宋体"/>
          <w:lang w:eastAsia="zh-CN"/>
        </w:rPr>
        <w:t>三个代表”重要思想</w:t>
      </w:r>
    </w:p>
    <w:p w:rsidR="00957CC8" w:rsidRPr="00B22FA2" w:rsidRDefault="0038314F">
      <w:pPr>
        <w:rPr>
          <w:rFonts w:ascii="宋体" w:eastAsia="宋体" w:hAnsi="宋体"/>
          <w:lang w:eastAsia="zh-CN"/>
        </w:rPr>
      </w:pPr>
      <w:r w:rsidRPr="00B22FA2">
        <w:rPr>
          <w:rFonts w:ascii="宋体" w:eastAsia="宋体" w:hAnsi="宋体"/>
          <w:lang w:eastAsia="zh-CN"/>
        </w:rPr>
        <w:t>B.科学发展观</w:t>
      </w:r>
    </w:p>
    <w:p w:rsidR="00514D18" w:rsidRDefault="0038314F">
      <w:pPr>
        <w:rPr>
          <w:rFonts w:ascii="宋体" w:eastAsia="宋体" w:hAnsi="宋体"/>
          <w:lang w:eastAsia="zh-CN"/>
        </w:rPr>
      </w:pPr>
      <w:r w:rsidRPr="00B22FA2">
        <w:rPr>
          <w:rFonts w:ascii="宋体" w:eastAsia="宋体" w:hAnsi="宋体"/>
          <w:lang w:eastAsia="zh-CN"/>
        </w:rPr>
        <w:t>C.群众路线</w:t>
      </w:r>
    </w:p>
    <w:p w:rsidR="00957CC8" w:rsidRPr="00B22FA2" w:rsidRDefault="0038314F">
      <w:pPr>
        <w:rPr>
          <w:rFonts w:ascii="宋体" w:eastAsia="宋体" w:hAnsi="宋体"/>
          <w:lang w:eastAsia="zh-CN"/>
        </w:rPr>
      </w:pPr>
      <w:r w:rsidRPr="00B22FA2">
        <w:rPr>
          <w:rFonts w:ascii="宋体" w:eastAsia="宋体" w:hAnsi="宋体"/>
          <w:lang w:eastAsia="zh-CN"/>
        </w:rPr>
        <w:t>D.社会主义核心价值观</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3.发展党员工作应当贯彻党的基本理论、基本路线、</w:t>
      </w:r>
      <w:r w:rsidR="004B1173">
        <w:rPr>
          <w:rFonts w:ascii="宋体" w:eastAsia="宋体" w:hAnsi="宋体" w:hint="eastAsia"/>
          <w:lang w:eastAsia="zh-CN"/>
        </w:rPr>
        <w:t>（</w:t>
      </w:r>
      <w:r w:rsidR="004B1173" w:rsidRPr="004B1173">
        <w:rPr>
          <w:rFonts w:ascii="宋体" w:eastAsia="宋体" w:hAnsi="宋体"/>
          <w:lang w:eastAsia="zh-CN"/>
        </w:rPr>
        <w:t>B</w:t>
      </w:r>
      <w:r w:rsidR="004B1173">
        <w:rPr>
          <w:rFonts w:ascii="宋体" w:eastAsia="宋体" w:hAnsi="宋体" w:hint="eastAsia"/>
          <w:lang w:eastAsia="zh-CN"/>
        </w:rPr>
        <w:t>）</w:t>
      </w:r>
      <w:r w:rsidRPr="00B22FA2">
        <w:rPr>
          <w:rFonts w:ascii="宋体" w:eastAsia="宋体" w:hAnsi="宋体"/>
          <w:lang w:eastAsia="zh-CN"/>
        </w:rPr>
        <w:t>、基本经验、基本要求，按照控制总量、优化结构、提高质量、发挥作用的总要求，坚持党章规定的党员标准，始终把政治标准放在首位；坚持慎重发展、均衡发展，有领导、有计划地进行；坚持入党自愿原则和个别吸收原则，成熟一个，发展一个。</w:t>
      </w:r>
    </w:p>
    <w:p w:rsidR="001174CF" w:rsidRDefault="0038314F">
      <w:pPr>
        <w:rPr>
          <w:rFonts w:ascii="宋体" w:eastAsia="宋体" w:hAnsi="宋体"/>
          <w:lang w:eastAsia="zh-CN"/>
        </w:rPr>
      </w:pPr>
      <w:r w:rsidRPr="00B22FA2">
        <w:rPr>
          <w:rFonts w:ascii="宋体" w:eastAsia="宋体" w:hAnsi="宋体"/>
          <w:lang w:eastAsia="zh-CN"/>
        </w:rPr>
        <w:t>A.基本思想</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B.基本纲领</w:t>
      </w:r>
    </w:p>
    <w:p w:rsidR="001174CF" w:rsidRDefault="0038314F">
      <w:pPr>
        <w:rPr>
          <w:rFonts w:ascii="宋体" w:eastAsia="宋体" w:hAnsi="宋体"/>
          <w:lang w:eastAsia="zh-CN"/>
        </w:rPr>
      </w:pPr>
      <w:r w:rsidRPr="00B22FA2">
        <w:rPr>
          <w:rFonts w:ascii="宋体" w:eastAsia="宋体" w:hAnsi="宋体"/>
          <w:lang w:eastAsia="zh-CN"/>
        </w:rPr>
        <w:t>C.基本原则</w:t>
      </w:r>
    </w:p>
    <w:p w:rsidR="00957CC8" w:rsidRPr="00B22FA2" w:rsidRDefault="0038314F">
      <w:pPr>
        <w:rPr>
          <w:rFonts w:ascii="宋体" w:eastAsia="宋体" w:hAnsi="宋体"/>
          <w:lang w:eastAsia="zh-CN"/>
        </w:rPr>
      </w:pPr>
      <w:r w:rsidRPr="00B22FA2">
        <w:rPr>
          <w:rFonts w:ascii="宋体" w:eastAsia="宋体" w:hAnsi="宋体"/>
          <w:lang w:eastAsia="zh-CN"/>
        </w:rPr>
        <w:t>D.基本要领</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4.发展党员工作的总要求是</w:t>
      </w:r>
      <w:r w:rsidR="003427BA">
        <w:rPr>
          <w:rFonts w:ascii="宋体" w:eastAsia="宋体" w:hAnsi="宋体" w:hint="eastAsia"/>
          <w:lang w:eastAsia="zh-CN"/>
        </w:rPr>
        <w:t>（</w:t>
      </w:r>
      <w:r w:rsidR="003427BA" w:rsidRPr="003427BA">
        <w:rPr>
          <w:rFonts w:ascii="宋体" w:eastAsia="宋体" w:hAnsi="宋体"/>
          <w:lang w:eastAsia="zh-CN"/>
        </w:rPr>
        <w:t>D</w:t>
      </w:r>
      <w:r w:rsidR="003427BA">
        <w:rPr>
          <w:rFonts w:ascii="宋体" w:eastAsia="宋体" w:hAnsi="宋体" w:hint="eastAsia"/>
          <w:lang w:eastAsia="zh-CN"/>
        </w:rPr>
        <w:t>）</w:t>
      </w:r>
      <w:r w:rsidRPr="00B22FA2">
        <w:rPr>
          <w:rFonts w:ascii="宋体" w:eastAsia="宋体" w:hAnsi="宋体"/>
          <w:lang w:eastAsia="zh-CN"/>
        </w:rPr>
        <w:t>、优化结构、提高质量、发挥作用。</w:t>
      </w:r>
    </w:p>
    <w:p w:rsidR="001174CF" w:rsidRDefault="0038314F">
      <w:pPr>
        <w:rPr>
          <w:rFonts w:ascii="宋体" w:eastAsia="宋体" w:hAnsi="宋体"/>
          <w:lang w:eastAsia="zh-CN"/>
        </w:rPr>
      </w:pPr>
      <w:r w:rsidRPr="00B22FA2">
        <w:rPr>
          <w:rFonts w:ascii="宋体" w:eastAsia="宋体" w:hAnsi="宋体"/>
          <w:lang w:eastAsia="zh-CN"/>
        </w:rPr>
        <w:t>A.把握标准</w:t>
      </w:r>
    </w:p>
    <w:p w:rsidR="00957CC8" w:rsidRPr="00B22FA2" w:rsidRDefault="0038314F">
      <w:pPr>
        <w:rPr>
          <w:rFonts w:ascii="宋体" w:eastAsia="宋体" w:hAnsi="宋体"/>
          <w:lang w:eastAsia="zh-CN"/>
        </w:rPr>
      </w:pPr>
      <w:r w:rsidRPr="00B22FA2">
        <w:rPr>
          <w:rFonts w:ascii="宋体" w:eastAsia="宋体" w:hAnsi="宋体"/>
          <w:lang w:eastAsia="zh-CN"/>
        </w:rPr>
        <w:t>B.均衡发展</w:t>
      </w:r>
    </w:p>
    <w:p w:rsidR="001174CF" w:rsidRDefault="0038314F">
      <w:pPr>
        <w:rPr>
          <w:rFonts w:ascii="宋体" w:eastAsia="宋体" w:hAnsi="宋体"/>
          <w:lang w:eastAsia="zh-CN"/>
        </w:rPr>
      </w:pPr>
      <w:r w:rsidRPr="00B22FA2">
        <w:rPr>
          <w:rFonts w:ascii="宋体" w:eastAsia="宋体" w:hAnsi="宋体"/>
          <w:lang w:eastAsia="zh-CN"/>
        </w:rPr>
        <w:t>C.适度规模</w:t>
      </w:r>
    </w:p>
    <w:p w:rsidR="00957CC8" w:rsidRPr="00B22FA2" w:rsidRDefault="0038314F">
      <w:pPr>
        <w:rPr>
          <w:rFonts w:ascii="宋体" w:eastAsia="宋体" w:hAnsi="宋体"/>
          <w:lang w:eastAsia="zh-CN"/>
        </w:rPr>
      </w:pPr>
      <w:r w:rsidRPr="00B22FA2">
        <w:rPr>
          <w:rFonts w:ascii="宋体" w:eastAsia="宋体" w:hAnsi="宋体"/>
          <w:lang w:eastAsia="zh-CN"/>
        </w:rPr>
        <w:t>D.控制总量</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5.发展党员工作应坚持党章规定的党员标准，始终把</w:t>
      </w:r>
      <w:r w:rsidR="00766296">
        <w:rPr>
          <w:rFonts w:ascii="宋体" w:eastAsia="宋体" w:hAnsi="宋体" w:hint="eastAsia"/>
          <w:lang w:eastAsia="zh-CN"/>
        </w:rPr>
        <w:t>（</w:t>
      </w:r>
      <w:r w:rsidR="00766296" w:rsidRPr="00766296">
        <w:rPr>
          <w:rFonts w:ascii="宋体" w:eastAsia="宋体" w:hAnsi="宋体"/>
          <w:lang w:eastAsia="zh-CN"/>
        </w:rPr>
        <w:t>C</w:t>
      </w:r>
      <w:r w:rsidR="00766296">
        <w:rPr>
          <w:rFonts w:ascii="宋体" w:eastAsia="宋体" w:hAnsi="宋体" w:hint="eastAsia"/>
          <w:lang w:eastAsia="zh-CN"/>
        </w:rPr>
        <w:t>）</w:t>
      </w:r>
      <w:r w:rsidRPr="00B22FA2">
        <w:rPr>
          <w:rFonts w:ascii="宋体" w:eastAsia="宋体" w:hAnsi="宋体"/>
          <w:lang w:eastAsia="zh-CN"/>
        </w:rPr>
        <w:t>放在首位。</w:t>
      </w:r>
    </w:p>
    <w:p w:rsidR="001174CF" w:rsidRDefault="0038314F">
      <w:pPr>
        <w:rPr>
          <w:rFonts w:ascii="宋体" w:eastAsia="宋体" w:hAnsi="宋体"/>
          <w:lang w:eastAsia="zh-CN"/>
        </w:rPr>
      </w:pPr>
      <w:r w:rsidRPr="00B22FA2">
        <w:rPr>
          <w:rFonts w:ascii="宋体" w:eastAsia="宋体" w:hAnsi="宋体"/>
          <w:lang w:eastAsia="zh-CN"/>
        </w:rPr>
        <w:t>A.思想意识</w:t>
      </w:r>
    </w:p>
    <w:p w:rsidR="00957CC8" w:rsidRPr="00B22FA2" w:rsidRDefault="0038314F">
      <w:pPr>
        <w:rPr>
          <w:rFonts w:ascii="宋体" w:eastAsia="宋体" w:hAnsi="宋体"/>
          <w:lang w:eastAsia="zh-CN"/>
        </w:rPr>
      </w:pPr>
      <w:r w:rsidRPr="00B22FA2">
        <w:rPr>
          <w:rFonts w:ascii="宋体" w:eastAsia="宋体" w:hAnsi="宋体"/>
          <w:lang w:eastAsia="zh-CN"/>
        </w:rPr>
        <w:t>B.党性修养</w:t>
      </w:r>
    </w:p>
    <w:p w:rsidR="001174CF" w:rsidRDefault="0038314F">
      <w:pPr>
        <w:rPr>
          <w:rFonts w:ascii="宋体" w:eastAsia="宋体" w:hAnsi="宋体"/>
          <w:lang w:eastAsia="zh-CN"/>
        </w:rPr>
      </w:pPr>
      <w:r w:rsidRPr="00B22FA2">
        <w:rPr>
          <w:rFonts w:ascii="宋体" w:eastAsia="宋体" w:hAnsi="宋体"/>
          <w:lang w:eastAsia="zh-CN"/>
        </w:rPr>
        <w:t>C.政治标准</w:t>
      </w:r>
    </w:p>
    <w:p w:rsidR="00957CC8" w:rsidRPr="00B22FA2" w:rsidRDefault="0038314F">
      <w:pPr>
        <w:rPr>
          <w:rFonts w:ascii="宋体" w:eastAsia="宋体" w:hAnsi="宋体"/>
          <w:lang w:eastAsia="zh-CN"/>
        </w:rPr>
      </w:pPr>
      <w:r w:rsidRPr="00B22FA2">
        <w:rPr>
          <w:rFonts w:ascii="宋体" w:eastAsia="宋体" w:hAnsi="宋体"/>
          <w:lang w:eastAsia="zh-CN"/>
        </w:rPr>
        <w:t>D.政治觉悟</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6.发展党员工作禁止突击发展，反对</w:t>
      </w:r>
      <w:r w:rsidR="00BB2AB3">
        <w:rPr>
          <w:rFonts w:ascii="宋体" w:eastAsia="宋体" w:hAnsi="宋体" w:hint="eastAsia"/>
          <w:lang w:eastAsia="zh-CN"/>
        </w:rPr>
        <w:t>（</w:t>
      </w:r>
      <w:r w:rsidR="00BB2AB3" w:rsidRPr="00BB2AB3">
        <w:rPr>
          <w:rFonts w:ascii="宋体" w:eastAsia="宋体" w:hAnsi="宋体"/>
          <w:lang w:eastAsia="zh-CN"/>
        </w:rPr>
        <w:t>A</w:t>
      </w:r>
      <w:r w:rsidR="00BB2AB3">
        <w:rPr>
          <w:rFonts w:ascii="宋体" w:eastAsia="宋体" w:hAnsi="宋体" w:hint="eastAsia"/>
          <w:lang w:eastAsia="zh-CN"/>
        </w:rPr>
        <w:t>）</w:t>
      </w:r>
      <w:r w:rsidRPr="00B22FA2">
        <w:rPr>
          <w:rFonts w:ascii="宋体" w:eastAsia="宋体" w:hAnsi="宋体"/>
          <w:lang w:eastAsia="zh-CN"/>
        </w:rPr>
        <w:t>。</w:t>
      </w:r>
    </w:p>
    <w:p w:rsidR="001174CF" w:rsidRDefault="0038314F">
      <w:pPr>
        <w:rPr>
          <w:rFonts w:ascii="宋体" w:eastAsia="宋体" w:hAnsi="宋体"/>
          <w:lang w:eastAsia="zh-CN"/>
        </w:rPr>
      </w:pPr>
      <w:proofErr w:type="gramStart"/>
      <w:r w:rsidRPr="00B22FA2">
        <w:rPr>
          <w:rFonts w:ascii="宋体" w:eastAsia="宋体" w:hAnsi="宋体"/>
          <w:lang w:eastAsia="zh-CN"/>
        </w:rPr>
        <w:t>A.“</w:t>
      </w:r>
      <w:proofErr w:type="gramEnd"/>
      <w:r w:rsidRPr="00B22FA2">
        <w:rPr>
          <w:rFonts w:ascii="宋体" w:eastAsia="宋体" w:hAnsi="宋体"/>
          <w:lang w:eastAsia="zh-CN"/>
        </w:rPr>
        <w:t>关门主义”</w:t>
      </w:r>
    </w:p>
    <w:p w:rsidR="00957CC8" w:rsidRPr="00B22FA2" w:rsidRDefault="0038314F">
      <w:pPr>
        <w:rPr>
          <w:rFonts w:ascii="宋体" w:eastAsia="宋体" w:hAnsi="宋体"/>
          <w:lang w:eastAsia="zh-CN"/>
        </w:rPr>
      </w:pPr>
      <w:r w:rsidRPr="00B22FA2">
        <w:rPr>
          <w:rFonts w:ascii="宋体" w:eastAsia="宋体" w:hAnsi="宋体"/>
          <w:lang w:eastAsia="zh-CN"/>
        </w:rPr>
        <w:t>B.草率从事</w:t>
      </w:r>
    </w:p>
    <w:p w:rsidR="001174CF" w:rsidRDefault="0038314F">
      <w:pPr>
        <w:rPr>
          <w:rFonts w:ascii="宋体" w:eastAsia="宋体" w:hAnsi="宋体"/>
          <w:lang w:eastAsia="zh-CN"/>
        </w:rPr>
      </w:pPr>
      <w:r w:rsidRPr="00B22FA2">
        <w:rPr>
          <w:rFonts w:ascii="宋体" w:eastAsia="宋体" w:hAnsi="宋体"/>
          <w:lang w:eastAsia="zh-CN"/>
        </w:rPr>
        <w:t>C.不正之风</w:t>
      </w:r>
    </w:p>
    <w:p w:rsidR="00957CC8" w:rsidRPr="00B22FA2" w:rsidRDefault="0038314F">
      <w:pPr>
        <w:rPr>
          <w:rFonts w:ascii="宋体" w:eastAsia="宋体" w:hAnsi="宋体"/>
          <w:lang w:eastAsia="zh-CN"/>
        </w:rPr>
      </w:pPr>
      <w:r w:rsidRPr="00B22FA2">
        <w:rPr>
          <w:rFonts w:ascii="宋体" w:eastAsia="宋体" w:hAnsi="宋体"/>
          <w:lang w:eastAsia="zh-CN"/>
        </w:rPr>
        <w:t>D.违规操作</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7.党组织应当通过宣传党的政治主张和深入细致的思想政治工作，提高党外群众对党的认识，不断扩大</w:t>
      </w:r>
      <w:r w:rsidR="00BB2AB3">
        <w:rPr>
          <w:rFonts w:ascii="宋体" w:eastAsia="宋体" w:hAnsi="宋体" w:hint="eastAsia"/>
          <w:lang w:eastAsia="zh-CN"/>
        </w:rPr>
        <w:t>（</w:t>
      </w:r>
      <w:r w:rsidR="00BB2AB3" w:rsidRPr="00BB2AB3">
        <w:rPr>
          <w:rFonts w:ascii="宋体" w:eastAsia="宋体" w:hAnsi="宋体"/>
          <w:lang w:eastAsia="zh-CN"/>
        </w:rPr>
        <w:t>C</w:t>
      </w:r>
      <w:r w:rsidR="00BB2AB3">
        <w:rPr>
          <w:rFonts w:ascii="宋体" w:eastAsia="宋体" w:hAnsi="宋体" w:hint="eastAsia"/>
          <w:lang w:eastAsia="zh-CN"/>
        </w:rPr>
        <w:t>）</w:t>
      </w:r>
      <w:r w:rsidRPr="00B22FA2">
        <w:rPr>
          <w:rFonts w:ascii="宋体" w:eastAsia="宋体" w:hAnsi="宋体"/>
          <w:lang w:eastAsia="zh-CN"/>
        </w:rPr>
        <w:t>队伍。</w:t>
      </w:r>
    </w:p>
    <w:p w:rsidR="001174CF" w:rsidRDefault="0038314F">
      <w:pPr>
        <w:rPr>
          <w:rFonts w:ascii="宋体" w:eastAsia="宋体" w:hAnsi="宋体"/>
          <w:lang w:eastAsia="zh-CN"/>
        </w:rPr>
      </w:pPr>
      <w:r w:rsidRPr="00B22FA2">
        <w:rPr>
          <w:rFonts w:ascii="宋体" w:eastAsia="宋体" w:hAnsi="宋体"/>
          <w:lang w:eastAsia="zh-CN"/>
        </w:rPr>
        <w:t>A.发展对象</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B.预备党员</w:t>
      </w:r>
    </w:p>
    <w:p w:rsidR="001174CF" w:rsidRDefault="0038314F">
      <w:pPr>
        <w:rPr>
          <w:rFonts w:ascii="宋体" w:eastAsia="宋体" w:hAnsi="宋体"/>
          <w:lang w:eastAsia="zh-CN"/>
        </w:rPr>
      </w:pPr>
      <w:r w:rsidRPr="00B22FA2">
        <w:rPr>
          <w:rFonts w:ascii="宋体" w:eastAsia="宋体" w:hAnsi="宋体"/>
          <w:lang w:eastAsia="zh-CN"/>
        </w:rPr>
        <w:t>C.入党积极分子</w:t>
      </w:r>
    </w:p>
    <w:p w:rsidR="00957CC8" w:rsidRPr="00B22FA2" w:rsidRDefault="0038314F">
      <w:pPr>
        <w:rPr>
          <w:rFonts w:ascii="宋体" w:eastAsia="宋体" w:hAnsi="宋体"/>
          <w:lang w:eastAsia="zh-CN"/>
        </w:rPr>
      </w:pPr>
      <w:r w:rsidRPr="00B22FA2">
        <w:rPr>
          <w:rFonts w:ascii="宋体" w:eastAsia="宋体" w:hAnsi="宋体"/>
          <w:lang w:eastAsia="zh-CN"/>
        </w:rPr>
        <w:t>D.入党申请人</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8.年满</w:t>
      </w:r>
      <w:r w:rsidR="00BB2AB3">
        <w:rPr>
          <w:rFonts w:ascii="宋体" w:eastAsia="宋体" w:hAnsi="宋体" w:hint="eastAsia"/>
          <w:lang w:eastAsia="zh-CN"/>
        </w:rPr>
        <w:t>（</w:t>
      </w:r>
      <w:r w:rsidR="00BB2AB3" w:rsidRPr="00BB2AB3">
        <w:rPr>
          <w:rFonts w:ascii="宋体" w:eastAsia="宋体" w:hAnsi="宋体"/>
          <w:lang w:eastAsia="zh-CN"/>
        </w:rPr>
        <w:t>B</w:t>
      </w:r>
      <w:r w:rsidR="00BB2AB3">
        <w:rPr>
          <w:rFonts w:ascii="宋体" w:eastAsia="宋体" w:hAnsi="宋体" w:hint="eastAsia"/>
          <w:lang w:eastAsia="zh-CN"/>
        </w:rPr>
        <w:t>）</w:t>
      </w:r>
      <w:r w:rsidRPr="00B22FA2">
        <w:rPr>
          <w:rFonts w:ascii="宋体" w:eastAsia="宋体" w:hAnsi="宋体"/>
          <w:lang w:eastAsia="zh-CN"/>
        </w:rPr>
        <w:t>的中国工人、农民、军人、知识分子和其他社会阶层的先进分子，承认党的纲领和章程，愿意参加党的一个组织部并在其中积极工作、执行党的决议和按期交纳党费的，可以申请加入中国共产党。</w:t>
      </w:r>
    </w:p>
    <w:p w:rsidR="001174CF" w:rsidRDefault="0038314F">
      <w:pPr>
        <w:rPr>
          <w:rFonts w:ascii="宋体" w:eastAsia="宋体" w:hAnsi="宋体"/>
          <w:lang w:eastAsia="zh-CN"/>
        </w:rPr>
      </w:pPr>
      <w:r w:rsidRPr="00B22FA2">
        <w:rPr>
          <w:rFonts w:ascii="宋体" w:eastAsia="宋体" w:hAnsi="宋体"/>
          <w:lang w:eastAsia="zh-CN"/>
        </w:rPr>
        <w:t>A.十六岁</w:t>
      </w:r>
    </w:p>
    <w:p w:rsidR="00957CC8" w:rsidRPr="00B22FA2" w:rsidRDefault="0038314F">
      <w:pPr>
        <w:rPr>
          <w:rFonts w:ascii="宋体" w:eastAsia="宋体" w:hAnsi="宋体"/>
          <w:lang w:eastAsia="zh-CN"/>
        </w:rPr>
      </w:pPr>
      <w:r w:rsidRPr="00B22FA2">
        <w:rPr>
          <w:rFonts w:ascii="宋体" w:eastAsia="宋体" w:hAnsi="宋体"/>
          <w:lang w:eastAsia="zh-CN"/>
        </w:rPr>
        <w:t>B.十八岁</w:t>
      </w:r>
    </w:p>
    <w:p w:rsidR="001174CF" w:rsidRDefault="0038314F">
      <w:pPr>
        <w:rPr>
          <w:rFonts w:ascii="宋体" w:eastAsia="宋体" w:hAnsi="宋体"/>
          <w:lang w:eastAsia="zh-CN"/>
        </w:rPr>
      </w:pPr>
      <w:r w:rsidRPr="00B22FA2">
        <w:rPr>
          <w:rFonts w:ascii="宋体" w:eastAsia="宋体" w:hAnsi="宋体"/>
          <w:lang w:eastAsia="zh-CN"/>
        </w:rPr>
        <w:t>C.二十岁</w:t>
      </w:r>
    </w:p>
    <w:p w:rsidR="00957CC8" w:rsidRPr="00B22FA2" w:rsidRDefault="0038314F">
      <w:pPr>
        <w:rPr>
          <w:rFonts w:ascii="宋体" w:eastAsia="宋体" w:hAnsi="宋体"/>
          <w:lang w:eastAsia="zh-CN"/>
        </w:rPr>
      </w:pPr>
      <w:r w:rsidRPr="00B22FA2">
        <w:rPr>
          <w:rFonts w:ascii="宋体" w:eastAsia="宋体" w:hAnsi="宋体"/>
          <w:lang w:eastAsia="zh-CN"/>
        </w:rPr>
        <w:t>D.二十五岁</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入党申请人应当向工作、学习所在单位党组织提出入党申请，没有工作、学习单位或工作、学习单位未建立党组织的，应当向</w:t>
      </w:r>
      <w:r w:rsidR="00BB2AB3">
        <w:rPr>
          <w:rFonts w:ascii="宋体" w:eastAsia="宋体" w:hAnsi="宋体" w:hint="eastAsia"/>
          <w:lang w:eastAsia="zh-CN"/>
        </w:rPr>
        <w:t>（</w:t>
      </w:r>
      <w:r w:rsidR="00BB2AB3" w:rsidRPr="00BB2AB3">
        <w:rPr>
          <w:rFonts w:ascii="宋体" w:eastAsia="宋体" w:hAnsi="宋体"/>
          <w:lang w:eastAsia="zh-CN"/>
        </w:rPr>
        <w:t>C</w:t>
      </w:r>
      <w:r w:rsidR="00BB2AB3">
        <w:rPr>
          <w:rFonts w:ascii="宋体" w:eastAsia="宋体" w:hAnsi="宋体" w:hint="eastAsia"/>
          <w:lang w:eastAsia="zh-CN"/>
        </w:rPr>
        <w:t>）</w:t>
      </w:r>
      <w:r w:rsidRPr="00B22FA2">
        <w:rPr>
          <w:rFonts w:ascii="宋体" w:eastAsia="宋体" w:hAnsi="宋体"/>
          <w:lang w:eastAsia="zh-CN"/>
        </w:rPr>
        <w:t>提出入党申请。</w:t>
      </w:r>
    </w:p>
    <w:p w:rsidR="00957CC8" w:rsidRPr="00B22FA2" w:rsidRDefault="0038314F">
      <w:pPr>
        <w:rPr>
          <w:rFonts w:ascii="宋体" w:eastAsia="宋体" w:hAnsi="宋体"/>
          <w:lang w:eastAsia="zh-CN"/>
        </w:rPr>
      </w:pPr>
      <w:r w:rsidRPr="00B22FA2">
        <w:rPr>
          <w:rFonts w:ascii="宋体" w:eastAsia="宋体" w:hAnsi="宋体"/>
          <w:lang w:eastAsia="zh-CN"/>
        </w:rPr>
        <w:t>A.街道党组织B.社区党组织</w:t>
      </w:r>
    </w:p>
    <w:p w:rsidR="00957CC8" w:rsidRPr="00B22FA2" w:rsidRDefault="0038314F">
      <w:pPr>
        <w:rPr>
          <w:rFonts w:ascii="宋体" w:eastAsia="宋体" w:hAnsi="宋体"/>
          <w:lang w:eastAsia="zh-CN"/>
        </w:rPr>
      </w:pPr>
      <w:r w:rsidRPr="00B22FA2">
        <w:rPr>
          <w:rFonts w:ascii="宋体" w:eastAsia="宋体" w:hAnsi="宋体"/>
          <w:lang w:eastAsia="zh-CN"/>
        </w:rPr>
        <w:t>C.居住地党组织D.组织部</w:t>
      </w: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10.流动人员可以向单位所在地党组织或单位主管部门党组织提出入党申请，也可以向</w:t>
      </w:r>
      <w:r w:rsidR="00F45777">
        <w:rPr>
          <w:rFonts w:ascii="宋体" w:eastAsia="宋体" w:hAnsi="宋体" w:hint="eastAsia"/>
          <w:lang w:eastAsia="zh-CN"/>
        </w:rPr>
        <w:t>（</w:t>
      </w:r>
      <w:r w:rsidR="00F45777" w:rsidRPr="00F45777">
        <w:rPr>
          <w:rFonts w:ascii="宋体" w:eastAsia="宋体" w:hAnsi="宋体"/>
          <w:lang w:eastAsia="zh-CN"/>
        </w:rPr>
        <w:t>C</w:t>
      </w:r>
      <w:r w:rsidR="00F45777">
        <w:rPr>
          <w:rFonts w:ascii="宋体" w:eastAsia="宋体" w:hAnsi="宋体" w:hint="eastAsia"/>
          <w:lang w:eastAsia="zh-CN"/>
        </w:rPr>
        <w:t>）</w:t>
      </w:r>
      <w:r w:rsidRPr="00B22FA2">
        <w:rPr>
          <w:rFonts w:ascii="宋体" w:eastAsia="宋体" w:hAnsi="宋体"/>
          <w:lang w:eastAsia="zh-CN"/>
        </w:rPr>
        <w:t>提出入党申请。</w:t>
      </w:r>
    </w:p>
    <w:p w:rsidR="00957CC8" w:rsidRPr="00B22FA2" w:rsidRDefault="00266275">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街道党组织B.社区党组织</w:t>
      </w:r>
    </w:p>
    <w:p w:rsidR="00957CC8" w:rsidRPr="00B22FA2" w:rsidRDefault="0038314F">
      <w:pPr>
        <w:rPr>
          <w:rFonts w:ascii="宋体" w:eastAsia="宋体" w:hAnsi="宋体"/>
          <w:lang w:eastAsia="zh-CN"/>
        </w:rPr>
      </w:pPr>
      <w:r w:rsidRPr="00B22FA2">
        <w:rPr>
          <w:rFonts w:ascii="宋体" w:eastAsia="宋体" w:hAnsi="宋体"/>
          <w:lang w:eastAsia="zh-CN"/>
        </w:rPr>
        <w:t>C.居住地党组织D.流动党员党组织</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11.党组织收到入党申请书后，应当在</w:t>
      </w:r>
      <w:r w:rsidR="00964813">
        <w:rPr>
          <w:rFonts w:ascii="宋体" w:eastAsia="宋体" w:hAnsi="宋体" w:hint="eastAsia"/>
          <w:lang w:eastAsia="zh-CN"/>
        </w:rPr>
        <w:t>（</w:t>
      </w:r>
      <w:r w:rsidR="00964813" w:rsidRPr="00964813">
        <w:rPr>
          <w:rFonts w:ascii="宋体" w:eastAsia="宋体" w:hAnsi="宋体"/>
          <w:lang w:eastAsia="zh-CN"/>
        </w:rPr>
        <w:t>B</w:t>
      </w:r>
      <w:r w:rsidR="00964813">
        <w:rPr>
          <w:rFonts w:ascii="宋体" w:eastAsia="宋体" w:hAnsi="宋体" w:hint="eastAsia"/>
          <w:lang w:eastAsia="zh-CN"/>
        </w:rPr>
        <w:t>）</w:t>
      </w:r>
      <w:r w:rsidRPr="00B22FA2">
        <w:rPr>
          <w:rFonts w:ascii="宋体" w:eastAsia="宋体" w:hAnsi="宋体"/>
          <w:lang w:eastAsia="zh-CN"/>
        </w:rPr>
        <w:t>内派人同入党申请人谈话，了解基本情况。</w:t>
      </w:r>
    </w:p>
    <w:p w:rsidR="00957CC8" w:rsidRPr="00B22FA2" w:rsidRDefault="0038314F">
      <w:pPr>
        <w:rPr>
          <w:rFonts w:ascii="宋体" w:eastAsia="宋体" w:hAnsi="宋体"/>
          <w:lang w:eastAsia="zh-CN"/>
        </w:rPr>
      </w:pPr>
      <w:r w:rsidRPr="00B22FA2">
        <w:rPr>
          <w:rFonts w:ascii="宋体" w:eastAsia="宋体" w:hAnsi="宋体"/>
          <w:lang w:eastAsia="zh-CN"/>
        </w:rPr>
        <w:t>A.三个月内B.一个月内</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C.半个月内D.半年内</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在入党申请人中确定入党积极分子，应当采取党员推荐、</w:t>
      </w:r>
      <w:r w:rsidR="004E3347">
        <w:rPr>
          <w:rFonts w:ascii="宋体" w:eastAsia="宋体" w:hAnsi="宋体" w:hint="eastAsia"/>
          <w:lang w:eastAsia="zh-CN"/>
        </w:rPr>
        <w:t>（</w:t>
      </w:r>
      <w:r w:rsidR="004E3347" w:rsidRPr="004E3347">
        <w:rPr>
          <w:rFonts w:ascii="宋体" w:eastAsia="宋体" w:hAnsi="宋体"/>
          <w:lang w:eastAsia="zh-CN"/>
        </w:rPr>
        <w:t>D</w:t>
      </w:r>
      <w:r w:rsidR="004E3347">
        <w:rPr>
          <w:rFonts w:ascii="宋体" w:eastAsia="宋体" w:hAnsi="宋体" w:hint="eastAsia"/>
          <w:lang w:eastAsia="zh-CN"/>
        </w:rPr>
        <w:t>）</w:t>
      </w:r>
      <w:r w:rsidRPr="00B22FA2">
        <w:rPr>
          <w:rFonts w:ascii="宋体" w:eastAsia="宋体" w:hAnsi="宋体"/>
          <w:lang w:eastAsia="zh-CN"/>
        </w:rPr>
        <w:t>推优等方式产生人选，由支部委员会</w:t>
      </w:r>
      <w:r w:rsidR="00DE334F" w:rsidRPr="00DE334F">
        <w:rPr>
          <w:rFonts w:ascii="宋体" w:eastAsia="宋体" w:hAnsi="宋体" w:hint="eastAsia"/>
          <w:lang w:eastAsia="zh-CN"/>
        </w:rPr>
        <w:t>研究决定</w:t>
      </w:r>
      <w:r w:rsidR="00DE334F">
        <w:rPr>
          <w:rFonts w:ascii="宋体" w:eastAsia="宋体" w:hAnsi="宋体" w:hint="eastAsia"/>
          <w:lang w:eastAsia="zh-CN"/>
        </w:rPr>
        <w:t>，</w:t>
      </w:r>
      <w:r w:rsidR="00DE334F" w:rsidRPr="00DE334F">
        <w:rPr>
          <w:rFonts w:ascii="宋体" w:eastAsia="宋体" w:hAnsi="宋体" w:hint="eastAsia"/>
          <w:lang w:eastAsia="zh-CN"/>
        </w:rPr>
        <w:t>不设支部委员会的由党员大会</w:t>
      </w:r>
      <w:r w:rsidRPr="00B22FA2">
        <w:rPr>
          <w:rFonts w:ascii="宋体" w:eastAsia="宋体" w:hAnsi="宋体"/>
          <w:lang w:eastAsia="zh-CN"/>
        </w:rPr>
        <w:t>研究决定，报上级党委备案。</w:t>
      </w:r>
    </w:p>
    <w:p w:rsidR="00957CC8" w:rsidRPr="00B22FA2" w:rsidRDefault="0038314F">
      <w:pPr>
        <w:rPr>
          <w:rFonts w:ascii="宋体" w:eastAsia="宋体" w:hAnsi="宋体"/>
          <w:lang w:eastAsia="zh-CN"/>
        </w:rPr>
      </w:pPr>
      <w:r w:rsidRPr="00B22FA2">
        <w:rPr>
          <w:rFonts w:ascii="宋体" w:eastAsia="宋体" w:hAnsi="宋体"/>
          <w:lang w:eastAsia="zh-CN"/>
        </w:rPr>
        <w:t>A.民主党派B.单位领导</w:t>
      </w:r>
    </w:p>
    <w:p w:rsidR="00957CC8" w:rsidRPr="00B22FA2" w:rsidRDefault="0038314F">
      <w:pPr>
        <w:rPr>
          <w:rFonts w:ascii="宋体" w:eastAsia="宋体" w:hAnsi="宋体"/>
          <w:lang w:eastAsia="zh-CN"/>
        </w:rPr>
      </w:pPr>
      <w:r w:rsidRPr="00B22FA2">
        <w:rPr>
          <w:rFonts w:ascii="宋体" w:eastAsia="宋体" w:hAnsi="宋体"/>
          <w:lang w:eastAsia="zh-CN"/>
        </w:rPr>
        <w:t>C.群团组织D.群众代表</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及时向党支部汇报入党积极分子情况是</w:t>
      </w:r>
      <w:r w:rsidR="00D31B3A">
        <w:rPr>
          <w:rFonts w:ascii="宋体" w:eastAsia="宋体" w:hAnsi="宋体" w:hint="eastAsia"/>
          <w:lang w:eastAsia="zh-CN"/>
        </w:rPr>
        <w:t>（</w:t>
      </w:r>
      <w:r w:rsidR="00D31B3A" w:rsidRPr="00D31B3A">
        <w:rPr>
          <w:rFonts w:ascii="宋体" w:eastAsia="宋体" w:hAnsi="宋体"/>
          <w:lang w:eastAsia="zh-CN"/>
        </w:rPr>
        <w:t>A</w:t>
      </w:r>
      <w:r w:rsidR="00D31B3A">
        <w:rPr>
          <w:rFonts w:ascii="宋体" w:eastAsia="宋体" w:hAnsi="宋体" w:hint="eastAsia"/>
          <w:lang w:eastAsia="zh-CN"/>
        </w:rPr>
        <w:t>）</w:t>
      </w:r>
      <w:r w:rsidRPr="00B22FA2">
        <w:rPr>
          <w:rFonts w:ascii="宋体" w:eastAsia="宋体" w:hAnsi="宋体"/>
          <w:lang w:eastAsia="zh-CN"/>
        </w:rPr>
        <w:t>的主要任务。</w:t>
      </w:r>
    </w:p>
    <w:p w:rsidR="00957CC8" w:rsidRPr="00B22FA2" w:rsidRDefault="0038314F">
      <w:pPr>
        <w:rPr>
          <w:rFonts w:ascii="宋体" w:eastAsia="宋体" w:hAnsi="宋体"/>
          <w:lang w:eastAsia="zh-CN"/>
        </w:rPr>
      </w:pPr>
      <w:r w:rsidRPr="00B22FA2">
        <w:rPr>
          <w:rFonts w:ascii="宋体" w:eastAsia="宋体" w:hAnsi="宋体"/>
          <w:lang w:eastAsia="zh-CN"/>
        </w:rPr>
        <w:t>A.培养联系人B.入党介绍人</w:t>
      </w:r>
    </w:p>
    <w:p w:rsidR="00957CC8" w:rsidRPr="00B22FA2" w:rsidRDefault="0038314F">
      <w:pPr>
        <w:rPr>
          <w:rFonts w:ascii="宋体" w:eastAsia="宋体" w:hAnsi="宋体"/>
          <w:lang w:eastAsia="zh-CN"/>
        </w:rPr>
      </w:pPr>
      <w:r w:rsidRPr="00B22FA2">
        <w:rPr>
          <w:rFonts w:ascii="宋体" w:eastAsia="宋体" w:hAnsi="宋体"/>
          <w:lang w:eastAsia="zh-CN"/>
        </w:rPr>
        <w:t>C.支部书记D.党小组长</w:t>
      </w:r>
    </w:p>
    <w:p w:rsidR="00957CC8" w:rsidRPr="00B22FA2" w:rsidRDefault="00957CC8">
      <w:pPr>
        <w:rPr>
          <w:rFonts w:ascii="宋体" w:eastAsia="宋体" w:hAnsi="宋体"/>
          <w:lang w:eastAsia="zh-CN"/>
        </w:rPr>
      </w:pPr>
    </w:p>
    <w:p w:rsidR="00F20D75" w:rsidRDefault="0038314F">
      <w:pPr>
        <w:rPr>
          <w:rFonts w:ascii="宋体" w:eastAsia="宋体" w:hAnsi="宋体"/>
          <w:lang w:eastAsia="zh-CN"/>
        </w:rPr>
      </w:pPr>
      <w:r w:rsidRPr="00B22FA2">
        <w:rPr>
          <w:rFonts w:ascii="宋体" w:eastAsia="宋体" w:hAnsi="宋体"/>
          <w:lang w:eastAsia="zh-CN"/>
        </w:rPr>
        <w:t>党组织应当对入党积极分子进行马克思列宁主义、毛泽东思想和</w:t>
      </w:r>
      <w:r w:rsidR="00085C4E">
        <w:rPr>
          <w:rFonts w:ascii="宋体" w:eastAsia="宋体" w:hAnsi="宋体" w:hint="eastAsia"/>
          <w:lang w:eastAsia="zh-CN"/>
        </w:rPr>
        <w:t>（</w:t>
      </w:r>
      <w:r w:rsidR="00085C4E" w:rsidRPr="00085C4E">
        <w:rPr>
          <w:rFonts w:ascii="宋体" w:eastAsia="宋体" w:hAnsi="宋体"/>
          <w:lang w:eastAsia="zh-CN"/>
        </w:rPr>
        <w:t>C</w:t>
      </w:r>
      <w:r w:rsidR="00085C4E">
        <w:rPr>
          <w:rFonts w:ascii="宋体" w:eastAsia="宋体" w:hAnsi="宋体" w:hint="eastAsia"/>
          <w:lang w:eastAsia="zh-CN"/>
        </w:rPr>
        <w:t>）</w:t>
      </w:r>
      <w:r w:rsidRPr="00B22FA2">
        <w:rPr>
          <w:rFonts w:ascii="宋体" w:eastAsia="宋体" w:hAnsi="宋体"/>
          <w:lang w:eastAsia="zh-CN"/>
        </w:rPr>
        <w:t>理论体系教育。</w:t>
      </w:r>
    </w:p>
    <w:p w:rsidR="00957CC8" w:rsidRPr="00B22FA2" w:rsidRDefault="0038314F">
      <w:pPr>
        <w:rPr>
          <w:rFonts w:ascii="宋体" w:eastAsia="宋体" w:hAnsi="宋体"/>
          <w:lang w:eastAsia="zh-CN"/>
        </w:rPr>
      </w:pPr>
      <w:r w:rsidRPr="00B22FA2">
        <w:rPr>
          <w:rFonts w:ascii="宋体" w:eastAsia="宋体" w:hAnsi="宋体"/>
          <w:lang w:eastAsia="zh-CN"/>
        </w:rPr>
        <w:t>A.科学发展观B.“三个代表”重要论述</w:t>
      </w:r>
    </w:p>
    <w:p w:rsidR="00957CC8" w:rsidRPr="00B22FA2" w:rsidRDefault="0038314F">
      <w:pPr>
        <w:rPr>
          <w:rFonts w:ascii="宋体" w:eastAsia="宋体" w:hAnsi="宋体"/>
          <w:lang w:eastAsia="zh-CN"/>
        </w:rPr>
      </w:pPr>
      <w:r w:rsidRPr="00B22FA2">
        <w:rPr>
          <w:rFonts w:ascii="宋体" w:eastAsia="宋体" w:hAnsi="宋体"/>
          <w:lang w:eastAsia="zh-CN"/>
        </w:rPr>
        <w:t>C.中国特色社会主义D.党的基础知识</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党支部每</w:t>
      </w:r>
      <w:r w:rsidR="00603548">
        <w:rPr>
          <w:rFonts w:ascii="宋体" w:eastAsia="宋体" w:hAnsi="宋体" w:hint="eastAsia"/>
          <w:lang w:eastAsia="zh-CN"/>
        </w:rPr>
        <w:t>（</w:t>
      </w:r>
      <w:r w:rsidR="00603548" w:rsidRPr="00603548">
        <w:rPr>
          <w:rFonts w:ascii="宋体" w:eastAsia="宋体" w:hAnsi="宋体"/>
          <w:lang w:eastAsia="zh-CN"/>
        </w:rPr>
        <w:t>B</w:t>
      </w:r>
      <w:r w:rsidR="00603548">
        <w:rPr>
          <w:rFonts w:ascii="宋体" w:eastAsia="宋体" w:hAnsi="宋体" w:hint="eastAsia"/>
          <w:lang w:eastAsia="zh-CN"/>
        </w:rPr>
        <w:t>）</w:t>
      </w:r>
      <w:r w:rsidRPr="00B22FA2">
        <w:rPr>
          <w:rFonts w:ascii="宋体" w:eastAsia="宋体" w:hAnsi="宋体"/>
          <w:lang w:eastAsia="zh-CN"/>
        </w:rPr>
        <w:t>对入党积极分子进行一次考察。</w:t>
      </w:r>
    </w:p>
    <w:p w:rsidR="00957CC8" w:rsidRPr="00B22FA2" w:rsidRDefault="0038314F">
      <w:pPr>
        <w:rPr>
          <w:rFonts w:ascii="宋体" w:eastAsia="宋体" w:hAnsi="宋体"/>
          <w:lang w:eastAsia="zh-CN"/>
        </w:rPr>
      </w:pPr>
      <w:r w:rsidRPr="00B22FA2">
        <w:rPr>
          <w:rFonts w:ascii="宋体" w:eastAsia="宋体" w:hAnsi="宋体"/>
          <w:lang w:eastAsia="zh-CN"/>
        </w:rPr>
        <w:t>A.一个月B.半年</w:t>
      </w:r>
    </w:p>
    <w:p w:rsidR="00957CC8" w:rsidRPr="00B22FA2" w:rsidRDefault="0038314F">
      <w:pPr>
        <w:rPr>
          <w:rFonts w:ascii="宋体" w:eastAsia="宋体" w:hAnsi="宋体"/>
          <w:lang w:eastAsia="zh-CN"/>
        </w:rPr>
      </w:pPr>
      <w:r w:rsidRPr="00B22FA2">
        <w:rPr>
          <w:rFonts w:ascii="宋体" w:eastAsia="宋体" w:hAnsi="宋体"/>
          <w:lang w:eastAsia="zh-CN"/>
        </w:rPr>
        <w:t>C.一年D.一季度</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对经过__</w:t>
      </w:r>
      <w:r w:rsidR="005375BB">
        <w:rPr>
          <w:rFonts w:ascii="宋体" w:eastAsia="宋体" w:hAnsi="宋体"/>
          <w:lang w:eastAsia="zh-CN"/>
        </w:rPr>
        <w:t>__</w:t>
      </w:r>
      <w:r w:rsidRPr="00B22FA2">
        <w:rPr>
          <w:rFonts w:ascii="宋体" w:eastAsia="宋体" w:hAnsi="宋体"/>
          <w:lang w:eastAsia="zh-CN"/>
        </w:rPr>
        <w:t>_以上培养教育和考察、基本具备党员条件的入党积极分子，在听取党小组、培养联系人、党员和群众意见的基础上，______讨论同意并报上级党委备案后，可列为发展对象。</w:t>
      </w:r>
      <w:r w:rsidR="005375BB">
        <w:rPr>
          <w:rFonts w:ascii="宋体" w:eastAsia="宋体" w:hAnsi="宋体" w:hint="eastAsia"/>
          <w:lang w:eastAsia="zh-CN"/>
        </w:rPr>
        <w:t>选择（</w:t>
      </w:r>
      <w:r w:rsidR="005375BB" w:rsidRPr="005375BB">
        <w:rPr>
          <w:rFonts w:ascii="宋体" w:eastAsia="宋体" w:hAnsi="宋体"/>
          <w:lang w:eastAsia="zh-CN"/>
        </w:rPr>
        <w:t>A</w:t>
      </w:r>
      <w:r w:rsidR="005375BB">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A.一年</w:t>
      </w:r>
      <w:r w:rsidR="005375BB">
        <w:rPr>
          <w:rFonts w:ascii="宋体" w:eastAsia="宋体" w:hAnsi="宋体" w:hint="eastAsia"/>
          <w:lang w:eastAsia="zh-CN"/>
        </w:rPr>
        <w:t>、</w:t>
      </w:r>
      <w:r w:rsidRPr="00B22FA2">
        <w:rPr>
          <w:rFonts w:ascii="宋体" w:eastAsia="宋体" w:hAnsi="宋体"/>
          <w:lang w:eastAsia="zh-CN"/>
        </w:rPr>
        <w:t>支部委员会B.一年</w:t>
      </w:r>
      <w:r w:rsidR="005375BB">
        <w:rPr>
          <w:rFonts w:ascii="宋体" w:eastAsia="宋体" w:hAnsi="宋体" w:hint="eastAsia"/>
          <w:lang w:eastAsia="zh-CN"/>
        </w:rPr>
        <w:t>、</w:t>
      </w:r>
      <w:r w:rsidRPr="00B22FA2">
        <w:rPr>
          <w:rFonts w:ascii="宋体" w:eastAsia="宋体" w:hAnsi="宋体"/>
          <w:lang w:eastAsia="zh-CN"/>
        </w:rPr>
        <w:t>党小组</w:t>
      </w:r>
    </w:p>
    <w:p w:rsidR="00957CC8" w:rsidRPr="00B22FA2" w:rsidRDefault="0038314F">
      <w:pPr>
        <w:rPr>
          <w:rFonts w:ascii="宋体" w:eastAsia="宋体" w:hAnsi="宋体"/>
          <w:lang w:eastAsia="zh-CN"/>
        </w:rPr>
      </w:pPr>
      <w:r w:rsidRPr="00B22FA2">
        <w:rPr>
          <w:rFonts w:ascii="宋体" w:eastAsia="宋体" w:hAnsi="宋体"/>
          <w:lang w:eastAsia="zh-CN"/>
        </w:rPr>
        <w:t>C.半年</w:t>
      </w:r>
      <w:r w:rsidR="005375BB">
        <w:rPr>
          <w:rFonts w:ascii="宋体" w:eastAsia="宋体" w:hAnsi="宋体" w:hint="eastAsia"/>
          <w:lang w:eastAsia="zh-CN"/>
        </w:rPr>
        <w:t>、</w:t>
      </w:r>
      <w:r w:rsidRPr="00B22FA2">
        <w:rPr>
          <w:rFonts w:ascii="宋体" w:eastAsia="宋体" w:hAnsi="宋体"/>
          <w:lang w:eastAsia="zh-CN"/>
        </w:rPr>
        <w:t>支部大会D.三个月</w:t>
      </w:r>
      <w:r w:rsidR="005375BB">
        <w:rPr>
          <w:rFonts w:ascii="宋体" w:eastAsia="宋体" w:hAnsi="宋体" w:hint="eastAsia"/>
          <w:lang w:eastAsia="zh-CN"/>
        </w:rPr>
        <w:t>、</w:t>
      </w:r>
      <w:r w:rsidRPr="00B22FA2">
        <w:rPr>
          <w:rFonts w:ascii="宋体" w:eastAsia="宋体" w:hAnsi="宋体"/>
          <w:lang w:eastAsia="zh-CN"/>
        </w:rPr>
        <w:t>党员大会</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17.发展对象应当有</w:t>
      </w:r>
      <w:r w:rsidR="005375BB">
        <w:rPr>
          <w:rFonts w:ascii="宋体" w:eastAsia="宋体" w:hAnsi="宋体" w:hint="eastAsia"/>
          <w:lang w:eastAsia="zh-CN"/>
        </w:rPr>
        <w:t>（</w:t>
      </w:r>
      <w:r w:rsidR="005375BB" w:rsidRPr="005375BB">
        <w:rPr>
          <w:rFonts w:ascii="宋体" w:eastAsia="宋体" w:hAnsi="宋体"/>
          <w:lang w:eastAsia="zh-CN"/>
        </w:rPr>
        <w:t>B</w:t>
      </w:r>
      <w:r w:rsidR="005375BB">
        <w:rPr>
          <w:rFonts w:ascii="宋体" w:eastAsia="宋体" w:hAnsi="宋体" w:hint="eastAsia"/>
          <w:lang w:eastAsia="zh-CN"/>
        </w:rPr>
        <w:t>）</w:t>
      </w:r>
      <w:r w:rsidRPr="00B22FA2">
        <w:rPr>
          <w:rFonts w:ascii="宋体" w:eastAsia="宋体" w:hAnsi="宋体"/>
          <w:lang w:eastAsia="zh-CN"/>
        </w:rPr>
        <w:t>正式党员作入党介绍人。</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A.一名B.两名</w:t>
      </w:r>
    </w:p>
    <w:p w:rsidR="00957CC8" w:rsidRPr="00B22FA2" w:rsidRDefault="0038314F">
      <w:pPr>
        <w:rPr>
          <w:rFonts w:ascii="宋体" w:eastAsia="宋体" w:hAnsi="宋体"/>
          <w:lang w:eastAsia="zh-CN"/>
        </w:rPr>
      </w:pPr>
      <w:r w:rsidRPr="00B22FA2">
        <w:rPr>
          <w:rFonts w:ascii="宋体" w:eastAsia="宋体" w:hAnsi="宋体"/>
          <w:lang w:eastAsia="zh-CN"/>
        </w:rPr>
        <w:t>C.一至两名D.两名以上</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入党介绍人一般由</w:t>
      </w:r>
      <w:r w:rsidR="00D771B8">
        <w:rPr>
          <w:rFonts w:ascii="宋体" w:eastAsia="宋体" w:hAnsi="宋体" w:hint="eastAsia"/>
          <w:lang w:eastAsia="zh-CN"/>
        </w:rPr>
        <w:t>（</w:t>
      </w:r>
      <w:r w:rsidR="00D771B8" w:rsidRPr="00D771B8">
        <w:rPr>
          <w:rFonts w:ascii="宋体" w:eastAsia="宋体" w:hAnsi="宋体"/>
          <w:lang w:eastAsia="zh-CN"/>
        </w:rPr>
        <w:t>A</w:t>
      </w:r>
      <w:r w:rsidR="00D771B8">
        <w:rPr>
          <w:rFonts w:ascii="宋体" w:eastAsia="宋体" w:hAnsi="宋体" w:hint="eastAsia"/>
          <w:lang w:eastAsia="zh-CN"/>
        </w:rPr>
        <w:t>）</w:t>
      </w:r>
      <w:r w:rsidRPr="00B22FA2">
        <w:rPr>
          <w:rFonts w:ascii="宋体" w:eastAsia="宋体" w:hAnsi="宋体"/>
          <w:lang w:eastAsia="zh-CN"/>
        </w:rPr>
        <w:t>担任，也可由党组织指定。</w:t>
      </w:r>
    </w:p>
    <w:p w:rsidR="00957CC8" w:rsidRPr="00B22FA2" w:rsidRDefault="0038314F">
      <w:pPr>
        <w:rPr>
          <w:rFonts w:ascii="宋体" w:eastAsia="宋体" w:hAnsi="宋体"/>
          <w:lang w:eastAsia="zh-CN"/>
        </w:rPr>
      </w:pPr>
      <w:r w:rsidRPr="00B22FA2">
        <w:rPr>
          <w:rFonts w:ascii="宋体" w:eastAsia="宋体" w:hAnsi="宋体"/>
          <w:lang w:eastAsia="zh-CN"/>
        </w:rPr>
        <w:t>A.培养联系人B.党办成员</w:t>
      </w:r>
    </w:p>
    <w:p w:rsidR="00957CC8" w:rsidRPr="00B22FA2" w:rsidRDefault="0038314F">
      <w:pPr>
        <w:rPr>
          <w:rFonts w:ascii="宋体" w:eastAsia="宋体" w:hAnsi="宋体"/>
          <w:lang w:eastAsia="zh-CN"/>
        </w:rPr>
      </w:pPr>
      <w:r w:rsidRPr="00B22FA2">
        <w:rPr>
          <w:rFonts w:ascii="宋体" w:eastAsia="宋体" w:hAnsi="宋体"/>
          <w:lang w:eastAsia="zh-CN"/>
        </w:rPr>
        <w:t>C.支委会成员D.上级领导</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受</w:t>
      </w:r>
      <w:r w:rsidR="00D771B8">
        <w:rPr>
          <w:rFonts w:ascii="宋体" w:eastAsia="宋体" w:hAnsi="宋体" w:hint="eastAsia"/>
          <w:lang w:eastAsia="zh-CN"/>
        </w:rPr>
        <w:t>（</w:t>
      </w:r>
      <w:r w:rsidR="00D771B8" w:rsidRPr="00D771B8">
        <w:rPr>
          <w:rFonts w:ascii="宋体" w:eastAsia="宋体" w:hAnsi="宋体"/>
          <w:lang w:eastAsia="zh-CN"/>
        </w:rPr>
        <w:t>D</w:t>
      </w:r>
      <w:r w:rsidR="00D771B8">
        <w:rPr>
          <w:rFonts w:ascii="宋体" w:eastAsia="宋体" w:hAnsi="宋体" w:hint="eastAsia"/>
          <w:lang w:eastAsia="zh-CN"/>
        </w:rPr>
        <w:t>）</w:t>
      </w:r>
      <w:r w:rsidRPr="00B22FA2">
        <w:rPr>
          <w:rFonts w:ascii="宋体" w:eastAsia="宋体" w:hAnsi="宋体"/>
          <w:lang w:eastAsia="zh-CN"/>
        </w:rPr>
        <w:t>处分、尚未恢复党员权利的党员，不能作入党介绍人。</w:t>
      </w:r>
    </w:p>
    <w:p w:rsidR="00957CC8" w:rsidRPr="00B22FA2" w:rsidRDefault="0038314F">
      <w:pPr>
        <w:rPr>
          <w:rFonts w:ascii="宋体" w:eastAsia="宋体" w:hAnsi="宋体"/>
          <w:lang w:eastAsia="zh-CN"/>
        </w:rPr>
      </w:pPr>
      <w:r w:rsidRPr="00B22FA2">
        <w:rPr>
          <w:rFonts w:ascii="宋体" w:eastAsia="宋体" w:hAnsi="宋体"/>
          <w:lang w:eastAsia="zh-CN"/>
        </w:rPr>
        <w:t>A.警告B.严重警告</w:t>
      </w:r>
    </w:p>
    <w:p w:rsidR="00957CC8" w:rsidRPr="00B22FA2" w:rsidRDefault="0038314F">
      <w:pPr>
        <w:rPr>
          <w:rFonts w:ascii="宋体" w:eastAsia="宋体" w:hAnsi="宋体"/>
          <w:lang w:eastAsia="zh-CN"/>
        </w:rPr>
      </w:pPr>
      <w:r w:rsidRPr="00B22FA2">
        <w:rPr>
          <w:rFonts w:ascii="宋体" w:eastAsia="宋体" w:hAnsi="宋体"/>
          <w:lang w:eastAsia="zh-CN"/>
        </w:rPr>
        <w:t>C.撤销党内职务D.留党察看</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认真了解发展对象的入党动机、政治觉悟、</w:t>
      </w:r>
      <w:r w:rsidR="009A74A1">
        <w:rPr>
          <w:rFonts w:ascii="宋体" w:eastAsia="宋体" w:hAnsi="宋体" w:hint="eastAsia"/>
          <w:lang w:eastAsia="zh-CN"/>
        </w:rPr>
        <w:t>（</w:t>
      </w:r>
      <w:r w:rsidR="009A74A1" w:rsidRPr="009A74A1">
        <w:rPr>
          <w:rFonts w:ascii="宋体" w:eastAsia="宋体" w:hAnsi="宋体"/>
          <w:lang w:eastAsia="zh-CN"/>
        </w:rPr>
        <w:t>A</w:t>
      </w:r>
      <w:r w:rsidR="009A74A1">
        <w:rPr>
          <w:rFonts w:ascii="宋体" w:eastAsia="宋体" w:hAnsi="宋体" w:hint="eastAsia"/>
          <w:lang w:eastAsia="zh-CN"/>
        </w:rPr>
        <w:t>）</w:t>
      </w:r>
      <w:r w:rsidRPr="00B22FA2">
        <w:rPr>
          <w:rFonts w:ascii="宋体" w:eastAsia="宋体" w:hAnsi="宋体"/>
          <w:lang w:eastAsia="zh-CN"/>
        </w:rPr>
        <w:t>、工作经历、现实表现等情况，如实向党组织汇报是入党介绍人的主要任务。</w:t>
      </w:r>
    </w:p>
    <w:p w:rsidR="00957CC8" w:rsidRPr="00B22FA2" w:rsidRDefault="0038314F">
      <w:pPr>
        <w:rPr>
          <w:rFonts w:ascii="宋体" w:eastAsia="宋体" w:hAnsi="宋体"/>
          <w:lang w:eastAsia="zh-CN"/>
        </w:rPr>
      </w:pPr>
      <w:r w:rsidRPr="00B22FA2">
        <w:rPr>
          <w:rFonts w:ascii="宋体" w:eastAsia="宋体" w:hAnsi="宋体"/>
          <w:lang w:eastAsia="zh-CN"/>
        </w:rPr>
        <w:t>A.道德品质B.家庭状况</w:t>
      </w:r>
    </w:p>
    <w:p w:rsidR="00957CC8" w:rsidRPr="00B22FA2" w:rsidRDefault="0038314F">
      <w:pPr>
        <w:rPr>
          <w:rFonts w:ascii="宋体" w:eastAsia="宋体" w:hAnsi="宋体"/>
          <w:lang w:eastAsia="zh-CN"/>
        </w:rPr>
      </w:pPr>
      <w:r w:rsidRPr="00B22FA2">
        <w:rPr>
          <w:rFonts w:ascii="宋体" w:eastAsia="宋体" w:hAnsi="宋体"/>
          <w:lang w:eastAsia="zh-CN"/>
        </w:rPr>
        <w:t>C.社会公德D.群众基础</w:t>
      </w:r>
    </w:p>
    <w:p w:rsidR="00C741BA" w:rsidRDefault="00C741BA">
      <w:pPr>
        <w:rPr>
          <w:rFonts w:ascii="宋体" w:eastAsia="宋体" w:hAnsi="宋体"/>
          <w:lang w:eastAsia="zh-CN"/>
        </w:rPr>
      </w:pPr>
    </w:p>
    <w:p w:rsidR="00D242B0" w:rsidRDefault="00D242B0">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124A67" w:rsidRDefault="00124A67">
      <w:pPr>
        <w:rPr>
          <w:rFonts w:ascii="宋体" w:eastAsia="宋体" w:hAnsi="宋体"/>
          <w:lang w:eastAsia="zh-CN"/>
        </w:rPr>
      </w:pPr>
      <w:r w:rsidRPr="00124A67">
        <w:rPr>
          <w:rFonts w:ascii="宋体" w:eastAsia="宋体" w:hAnsi="宋体"/>
          <w:lang w:eastAsia="zh-CN"/>
        </w:rPr>
        <w:t>13</w:t>
      </w:r>
      <w:r w:rsidRPr="00124A67">
        <w:rPr>
          <w:rFonts w:ascii="宋体" w:eastAsia="宋体" w:hAnsi="宋体" w:hint="eastAsia"/>
          <w:lang w:eastAsia="zh-CN"/>
        </w:rPr>
        <w:t>中共深圳市委组织部关于做好与党组织失去联系党员规范管理和组织处置工作的通知题库</w:t>
      </w:r>
    </w:p>
    <w:p w:rsidR="00124A67" w:rsidRDefault="00124A67">
      <w:pPr>
        <w:rPr>
          <w:rFonts w:ascii="宋体" w:eastAsia="宋体" w:hAnsi="宋体"/>
          <w:lang w:eastAsia="zh-CN"/>
        </w:rPr>
      </w:pPr>
      <w:r w:rsidRPr="00124A67">
        <w:rPr>
          <w:rFonts w:ascii="宋体" w:eastAsia="宋体" w:hAnsi="宋体" w:hint="eastAsia"/>
          <w:lang w:eastAsia="zh-CN"/>
        </w:rPr>
        <w:t>单选</w:t>
      </w:r>
      <w:r w:rsidRPr="00124A67">
        <w:rPr>
          <w:rFonts w:ascii="宋体" w:eastAsia="宋体" w:hAnsi="宋体"/>
          <w:lang w:eastAsia="zh-CN"/>
        </w:rPr>
        <w:t>1</w:t>
      </w:r>
      <w:r w:rsidRPr="00124A67">
        <w:rPr>
          <w:rFonts w:ascii="宋体" w:eastAsia="宋体" w:hAnsi="宋体" w:hint="eastAsia"/>
          <w:lang w:eastAsia="zh-CN"/>
        </w:rPr>
        <w:t>多选</w:t>
      </w:r>
      <w:r w:rsidRPr="00124A67">
        <w:rPr>
          <w:rFonts w:ascii="宋体" w:eastAsia="宋体" w:hAnsi="宋体"/>
          <w:lang w:eastAsia="zh-CN"/>
        </w:rPr>
        <w:t>2</w:t>
      </w:r>
    </w:p>
    <w:p w:rsidR="00D242B0" w:rsidRPr="00B22FA2" w:rsidRDefault="00D242B0">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中共深圳市委组织部关于做好与党组织失去联系党员规范管理和组织处置工作的通知题库</w:t>
      </w:r>
    </w:p>
    <w:p w:rsidR="00C741BA" w:rsidRPr="00B22FA2" w:rsidRDefault="00C741BA">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单选题</w:t>
      </w:r>
    </w:p>
    <w:p w:rsidR="00C741BA" w:rsidRPr="00B22FA2" w:rsidRDefault="00C741BA">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根据关于做好与党组织失去联系党员规范管理和组织处置工作的通知，对外出时间较短或外出时间较长但暂时无法转移组织关系的，发放</w:t>
      </w:r>
      <w:r w:rsidR="001903D0" w:rsidRPr="001903D0">
        <w:rPr>
          <w:rFonts w:ascii="宋体" w:eastAsia="宋体" w:hAnsi="宋体" w:hint="eastAsia"/>
          <w:lang w:eastAsia="zh-CN"/>
        </w:rPr>
        <w:t>（A）</w:t>
      </w:r>
      <w:r w:rsidRPr="00B22FA2">
        <w:rPr>
          <w:rFonts w:ascii="宋体" w:eastAsia="宋体" w:hAnsi="宋体"/>
          <w:lang w:eastAsia="zh-CN"/>
        </w:rPr>
        <w:t>，加强跟踪管理服务。</w:t>
      </w:r>
    </w:p>
    <w:p w:rsidR="00957CC8" w:rsidRPr="00B22FA2" w:rsidRDefault="0038314F">
      <w:pPr>
        <w:rPr>
          <w:rFonts w:ascii="宋体" w:eastAsia="宋体" w:hAnsi="宋体"/>
          <w:lang w:eastAsia="zh-CN"/>
        </w:rPr>
      </w:pPr>
      <w:r w:rsidRPr="00B22FA2">
        <w:rPr>
          <w:rFonts w:ascii="宋体" w:eastAsia="宋体" w:hAnsi="宋体"/>
          <w:lang w:eastAsia="zh-CN"/>
        </w:rPr>
        <w:t>A.《流动党员活动证》B.《党员证》C.《临时党员证》D.《党员活动证》</w:t>
      </w: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二、多选题</w:t>
      </w:r>
    </w:p>
    <w:p w:rsidR="00DA381B" w:rsidRPr="00B22FA2" w:rsidRDefault="00DA381B">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党员具有下列情形之一的，应予出党处置：（ABCD）</w:t>
      </w:r>
    </w:p>
    <w:p w:rsidR="00A0133A" w:rsidRDefault="00813EF5">
      <w:pPr>
        <w:rPr>
          <w:rFonts w:ascii="宋体" w:eastAsia="宋体" w:hAnsi="宋体"/>
          <w:lang w:eastAsia="zh-CN"/>
        </w:rPr>
      </w:pPr>
      <w:r w:rsidRPr="00B22FA2">
        <w:rPr>
          <w:rFonts w:ascii="宋体" w:eastAsia="宋体" w:hAnsi="宋体" w:hint="eastAsia"/>
          <w:lang w:eastAsia="zh-CN"/>
        </w:rPr>
        <w:t>A</w:t>
      </w:r>
      <w:r w:rsidRPr="00B22FA2">
        <w:rPr>
          <w:rFonts w:ascii="宋体" w:eastAsia="宋体" w:hAnsi="宋体"/>
          <w:lang w:eastAsia="zh-CN"/>
        </w:rPr>
        <w:t>.</w:t>
      </w:r>
      <w:r w:rsidR="0038314F" w:rsidRPr="00B22FA2">
        <w:rPr>
          <w:rFonts w:ascii="宋体" w:eastAsia="宋体" w:hAnsi="宋体"/>
          <w:lang w:eastAsia="zh-CN"/>
        </w:rPr>
        <w:t>对理想信念缺失，政治立场动摇，已经丧失党员条件的，予以除名</w:t>
      </w:r>
    </w:p>
    <w:p w:rsidR="006E35F2" w:rsidRDefault="00813EF5">
      <w:pPr>
        <w:rPr>
          <w:rFonts w:ascii="宋体" w:eastAsia="宋体" w:hAnsi="宋体"/>
          <w:lang w:eastAsia="zh-CN"/>
        </w:rPr>
      </w:pPr>
      <w:r w:rsidRPr="00B22FA2">
        <w:rPr>
          <w:rFonts w:ascii="宋体" w:eastAsia="宋体" w:hAnsi="宋体" w:hint="eastAsia"/>
          <w:lang w:eastAsia="zh-CN"/>
        </w:rPr>
        <w:t>B</w:t>
      </w:r>
      <w:r w:rsidRPr="00B22FA2">
        <w:rPr>
          <w:rFonts w:ascii="宋体" w:eastAsia="宋体" w:hAnsi="宋体"/>
          <w:lang w:eastAsia="zh-CN"/>
        </w:rPr>
        <w:t>.</w:t>
      </w:r>
      <w:r w:rsidR="0038314F" w:rsidRPr="00B22FA2">
        <w:rPr>
          <w:rFonts w:ascii="宋体" w:eastAsia="宋体" w:hAnsi="宋体"/>
          <w:lang w:eastAsia="zh-CN"/>
        </w:rPr>
        <w:t>对因思想蜕化提出退党，经教育后仍然坚持退党的，予以除名</w:t>
      </w:r>
    </w:p>
    <w:p w:rsidR="002D4C6E" w:rsidRDefault="0038314F">
      <w:pPr>
        <w:rPr>
          <w:rFonts w:ascii="宋体" w:eastAsia="宋体" w:hAnsi="宋体"/>
          <w:lang w:eastAsia="zh-CN"/>
        </w:rPr>
      </w:pPr>
      <w:r w:rsidRPr="00B22FA2">
        <w:rPr>
          <w:rFonts w:ascii="宋体" w:eastAsia="宋体" w:hAnsi="宋体"/>
          <w:lang w:eastAsia="zh-CN"/>
        </w:rPr>
        <w:t>C</w:t>
      </w:r>
      <w:r w:rsidR="00C71D04">
        <w:rPr>
          <w:rFonts w:ascii="宋体" w:eastAsia="宋体" w:hAnsi="宋体" w:hint="eastAsia"/>
          <w:lang w:eastAsia="zh-CN"/>
        </w:rPr>
        <w:t>.</w:t>
      </w:r>
      <w:r w:rsidRPr="00B22FA2">
        <w:rPr>
          <w:rFonts w:ascii="宋体" w:eastAsia="宋体" w:hAnsi="宋体"/>
          <w:lang w:eastAsia="zh-CN"/>
        </w:rPr>
        <w:t>对为达到个人目的以退党相要挟，经教育不改，劝其退党，劝而不退的予以除名</w:t>
      </w:r>
    </w:p>
    <w:p w:rsidR="00957CC8" w:rsidRPr="00B22FA2" w:rsidRDefault="0038314F">
      <w:pPr>
        <w:rPr>
          <w:rFonts w:ascii="宋体" w:eastAsia="宋体" w:hAnsi="宋体"/>
          <w:lang w:eastAsia="zh-CN"/>
        </w:rPr>
      </w:pPr>
      <w:r w:rsidRPr="00B22FA2">
        <w:rPr>
          <w:rFonts w:ascii="宋体" w:eastAsia="宋体" w:hAnsi="宋体"/>
          <w:lang w:eastAsia="zh-CN"/>
        </w:rPr>
        <w:t>D.对限期改正期满后仍无转变的，劝其退党，劝而不退的予以除名。</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对党员给与组织处置，应当执行以下程序；（ABCDE）</w:t>
      </w:r>
    </w:p>
    <w:p w:rsidR="00957CC8" w:rsidRPr="00B22FA2" w:rsidRDefault="001A5120">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核实情况</w:t>
      </w:r>
    </w:p>
    <w:p w:rsidR="00957CC8" w:rsidRPr="00B22FA2" w:rsidRDefault="001A5120">
      <w:pPr>
        <w:rPr>
          <w:rFonts w:ascii="宋体" w:eastAsia="宋体" w:hAnsi="宋体"/>
          <w:lang w:eastAsia="zh-CN"/>
        </w:rPr>
      </w:pPr>
      <w:r>
        <w:rPr>
          <w:rFonts w:ascii="宋体" w:eastAsia="宋体" w:hAnsi="宋体" w:hint="eastAsia"/>
          <w:lang w:eastAsia="zh-CN"/>
        </w:rPr>
        <w:t>B</w:t>
      </w:r>
      <w:r>
        <w:rPr>
          <w:rFonts w:ascii="宋体" w:eastAsia="宋体" w:hAnsi="宋体"/>
          <w:lang w:eastAsia="zh-CN"/>
        </w:rPr>
        <w:t>.</w:t>
      </w:r>
      <w:r w:rsidR="0038314F" w:rsidRPr="00B22FA2">
        <w:rPr>
          <w:rFonts w:ascii="宋体" w:eastAsia="宋体" w:hAnsi="宋体"/>
          <w:lang w:eastAsia="zh-CN"/>
        </w:rPr>
        <w:t>上级预审</w:t>
      </w:r>
    </w:p>
    <w:p w:rsidR="00957CC8" w:rsidRPr="00B22FA2" w:rsidRDefault="001A5120">
      <w:pPr>
        <w:rPr>
          <w:rFonts w:ascii="宋体" w:eastAsia="宋体" w:hAnsi="宋体"/>
          <w:lang w:eastAsia="zh-CN"/>
        </w:rPr>
      </w:pPr>
      <w:r>
        <w:rPr>
          <w:rFonts w:ascii="宋体" w:eastAsia="宋体" w:hAnsi="宋体" w:hint="eastAsia"/>
          <w:lang w:eastAsia="zh-CN"/>
        </w:rPr>
        <w:t>C</w:t>
      </w:r>
      <w:r>
        <w:rPr>
          <w:rFonts w:ascii="宋体" w:eastAsia="宋体" w:hAnsi="宋体"/>
          <w:lang w:eastAsia="zh-CN"/>
        </w:rPr>
        <w:t>.</w:t>
      </w:r>
      <w:r w:rsidR="0038314F" w:rsidRPr="00B22FA2">
        <w:rPr>
          <w:rFonts w:ascii="宋体" w:eastAsia="宋体" w:hAnsi="宋体"/>
          <w:lang w:eastAsia="zh-CN"/>
        </w:rPr>
        <w:t>形成决议</w:t>
      </w:r>
    </w:p>
    <w:p w:rsidR="00957CC8" w:rsidRPr="00B22FA2" w:rsidRDefault="001A5120">
      <w:pPr>
        <w:rPr>
          <w:rFonts w:ascii="宋体" w:eastAsia="宋体" w:hAnsi="宋体"/>
          <w:lang w:eastAsia="zh-CN"/>
        </w:rPr>
      </w:pPr>
      <w:r>
        <w:rPr>
          <w:rFonts w:ascii="宋体" w:eastAsia="宋体" w:hAnsi="宋体" w:hint="eastAsia"/>
          <w:lang w:eastAsia="zh-CN"/>
        </w:rPr>
        <w:t>D</w:t>
      </w:r>
      <w:r>
        <w:rPr>
          <w:rFonts w:ascii="宋体" w:eastAsia="宋体" w:hAnsi="宋体"/>
          <w:lang w:eastAsia="zh-CN"/>
        </w:rPr>
        <w:t>.</w:t>
      </w:r>
      <w:r w:rsidR="0038314F" w:rsidRPr="00B22FA2">
        <w:rPr>
          <w:rFonts w:ascii="宋体" w:eastAsia="宋体" w:hAnsi="宋体"/>
          <w:lang w:eastAsia="zh-CN"/>
        </w:rPr>
        <w:t>上报审批</w:t>
      </w:r>
    </w:p>
    <w:p w:rsidR="00957CC8" w:rsidRPr="00B22FA2" w:rsidRDefault="001A5120">
      <w:pPr>
        <w:rPr>
          <w:rFonts w:ascii="宋体" w:eastAsia="宋体" w:hAnsi="宋体"/>
          <w:lang w:eastAsia="zh-CN"/>
        </w:rPr>
      </w:pPr>
      <w:r>
        <w:rPr>
          <w:rFonts w:ascii="宋体" w:eastAsia="宋体" w:hAnsi="宋体" w:hint="eastAsia"/>
          <w:lang w:eastAsia="zh-CN"/>
        </w:rPr>
        <w:t>E</w:t>
      </w:r>
      <w:r>
        <w:rPr>
          <w:rFonts w:ascii="宋体" w:eastAsia="宋体" w:hAnsi="宋体"/>
          <w:lang w:eastAsia="zh-CN"/>
        </w:rPr>
        <w:t>.</w:t>
      </w:r>
      <w:r w:rsidR="0038314F" w:rsidRPr="00B22FA2">
        <w:rPr>
          <w:rFonts w:ascii="宋体" w:eastAsia="宋体" w:hAnsi="宋体"/>
          <w:lang w:eastAsia="zh-CN"/>
        </w:rPr>
        <w:t>教育帮扶</w:t>
      </w:r>
    </w:p>
    <w:p w:rsidR="00957CC8" w:rsidRPr="00B22FA2" w:rsidRDefault="00957CC8">
      <w:pPr>
        <w:rPr>
          <w:rFonts w:ascii="宋体" w:eastAsia="宋体" w:hAnsi="宋体"/>
          <w:lang w:eastAsia="zh-CN"/>
        </w:rPr>
      </w:pPr>
    </w:p>
    <w:p w:rsidR="00957CC8" w:rsidRDefault="001532A5">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5362C7" w:rsidRDefault="005362C7">
      <w:pPr>
        <w:rPr>
          <w:rFonts w:ascii="宋体" w:eastAsia="宋体" w:hAnsi="宋体"/>
          <w:lang w:eastAsia="zh-CN"/>
        </w:rPr>
      </w:pPr>
      <w:r w:rsidRPr="005362C7">
        <w:rPr>
          <w:rFonts w:ascii="宋体" w:eastAsia="宋体" w:hAnsi="宋体"/>
          <w:lang w:eastAsia="zh-CN"/>
        </w:rPr>
        <w:t>14</w:t>
      </w:r>
      <w:r w:rsidRPr="005362C7">
        <w:rPr>
          <w:rFonts w:ascii="宋体" w:eastAsia="宋体" w:hAnsi="宋体" w:hint="eastAsia"/>
          <w:lang w:eastAsia="zh-CN"/>
        </w:rPr>
        <w:t>中共深圳市委组织部关于转发省委组织部、省委离退休</w:t>
      </w:r>
      <w:proofErr w:type="gramStart"/>
      <w:r w:rsidRPr="005362C7">
        <w:rPr>
          <w:rFonts w:ascii="宋体" w:eastAsia="宋体" w:hAnsi="宋体" w:hint="eastAsia"/>
          <w:lang w:eastAsia="zh-CN"/>
        </w:rPr>
        <w:t>干部党</w:t>
      </w:r>
      <w:proofErr w:type="gramEnd"/>
      <w:r w:rsidRPr="005362C7">
        <w:rPr>
          <w:rFonts w:ascii="宋体" w:eastAsia="宋体" w:hAnsi="宋体" w:hint="eastAsia"/>
          <w:lang w:eastAsia="zh-CN"/>
        </w:rPr>
        <w:t>工委《关于提高离退休干部党支部收缴党费反拨比例的通知》题库</w:t>
      </w:r>
    </w:p>
    <w:p w:rsidR="005362C7" w:rsidRDefault="005362C7">
      <w:pPr>
        <w:rPr>
          <w:rFonts w:ascii="宋体" w:eastAsia="宋体" w:hAnsi="宋体"/>
          <w:lang w:eastAsia="zh-CN"/>
        </w:rPr>
      </w:pPr>
      <w:r w:rsidRPr="005362C7">
        <w:rPr>
          <w:rFonts w:ascii="宋体" w:eastAsia="宋体" w:hAnsi="宋体" w:hint="eastAsia"/>
          <w:lang w:eastAsia="zh-CN"/>
        </w:rPr>
        <w:t>单选</w:t>
      </w:r>
      <w:r w:rsidRPr="005362C7">
        <w:rPr>
          <w:rFonts w:ascii="宋体" w:eastAsia="宋体" w:hAnsi="宋体"/>
          <w:lang w:eastAsia="zh-CN"/>
        </w:rPr>
        <w:t>3</w:t>
      </w:r>
    </w:p>
    <w:p w:rsidR="001532A5" w:rsidRPr="00B22FA2" w:rsidRDefault="001532A5">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中共深圳市委组织部关于转发省委组织部、省委离退休</w:t>
      </w:r>
      <w:proofErr w:type="gramStart"/>
      <w:r w:rsidRPr="00B22FA2">
        <w:rPr>
          <w:rFonts w:ascii="宋体" w:eastAsia="宋体" w:hAnsi="宋体"/>
          <w:lang w:eastAsia="zh-CN"/>
        </w:rPr>
        <w:t>干部党</w:t>
      </w:r>
      <w:proofErr w:type="gramEnd"/>
      <w:r w:rsidRPr="00B22FA2">
        <w:rPr>
          <w:rFonts w:ascii="宋体" w:eastAsia="宋体" w:hAnsi="宋体"/>
          <w:lang w:eastAsia="zh-CN"/>
        </w:rPr>
        <w:t>工委《关于提高离退休干部党支部收缴党费反拨比例的通知》题库</w:t>
      </w:r>
    </w:p>
    <w:p w:rsidR="00957CC8" w:rsidRPr="00B22FA2" w:rsidRDefault="00957CC8">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单项</w:t>
      </w:r>
      <w:r w:rsidR="00430D15">
        <w:rPr>
          <w:rFonts w:ascii="宋体" w:eastAsia="宋体" w:hAnsi="宋体"/>
          <w:lang w:eastAsia="zh-CN"/>
        </w:rPr>
        <w:t>选择题</w:t>
      </w:r>
    </w:p>
    <w:p w:rsidR="00957CC8" w:rsidRDefault="00957CC8">
      <w:pPr>
        <w:rPr>
          <w:rFonts w:ascii="宋体" w:eastAsia="宋体" w:hAnsi="宋体"/>
          <w:lang w:eastAsia="zh-CN"/>
        </w:rPr>
      </w:pPr>
    </w:p>
    <w:p w:rsidR="006D7A7B" w:rsidRPr="00B22FA2" w:rsidRDefault="006D7A7B">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根据《关于提高离退休干部党支部收缴党费反拨比例的通知》,离退休干部党支部收缴的党费，由上级党组织按</w:t>
      </w:r>
      <w:r w:rsidR="001B1529" w:rsidRPr="001B1529">
        <w:rPr>
          <w:rFonts w:ascii="宋体" w:eastAsia="宋体" w:hAnsi="宋体" w:hint="eastAsia"/>
          <w:lang w:eastAsia="zh-CN"/>
        </w:rPr>
        <w:t>（C）</w:t>
      </w:r>
      <w:r w:rsidRPr="00B22FA2">
        <w:rPr>
          <w:rFonts w:ascii="宋体" w:eastAsia="宋体" w:hAnsi="宋体"/>
          <w:lang w:eastAsia="zh-CN"/>
        </w:rPr>
        <w:t>的比例返拨，作为离退休干部党支部开展活动的经费。</w:t>
      </w:r>
    </w:p>
    <w:p w:rsidR="00957CC8" w:rsidRPr="00B22FA2" w:rsidRDefault="0038314F">
      <w:pPr>
        <w:rPr>
          <w:rFonts w:ascii="宋体" w:eastAsia="宋体" w:hAnsi="宋体"/>
          <w:lang w:eastAsia="zh-CN"/>
        </w:rPr>
      </w:pPr>
      <w:r w:rsidRPr="00B22FA2">
        <w:rPr>
          <w:rFonts w:ascii="宋体" w:eastAsia="宋体" w:hAnsi="宋体"/>
          <w:lang w:eastAsia="zh-CN"/>
        </w:rPr>
        <w:t>A.50%B.60%C.80%D.100%</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根据《关于提高离退休干部党支部收缴党费反拨比例的通知》,离退休</w:t>
      </w:r>
      <w:proofErr w:type="gramStart"/>
      <w:r w:rsidRPr="00B22FA2">
        <w:rPr>
          <w:rFonts w:ascii="宋体" w:eastAsia="宋体" w:hAnsi="宋体"/>
          <w:lang w:eastAsia="zh-CN"/>
        </w:rPr>
        <w:t>干部党</w:t>
      </w:r>
      <w:proofErr w:type="gramEnd"/>
      <w:r w:rsidRPr="00B22FA2">
        <w:rPr>
          <w:rFonts w:ascii="宋体" w:eastAsia="宋体" w:hAnsi="宋体"/>
          <w:lang w:eastAsia="zh-CN"/>
        </w:rPr>
        <w:t>要确保党费使用符合相关规定，并定期向</w:t>
      </w:r>
      <w:r w:rsidR="00FA13AE">
        <w:rPr>
          <w:rFonts w:ascii="宋体" w:eastAsia="宋体" w:hAnsi="宋体" w:hint="eastAsia"/>
          <w:lang w:eastAsia="zh-CN"/>
        </w:rPr>
        <w:t>（</w:t>
      </w:r>
      <w:r w:rsidR="00FA13AE" w:rsidRPr="00FA13AE">
        <w:rPr>
          <w:rFonts w:ascii="宋体" w:eastAsia="宋体" w:hAnsi="宋体"/>
          <w:lang w:eastAsia="zh-CN"/>
        </w:rPr>
        <w:t>A</w:t>
      </w:r>
      <w:r w:rsidR="00FA13AE">
        <w:rPr>
          <w:rFonts w:ascii="宋体" w:eastAsia="宋体" w:hAnsi="宋体" w:hint="eastAsia"/>
          <w:lang w:eastAsia="zh-CN"/>
        </w:rPr>
        <w:t>）</w:t>
      </w:r>
      <w:r w:rsidRPr="00B22FA2">
        <w:rPr>
          <w:rFonts w:ascii="宋体" w:eastAsia="宋体" w:hAnsi="宋体"/>
          <w:lang w:eastAsia="zh-CN"/>
        </w:rPr>
        <w:t>公示党费使用情况。</w:t>
      </w:r>
    </w:p>
    <w:p w:rsidR="00957CC8" w:rsidRPr="00B22FA2" w:rsidRDefault="0038314F">
      <w:pPr>
        <w:rPr>
          <w:rFonts w:ascii="宋体" w:eastAsia="宋体" w:hAnsi="宋体"/>
          <w:lang w:eastAsia="zh-CN"/>
        </w:rPr>
      </w:pPr>
      <w:r w:rsidRPr="00B22FA2">
        <w:rPr>
          <w:rFonts w:ascii="宋体" w:eastAsia="宋体" w:hAnsi="宋体"/>
          <w:lang w:eastAsia="zh-CN"/>
        </w:rPr>
        <w:t>A.支部党员B.群众C.社会D.党员</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根据《关于提高离退休干部党支部收缴党费反拨比例的通知》,各级党组织要加大对_____党组织活动的经费支持力度，为______党组织开展活动创造有利条件。</w:t>
      </w:r>
      <w:r w:rsidR="00D91C51">
        <w:rPr>
          <w:rFonts w:ascii="宋体" w:eastAsia="宋体" w:hAnsi="宋体" w:hint="eastAsia"/>
          <w:lang w:eastAsia="zh-CN"/>
        </w:rPr>
        <w:t>选择</w:t>
      </w:r>
      <w:r w:rsidRPr="00B22FA2">
        <w:rPr>
          <w:rFonts w:ascii="宋体" w:eastAsia="宋体" w:hAnsi="宋体"/>
          <w:lang w:eastAsia="zh-CN"/>
        </w:rPr>
        <w:t>（A）</w:t>
      </w:r>
    </w:p>
    <w:p w:rsidR="00957CC8" w:rsidRPr="00B22FA2" w:rsidRDefault="0038314F">
      <w:pPr>
        <w:rPr>
          <w:rFonts w:ascii="宋体" w:eastAsia="宋体" w:hAnsi="宋体"/>
          <w:lang w:eastAsia="zh-CN"/>
        </w:rPr>
      </w:pPr>
      <w:r w:rsidRPr="00B22FA2">
        <w:rPr>
          <w:rFonts w:ascii="宋体" w:eastAsia="宋体" w:hAnsi="宋体"/>
          <w:lang w:eastAsia="zh-CN"/>
        </w:rPr>
        <w:t>A.离退休干部B.事业单位C.企业D.基层</w:t>
      </w:r>
    </w:p>
    <w:p w:rsidR="00957CC8" w:rsidRDefault="00957CC8">
      <w:pPr>
        <w:rPr>
          <w:rFonts w:ascii="宋体" w:eastAsia="宋体" w:hAnsi="宋体"/>
          <w:lang w:eastAsia="zh-CN"/>
        </w:rPr>
      </w:pPr>
    </w:p>
    <w:p w:rsidR="0007176C" w:rsidRDefault="0007176C">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926DF7" w:rsidRDefault="00926DF7">
      <w:pPr>
        <w:rPr>
          <w:rFonts w:ascii="宋体" w:eastAsia="宋体" w:hAnsi="宋体"/>
          <w:lang w:eastAsia="zh-CN"/>
        </w:rPr>
      </w:pPr>
      <w:r w:rsidRPr="00926DF7">
        <w:rPr>
          <w:rFonts w:ascii="宋体" w:eastAsia="宋体" w:hAnsi="宋体"/>
          <w:lang w:eastAsia="zh-CN"/>
        </w:rPr>
        <w:t>17</w:t>
      </w:r>
      <w:r w:rsidRPr="00926DF7">
        <w:rPr>
          <w:rFonts w:ascii="宋体" w:eastAsia="宋体" w:hAnsi="宋体" w:hint="eastAsia"/>
          <w:lang w:eastAsia="zh-CN"/>
        </w:rPr>
        <w:t>正文</w:t>
      </w:r>
      <w:r w:rsidRPr="00926DF7">
        <w:rPr>
          <w:rFonts w:ascii="宋体" w:eastAsia="宋体" w:hAnsi="宋体"/>
          <w:lang w:eastAsia="zh-CN"/>
        </w:rPr>
        <w:t>-</w:t>
      </w:r>
      <w:r w:rsidRPr="00926DF7">
        <w:rPr>
          <w:rFonts w:ascii="宋体" w:eastAsia="宋体" w:hAnsi="宋体" w:hint="eastAsia"/>
          <w:lang w:eastAsia="zh-CN"/>
        </w:rPr>
        <w:t>关于印发《龙华区关于深入贯彻习近平总书记视察广东重要讲话精神推动社区党建全面进步全面过硬的行动方案》的通知题库</w:t>
      </w:r>
    </w:p>
    <w:p w:rsidR="00926DF7" w:rsidRDefault="00926DF7">
      <w:pPr>
        <w:rPr>
          <w:rFonts w:ascii="宋体" w:eastAsia="宋体" w:hAnsi="宋体"/>
          <w:lang w:eastAsia="zh-CN"/>
        </w:rPr>
      </w:pPr>
      <w:r w:rsidRPr="00926DF7">
        <w:rPr>
          <w:rFonts w:ascii="宋体" w:eastAsia="宋体" w:hAnsi="宋体" w:hint="eastAsia"/>
          <w:lang w:eastAsia="zh-CN"/>
        </w:rPr>
        <w:t>单选</w:t>
      </w:r>
      <w:r w:rsidRPr="00926DF7">
        <w:rPr>
          <w:rFonts w:ascii="宋体" w:eastAsia="宋体" w:hAnsi="宋体"/>
          <w:lang w:eastAsia="zh-CN"/>
        </w:rPr>
        <w:t>20</w:t>
      </w:r>
      <w:r w:rsidRPr="00926DF7">
        <w:rPr>
          <w:rFonts w:ascii="宋体" w:eastAsia="宋体" w:hAnsi="宋体" w:hint="eastAsia"/>
          <w:lang w:eastAsia="zh-CN"/>
        </w:rPr>
        <w:t>多选</w:t>
      </w:r>
      <w:r w:rsidRPr="00926DF7">
        <w:rPr>
          <w:rFonts w:ascii="宋体" w:eastAsia="宋体" w:hAnsi="宋体"/>
          <w:lang w:eastAsia="zh-CN"/>
        </w:rPr>
        <w:t>10</w:t>
      </w:r>
    </w:p>
    <w:p w:rsidR="00926DF7" w:rsidRDefault="00926DF7">
      <w:pPr>
        <w:rPr>
          <w:rFonts w:ascii="宋体" w:eastAsia="宋体" w:hAnsi="宋体"/>
          <w:lang w:eastAsia="zh-CN"/>
        </w:rPr>
      </w:pPr>
    </w:p>
    <w:p w:rsidR="0007176C" w:rsidRPr="00B22FA2" w:rsidRDefault="0007176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关于印发《龙华区关于深入贯彻习近平总书记视察广东重要讲话精神推动社区党建全面进步全面过硬的行动方案》的通知题库</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一、单选题</w:t>
      </w:r>
    </w:p>
    <w:p w:rsidR="00DA381B" w:rsidRPr="00B22FA2" w:rsidRDefault="00DA381B">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1.聚集在一定地域范围内的社会群体，通过一定的规范和制度连接起来的人们的实体，一定地域社会生活的共同体，我们称之为（A）。</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社区B</w:t>
      </w:r>
      <w:r w:rsidR="005A2AD1">
        <w:rPr>
          <w:rFonts w:ascii="宋体" w:eastAsia="宋体" w:hAnsi="宋体"/>
          <w:lang w:eastAsia="zh-CN"/>
        </w:rPr>
        <w:t>.</w:t>
      </w:r>
      <w:r w:rsidRPr="00B22FA2">
        <w:rPr>
          <w:rFonts w:ascii="宋体" w:eastAsia="宋体" w:hAnsi="宋体"/>
          <w:lang w:eastAsia="zh-CN"/>
        </w:rPr>
        <w:t>乡村C</w:t>
      </w:r>
      <w:r w:rsidR="005A2AD1">
        <w:rPr>
          <w:rFonts w:ascii="宋体" w:eastAsia="宋体" w:hAnsi="宋体"/>
          <w:lang w:eastAsia="zh-CN"/>
        </w:rPr>
        <w:t>.</w:t>
      </w:r>
      <w:r w:rsidRPr="00B22FA2">
        <w:rPr>
          <w:rFonts w:ascii="宋体" w:eastAsia="宋体" w:hAnsi="宋体"/>
          <w:lang w:eastAsia="zh-CN"/>
        </w:rPr>
        <w:t>社会D</w:t>
      </w:r>
      <w:r w:rsidR="005A2AD1">
        <w:rPr>
          <w:rFonts w:ascii="宋体" w:eastAsia="宋体" w:hAnsi="宋体"/>
          <w:lang w:eastAsia="zh-CN"/>
        </w:rPr>
        <w:t>.</w:t>
      </w:r>
      <w:r w:rsidRPr="00B22FA2">
        <w:rPr>
          <w:rFonts w:ascii="宋体" w:eastAsia="宋体" w:hAnsi="宋体"/>
          <w:lang w:eastAsia="zh-CN"/>
        </w:rPr>
        <w:t>村落</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2.社会学上的社区是指进行一定的社会活动，具有某种（C）和共同文化维系力的人类群体及其活动区域。</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血缘关系B</w:t>
      </w:r>
      <w:r w:rsidR="005A2AD1">
        <w:rPr>
          <w:rFonts w:ascii="宋体" w:eastAsia="宋体" w:hAnsi="宋体"/>
          <w:lang w:eastAsia="zh-CN"/>
        </w:rPr>
        <w:t>.</w:t>
      </w:r>
      <w:r w:rsidRPr="00B22FA2">
        <w:rPr>
          <w:rFonts w:ascii="宋体" w:eastAsia="宋体" w:hAnsi="宋体"/>
          <w:lang w:eastAsia="zh-CN"/>
        </w:rPr>
        <w:t>社会关系C</w:t>
      </w:r>
      <w:r w:rsidR="005A2AD1">
        <w:rPr>
          <w:rFonts w:ascii="宋体" w:eastAsia="宋体" w:hAnsi="宋体"/>
          <w:lang w:eastAsia="zh-CN"/>
        </w:rPr>
        <w:t>.</w:t>
      </w:r>
      <w:r w:rsidRPr="00B22FA2">
        <w:rPr>
          <w:rFonts w:ascii="宋体" w:eastAsia="宋体" w:hAnsi="宋体"/>
          <w:lang w:eastAsia="zh-CN"/>
        </w:rPr>
        <w:t>互动关系D</w:t>
      </w:r>
      <w:r w:rsidR="005A2AD1">
        <w:rPr>
          <w:rFonts w:ascii="宋体" w:eastAsia="宋体" w:hAnsi="宋体"/>
          <w:lang w:eastAsia="zh-CN"/>
        </w:rPr>
        <w:t>.</w:t>
      </w:r>
      <w:r w:rsidRPr="00B22FA2">
        <w:rPr>
          <w:rFonts w:ascii="宋体" w:eastAsia="宋体" w:hAnsi="宋体"/>
          <w:lang w:eastAsia="zh-CN"/>
        </w:rPr>
        <w:t>家庭关系</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3.改革开放30多年，社会结构最大变化是“单位人”转为“社区人”，社会管理的落脚点为对（B）的管理。</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社会人B</w:t>
      </w:r>
      <w:r w:rsidR="005A2AD1">
        <w:rPr>
          <w:rFonts w:ascii="宋体" w:eastAsia="宋体" w:hAnsi="宋体"/>
          <w:lang w:eastAsia="zh-CN"/>
        </w:rPr>
        <w:t>.</w:t>
      </w:r>
      <w:r w:rsidRPr="00B22FA2">
        <w:rPr>
          <w:rFonts w:ascii="宋体" w:eastAsia="宋体" w:hAnsi="宋体"/>
          <w:lang w:eastAsia="zh-CN"/>
        </w:rPr>
        <w:t>社区C</w:t>
      </w:r>
      <w:r w:rsidR="005A2AD1">
        <w:rPr>
          <w:rFonts w:ascii="宋体" w:eastAsia="宋体" w:hAnsi="宋体"/>
          <w:lang w:eastAsia="zh-CN"/>
        </w:rPr>
        <w:t>.</w:t>
      </w:r>
      <w:r w:rsidRPr="00B22FA2">
        <w:rPr>
          <w:rFonts w:ascii="宋体" w:eastAsia="宋体" w:hAnsi="宋体"/>
          <w:lang w:eastAsia="zh-CN"/>
        </w:rPr>
        <w:t>街道D</w:t>
      </w:r>
      <w:r w:rsidR="005A2AD1">
        <w:rPr>
          <w:rFonts w:ascii="宋体" w:eastAsia="宋体" w:hAnsi="宋体"/>
          <w:lang w:eastAsia="zh-CN"/>
        </w:rPr>
        <w:t>.</w:t>
      </w:r>
      <w:r w:rsidRPr="00B22FA2">
        <w:rPr>
          <w:rFonts w:ascii="宋体" w:eastAsia="宋体" w:hAnsi="宋体"/>
          <w:lang w:eastAsia="zh-CN"/>
        </w:rPr>
        <w:t>居民</w:t>
      </w:r>
    </w:p>
    <w:p w:rsidR="00957CC8" w:rsidRPr="00B22FA2" w:rsidRDefault="00957CC8">
      <w:pPr>
        <w:rPr>
          <w:rFonts w:ascii="宋体" w:eastAsia="宋体" w:hAnsi="宋体"/>
          <w:lang w:eastAsia="zh-CN"/>
        </w:rPr>
      </w:pPr>
    </w:p>
    <w:p w:rsidR="00A025CD" w:rsidRDefault="0038314F">
      <w:pPr>
        <w:rPr>
          <w:rFonts w:ascii="宋体" w:eastAsia="宋体" w:hAnsi="宋体"/>
          <w:lang w:eastAsia="zh-CN"/>
        </w:rPr>
      </w:pPr>
      <w:r w:rsidRPr="00B22FA2">
        <w:rPr>
          <w:rFonts w:ascii="宋体" w:eastAsia="宋体" w:hAnsi="宋体"/>
          <w:lang w:eastAsia="zh-CN"/>
        </w:rPr>
        <w:t>4</w:t>
      </w:r>
      <w:r w:rsidR="005A2AD1">
        <w:rPr>
          <w:rFonts w:ascii="宋体" w:eastAsia="宋体" w:hAnsi="宋体"/>
          <w:lang w:eastAsia="zh-CN"/>
        </w:rPr>
        <w:t>.</w:t>
      </w:r>
      <w:r w:rsidRPr="00B22FA2">
        <w:rPr>
          <w:rFonts w:ascii="宋体" w:eastAsia="宋体" w:hAnsi="宋体"/>
          <w:lang w:eastAsia="zh-CN"/>
        </w:rPr>
        <w:t>社区诸要素相互协调成为一个整体并有效发挥社区功能的过程和状态，我们称之为（A）。</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社区整合B</w:t>
      </w:r>
      <w:r w:rsidR="005A2AD1">
        <w:rPr>
          <w:rFonts w:ascii="宋体" w:eastAsia="宋体" w:hAnsi="宋体"/>
          <w:lang w:eastAsia="zh-CN"/>
        </w:rPr>
        <w:t>.</w:t>
      </w:r>
      <w:r w:rsidRPr="00B22FA2">
        <w:rPr>
          <w:rFonts w:ascii="宋体" w:eastAsia="宋体" w:hAnsi="宋体"/>
          <w:lang w:eastAsia="zh-CN"/>
        </w:rPr>
        <w:t>社区共享C</w:t>
      </w:r>
      <w:r w:rsidR="005A2AD1">
        <w:rPr>
          <w:rFonts w:ascii="宋体" w:eastAsia="宋体" w:hAnsi="宋体"/>
          <w:lang w:eastAsia="zh-CN"/>
        </w:rPr>
        <w:t>.</w:t>
      </w:r>
      <w:r w:rsidRPr="00B22FA2">
        <w:rPr>
          <w:rFonts w:ascii="宋体" w:eastAsia="宋体" w:hAnsi="宋体"/>
          <w:lang w:eastAsia="zh-CN"/>
        </w:rPr>
        <w:t>社区发展D</w:t>
      </w:r>
      <w:r w:rsidR="005A2AD1">
        <w:rPr>
          <w:rFonts w:ascii="宋体" w:eastAsia="宋体" w:hAnsi="宋体"/>
          <w:lang w:eastAsia="zh-CN"/>
        </w:rPr>
        <w:t>.</w:t>
      </w:r>
      <w:r w:rsidRPr="00B22FA2">
        <w:rPr>
          <w:rFonts w:ascii="宋体" w:eastAsia="宋体" w:hAnsi="宋体"/>
          <w:lang w:eastAsia="zh-CN"/>
        </w:rPr>
        <w:t>社区配置</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5.（C）是创新社会管理的体现，它变政府的单向管理为政府行政管理与基层群众民主自治有机结合，实现社区多元主体参与共治。</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社会管理B</w:t>
      </w:r>
      <w:r w:rsidR="005A2AD1">
        <w:rPr>
          <w:rFonts w:ascii="宋体" w:eastAsia="宋体" w:hAnsi="宋体"/>
          <w:lang w:eastAsia="zh-CN"/>
        </w:rPr>
        <w:t>.</w:t>
      </w:r>
      <w:r w:rsidRPr="00B22FA2">
        <w:rPr>
          <w:rFonts w:ascii="宋体" w:eastAsia="宋体" w:hAnsi="宋体"/>
          <w:lang w:eastAsia="zh-CN"/>
        </w:rPr>
        <w:t>社区建设C</w:t>
      </w:r>
      <w:r w:rsidR="005A2AD1">
        <w:rPr>
          <w:rFonts w:ascii="宋体" w:eastAsia="宋体" w:hAnsi="宋体"/>
          <w:lang w:eastAsia="zh-CN"/>
        </w:rPr>
        <w:t>.</w:t>
      </w:r>
      <w:r w:rsidRPr="00B22FA2">
        <w:rPr>
          <w:rFonts w:ascii="宋体" w:eastAsia="宋体" w:hAnsi="宋体"/>
          <w:lang w:eastAsia="zh-CN"/>
        </w:rPr>
        <w:t>社区治理D</w:t>
      </w:r>
      <w:r w:rsidR="005A2AD1">
        <w:rPr>
          <w:rFonts w:ascii="宋体" w:eastAsia="宋体" w:hAnsi="宋体"/>
          <w:lang w:eastAsia="zh-CN"/>
        </w:rPr>
        <w:t>.</w:t>
      </w:r>
      <w:r w:rsidRPr="00B22FA2">
        <w:rPr>
          <w:rFonts w:ascii="宋体" w:eastAsia="宋体" w:hAnsi="宋体"/>
          <w:lang w:eastAsia="zh-CN"/>
        </w:rPr>
        <w:t>社区管理</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6.（D）是城市管理体系中</w:t>
      </w:r>
      <w:proofErr w:type="gramStart"/>
      <w:r w:rsidRPr="00B22FA2">
        <w:rPr>
          <w:rFonts w:ascii="宋体" w:eastAsia="宋体" w:hAnsi="宋体"/>
          <w:lang w:eastAsia="zh-CN"/>
        </w:rPr>
        <w:t>最</w:t>
      </w:r>
      <w:proofErr w:type="gramEnd"/>
      <w:r w:rsidRPr="00B22FA2">
        <w:rPr>
          <w:rFonts w:ascii="宋体" w:eastAsia="宋体" w:hAnsi="宋体"/>
          <w:lang w:eastAsia="zh-CN"/>
        </w:rPr>
        <w:t>基础的细胞，是党和政府联系群众最基本的纽带，是创新社会治理体制、开展社会综合治理的重要阵地。</w:t>
      </w:r>
    </w:p>
    <w:p w:rsidR="00957CC8" w:rsidRPr="00B22FA2" w:rsidRDefault="0038314F">
      <w:pPr>
        <w:rPr>
          <w:rFonts w:ascii="宋体" w:eastAsia="宋体" w:hAnsi="宋体"/>
          <w:lang w:eastAsia="zh-CN"/>
        </w:rPr>
      </w:pPr>
      <w:r w:rsidRPr="00B22FA2">
        <w:rPr>
          <w:rFonts w:ascii="宋体" w:eastAsia="宋体" w:hAnsi="宋体"/>
          <w:lang w:eastAsia="zh-CN"/>
        </w:rPr>
        <w:t>城镇B</w:t>
      </w:r>
      <w:r w:rsidR="005A2AD1">
        <w:rPr>
          <w:rFonts w:ascii="宋体" w:eastAsia="宋体" w:hAnsi="宋体"/>
          <w:lang w:eastAsia="zh-CN"/>
        </w:rPr>
        <w:t>.</w:t>
      </w:r>
      <w:r w:rsidRPr="00B22FA2">
        <w:rPr>
          <w:rFonts w:ascii="宋体" w:eastAsia="宋体" w:hAnsi="宋体"/>
          <w:lang w:eastAsia="zh-CN"/>
        </w:rPr>
        <w:t>自治组织C</w:t>
      </w:r>
      <w:r w:rsidR="005A2AD1">
        <w:rPr>
          <w:rFonts w:ascii="宋体" w:eastAsia="宋体" w:hAnsi="宋体"/>
          <w:lang w:eastAsia="zh-CN"/>
        </w:rPr>
        <w:t>.</w:t>
      </w:r>
      <w:r w:rsidRPr="00B22FA2">
        <w:rPr>
          <w:rFonts w:ascii="宋体" w:eastAsia="宋体" w:hAnsi="宋体"/>
          <w:lang w:eastAsia="zh-CN"/>
        </w:rPr>
        <w:t>居委会D</w:t>
      </w:r>
      <w:r w:rsidR="005A2AD1">
        <w:rPr>
          <w:rFonts w:ascii="宋体" w:eastAsia="宋体" w:hAnsi="宋体"/>
          <w:lang w:eastAsia="zh-CN"/>
        </w:rPr>
        <w:t>.</w:t>
      </w:r>
      <w:r w:rsidRPr="00B22FA2">
        <w:rPr>
          <w:rFonts w:ascii="宋体" w:eastAsia="宋体" w:hAnsi="宋体"/>
          <w:lang w:eastAsia="zh-CN"/>
        </w:rPr>
        <w:t>社区</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城市居民委员会是居民自我管理、自我教育、自我服务的基层（B）组织</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A</w:t>
      </w:r>
      <w:r w:rsidR="005A2AD1">
        <w:rPr>
          <w:rFonts w:ascii="宋体" w:eastAsia="宋体" w:hAnsi="宋体"/>
          <w:lang w:eastAsia="zh-CN"/>
        </w:rPr>
        <w:t>.</w:t>
      </w:r>
      <w:r w:rsidRPr="00B22FA2">
        <w:rPr>
          <w:rFonts w:ascii="宋体" w:eastAsia="宋体" w:hAnsi="宋体"/>
          <w:lang w:eastAsia="zh-CN"/>
        </w:rPr>
        <w:t>群众性B.群众性自治C.社会性D.自治性</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社区教育是与社区发展相结合的教育，其最根本的目的是为（A），提高社区成员的素质和生活质量。</w:t>
      </w:r>
    </w:p>
    <w:p w:rsidR="00957CC8" w:rsidRPr="00B22FA2" w:rsidRDefault="0038314F">
      <w:pPr>
        <w:rPr>
          <w:rFonts w:ascii="宋体" w:eastAsia="宋体" w:hAnsi="宋体"/>
          <w:lang w:eastAsia="zh-CN"/>
        </w:rPr>
      </w:pPr>
      <w:r w:rsidRPr="00B22FA2">
        <w:rPr>
          <w:rFonts w:ascii="宋体" w:eastAsia="宋体" w:hAnsi="宋体"/>
          <w:lang w:eastAsia="zh-CN"/>
        </w:rPr>
        <w:t>建设和发展社区B</w:t>
      </w:r>
      <w:r w:rsidR="005A2AD1">
        <w:rPr>
          <w:rFonts w:ascii="宋体" w:eastAsia="宋体" w:hAnsi="宋体"/>
          <w:lang w:eastAsia="zh-CN"/>
        </w:rPr>
        <w:t>.</w:t>
      </w:r>
      <w:r w:rsidRPr="00B22FA2">
        <w:rPr>
          <w:rFonts w:ascii="宋体" w:eastAsia="宋体" w:hAnsi="宋体"/>
          <w:lang w:eastAsia="zh-CN"/>
        </w:rPr>
        <w:t>消除社会问题C</w:t>
      </w:r>
      <w:r w:rsidR="005A2AD1">
        <w:rPr>
          <w:rFonts w:ascii="宋体" w:eastAsia="宋体" w:hAnsi="宋体"/>
          <w:lang w:eastAsia="zh-CN"/>
        </w:rPr>
        <w:t>.</w:t>
      </w:r>
      <w:r w:rsidRPr="00B22FA2">
        <w:rPr>
          <w:rFonts w:ascii="宋体" w:eastAsia="宋体" w:hAnsi="宋体"/>
          <w:lang w:eastAsia="zh-CN"/>
        </w:rPr>
        <w:t>促进社会和谐D</w:t>
      </w:r>
      <w:r w:rsidR="005A2AD1">
        <w:rPr>
          <w:rFonts w:ascii="宋体" w:eastAsia="宋体" w:hAnsi="宋体"/>
          <w:lang w:eastAsia="zh-CN"/>
        </w:rPr>
        <w:t>.</w:t>
      </w:r>
      <w:r w:rsidRPr="00B22FA2">
        <w:rPr>
          <w:rFonts w:ascii="宋体" w:eastAsia="宋体" w:hAnsi="宋体"/>
          <w:lang w:eastAsia="zh-CN"/>
        </w:rPr>
        <w:t>维护社会稳定</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9.社区</w:t>
      </w:r>
      <w:r w:rsidR="002F38B7" w:rsidRPr="00B22FA2">
        <w:rPr>
          <w:rFonts w:ascii="宋体" w:eastAsia="宋体" w:hAnsi="宋体"/>
          <w:lang w:eastAsia="zh-CN"/>
        </w:rPr>
        <w:t>（</w:t>
      </w:r>
      <w:r w:rsidRPr="00B22FA2">
        <w:rPr>
          <w:rFonts w:ascii="宋体" w:eastAsia="宋体" w:hAnsi="宋体"/>
          <w:lang w:eastAsia="zh-CN"/>
        </w:rPr>
        <w:t>D</w:t>
      </w:r>
      <w:r w:rsidR="002F38B7" w:rsidRPr="00B22FA2">
        <w:rPr>
          <w:rFonts w:ascii="宋体" w:eastAsia="宋体" w:hAnsi="宋体"/>
          <w:lang w:eastAsia="zh-CN"/>
        </w:rPr>
        <w:t>）</w:t>
      </w:r>
      <w:r w:rsidRPr="00B22FA2">
        <w:rPr>
          <w:rFonts w:ascii="宋体" w:eastAsia="宋体" w:hAnsi="宋体"/>
          <w:lang w:eastAsia="zh-CN"/>
        </w:rPr>
        <w:t>是指在特定的社区管理体制中，社区各要素依一定的结构有机地结合，从而使社区具有和能够发挥出特有功能的方式。</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规划B</w:t>
      </w:r>
      <w:r w:rsidR="005A2AD1">
        <w:rPr>
          <w:rFonts w:ascii="宋体" w:eastAsia="宋体" w:hAnsi="宋体"/>
          <w:lang w:eastAsia="zh-CN"/>
        </w:rPr>
        <w:t>.</w:t>
      </w:r>
      <w:r w:rsidRPr="00B22FA2">
        <w:rPr>
          <w:rFonts w:ascii="宋体" w:eastAsia="宋体" w:hAnsi="宋体"/>
          <w:lang w:eastAsia="zh-CN"/>
        </w:rPr>
        <w:t>管理机构C</w:t>
      </w:r>
      <w:r w:rsidR="005A2AD1">
        <w:rPr>
          <w:rFonts w:ascii="宋体" w:eastAsia="宋体" w:hAnsi="宋体"/>
          <w:lang w:eastAsia="zh-CN"/>
        </w:rPr>
        <w:t>.</w:t>
      </w:r>
      <w:r w:rsidRPr="00B22FA2">
        <w:rPr>
          <w:rFonts w:ascii="宋体" w:eastAsia="宋体" w:hAnsi="宋体"/>
          <w:lang w:eastAsia="zh-CN"/>
        </w:rPr>
        <w:t>服务D</w:t>
      </w:r>
      <w:r w:rsidR="005A2AD1">
        <w:rPr>
          <w:rFonts w:ascii="宋体" w:eastAsia="宋体" w:hAnsi="宋体"/>
          <w:lang w:eastAsia="zh-CN"/>
        </w:rPr>
        <w:t>.</w:t>
      </w:r>
      <w:r w:rsidRPr="00B22FA2">
        <w:rPr>
          <w:rFonts w:ascii="宋体" w:eastAsia="宋体" w:hAnsi="宋体"/>
          <w:lang w:eastAsia="zh-CN"/>
        </w:rPr>
        <w:t>运行机制</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10</w:t>
      </w:r>
      <w:r w:rsidR="005A2AD1">
        <w:rPr>
          <w:rFonts w:ascii="宋体" w:eastAsia="宋体" w:hAnsi="宋体"/>
          <w:lang w:eastAsia="zh-CN"/>
        </w:rPr>
        <w:t>.</w:t>
      </w:r>
      <w:r w:rsidRPr="00B22FA2">
        <w:rPr>
          <w:rFonts w:ascii="宋体" w:eastAsia="宋体" w:hAnsi="宋体"/>
          <w:lang w:eastAsia="zh-CN"/>
        </w:rPr>
        <w:t>社区组织体系建设主要应以社区基层（C）为龙头，以服务居民群众为主题</w:t>
      </w:r>
    </w:p>
    <w:p w:rsidR="00957CC8" w:rsidRPr="00B22FA2" w:rsidRDefault="0038314F">
      <w:pPr>
        <w:rPr>
          <w:rFonts w:ascii="宋体" w:eastAsia="宋体" w:hAnsi="宋体"/>
          <w:lang w:eastAsia="zh-CN"/>
        </w:rPr>
      </w:pPr>
      <w:r w:rsidRPr="00B22FA2">
        <w:rPr>
          <w:rFonts w:ascii="宋体" w:eastAsia="宋体" w:hAnsi="宋体"/>
          <w:lang w:eastAsia="zh-CN"/>
        </w:rPr>
        <w:t>A.制度建设B.自治建设C.党的建设D.组织建设</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社区居民委员会接受（A）的领导，代表社区居民管理社区公共事务。</w:t>
      </w:r>
    </w:p>
    <w:p w:rsidR="00957CC8" w:rsidRPr="00B22FA2" w:rsidRDefault="0038314F">
      <w:pPr>
        <w:rPr>
          <w:rFonts w:ascii="宋体" w:eastAsia="宋体" w:hAnsi="宋体"/>
          <w:lang w:eastAsia="zh-CN"/>
        </w:rPr>
      </w:pPr>
      <w:r w:rsidRPr="00B22FA2">
        <w:rPr>
          <w:rFonts w:ascii="宋体" w:eastAsia="宋体" w:hAnsi="宋体"/>
          <w:lang w:eastAsia="zh-CN"/>
        </w:rPr>
        <w:t>社区党组织B</w:t>
      </w:r>
      <w:r w:rsidR="005A2AD1">
        <w:rPr>
          <w:rFonts w:ascii="宋体" w:eastAsia="宋体" w:hAnsi="宋体"/>
          <w:lang w:eastAsia="zh-CN"/>
        </w:rPr>
        <w:t>.</w:t>
      </w:r>
      <w:r w:rsidRPr="00B22FA2">
        <w:rPr>
          <w:rFonts w:ascii="宋体" w:eastAsia="宋体" w:hAnsi="宋体"/>
          <w:lang w:eastAsia="zh-CN"/>
        </w:rPr>
        <w:t>街道办事处C</w:t>
      </w:r>
      <w:r w:rsidR="005A2AD1">
        <w:rPr>
          <w:rFonts w:ascii="宋体" w:eastAsia="宋体" w:hAnsi="宋体"/>
          <w:lang w:eastAsia="zh-CN"/>
        </w:rPr>
        <w:t>.</w:t>
      </w:r>
      <w:r w:rsidRPr="00B22FA2">
        <w:rPr>
          <w:rFonts w:ascii="宋体" w:eastAsia="宋体" w:hAnsi="宋体"/>
          <w:lang w:eastAsia="zh-CN"/>
        </w:rPr>
        <w:t>区县政府D</w:t>
      </w:r>
      <w:r w:rsidR="005A2AD1">
        <w:rPr>
          <w:rFonts w:ascii="宋体" w:eastAsia="宋体" w:hAnsi="宋体"/>
          <w:lang w:eastAsia="zh-CN"/>
        </w:rPr>
        <w:t>.</w:t>
      </w:r>
      <w:r w:rsidRPr="00B22FA2">
        <w:rPr>
          <w:rFonts w:ascii="宋体" w:eastAsia="宋体" w:hAnsi="宋体"/>
          <w:lang w:eastAsia="zh-CN"/>
        </w:rPr>
        <w:t>社区居民会议</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社区党建工作与街道、企事业单位等党建工作相比，最具有广泛的（D）。</w:t>
      </w:r>
    </w:p>
    <w:p w:rsidR="00957CC8" w:rsidRPr="00B22FA2" w:rsidRDefault="0038314F">
      <w:pPr>
        <w:rPr>
          <w:rFonts w:ascii="宋体" w:eastAsia="宋体" w:hAnsi="宋体"/>
          <w:lang w:eastAsia="zh-CN"/>
        </w:rPr>
      </w:pPr>
      <w:r w:rsidRPr="00B22FA2">
        <w:rPr>
          <w:rFonts w:ascii="宋体" w:eastAsia="宋体" w:hAnsi="宋体"/>
          <w:lang w:eastAsia="zh-CN"/>
        </w:rPr>
        <w:t>多元性B</w:t>
      </w:r>
      <w:r w:rsidR="005A2AD1">
        <w:rPr>
          <w:rFonts w:ascii="宋体" w:eastAsia="宋体" w:hAnsi="宋体"/>
          <w:lang w:eastAsia="zh-CN"/>
        </w:rPr>
        <w:t>.</w:t>
      </w:r>
      <w:r w:rsidRPr="00B22FA2">
        <w:rPr>
          <w:rFonts w:ascii="宋体" w:eastAsia="宋体" w:hAnsi="宋体"/>
          <w:lang w:eastAsia="zh-CN"/>
        </w:rPr>
        <w:t>群众性C</w:t>
      </w:r>
      <w:r w:rsidR="005A2AD1">
        <w:rPr>
          <w:rFonts w:ascii="宋体" w:eastAsia="宋体" w:hAnsi="宋体"/>
          <w:lang w:eastAsia="zh-CN"/>
        </w:rPr>
        <w:t>.</w:t>
      </w:r>
      <w:r w:rsidRPr="00B22FA2">
        <w:rPr>
          <w:rFonts w:ascii="宋体" w:eastAsia="宋体" w:hAnsi="宋体"/>
          <w:lang w:eastAsia="zh-CN"/>
        </w:rPr>
        <w:t>基层性D</w:t>
      </w:r>
      <w:r w:rsidR="005A2AD1">
        <w:rPr>
          <w:rFonts w:ascii="宋体" w:eastAsia="宋体" w:hAnsi="宋体"/>
          <w:lang w:eastAsia="zh-CN"/>
        </w:rPr>
        <w:t>.</w:t>
      </w:r>
      <w:r w:rsidRPr="00B22FA2">
        <w:rPr>
          <w:rFonts w:ascii="宋体" w:eastAsia="宋体" w:hAnsi="宋体"/>
          <w:lang w:eastAsia="zh-CN"/>
        </w:rPr>
        <w:t>社会性</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13.（C）代表社区居民的利益，对社区事务进行决策和监督，是社区居民自治组织的最高组织形式。</w:t>
      </w:r>
    </w:p>
    <w:p w:rsidR="00957CC8" w:rsidRPr="00B22FA2" w:rsidRDefault="0038314F">
      <w:pPr>
        <w:rPr>
          <w:rFonts w:ascii="宋体" w:eastAsia="宋体" w:hAnsi="宋体"/>
          <w:lang w:eastAsia="zh-CN"/>
        </w:rPr>
      </w:pPr>
      <w:r w:rsidRPr="00B22FA2">
        <w:rPr>
          <w:rFonts w:ascii="宋体" w:eastAsia="宋体" w:hAnsi="宋体"/>
          <w:lang w:eastAsia="zh-CN"/>
        </w:rPr>
        <w:t>社区自治组织B</w:t>
      </w:r>
      <w:r w:rsidR="005A2AD1">
        <w:rPr>
          <w:rFonts w:ascii="宋体" w:eastAsia="宋体" w:hAnsi="宋体"/>
          <w:lang w:eastAsia="zh-CN"/>
        </w:rPr>
        <w:t>.</w:t>
      </w:r>
      <w:r w:rsidRPr="00B22FA2">
        <w:rPr>
          <w:rFonts w:ascii="宋体" w:eastAsia="宋体" w:hAnsi="宋体"/>
          <w:lang w:eastAsia="zh-CN"/>
        </w:rPr>
        <w:t>社区党员会议C</w:t>
      </w:r>
      <w:r w:rsidR="005A2AD1">
        <w:rPr>
          <w:rFonts w:ascii="宋体" w:eastAsia="宋体" w:hAnsi="宋体"/>
          <w:lang w:eastAsia="zh-CN"/>
        </w:rPr>
        <w:t>.</w:t>
      </w:r>
      <w:r w:rsidRPr="00B22FA2">
        <w:rPr>
          <w:rFonts w:ascii="宋体" w:eastAsia="宋体" w:hAnsi="宋体"/>
          <w:lang w:eastAsia="zh-CN"/>
        </w:rPr>
        <w:t>社区居民会议D</w:t>
      </w:r>
      <w:r w:rsidR="005A2AD1">
        <w:rPr>
          <w:rFonts w:ascii="宋体" w:eastAsia="宋体" w:hAnsi="宋体"/>
          <w:lang w:eastAsia="zh-CN"/>
        </w:rPr>
        <w:t>.</w:t>
      </w:r>
      <w:r w:rsidRPr="00B22FA2">
        <w:rPr>
          <w:rFonts w:ascii="宋体" w:eastAsia="宋体" w:hAnsi="宋体"/>
          <w:lang w:eastAsia="zh-CN"/>
        </w:rPr>
        <w:t>社区居民委员会</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14.社区党建的重点任务是（A）</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服务社区居民B</w:t>
      </w:r>
      <w:r w:rsidR="005A2AD1">
        <w:rPr>
          <w:rFonts w:ascii="宋体" w:eastAsia="宋体" w:hAnsi="宋体"/>
          <w:lang w:eastAsia="zh-CN"/>
        </w:rPr>
        <w:t>.</w:t>
      </w:r>
      <w:r w:rsidRPr="00B22FA2">
        <w:rPr>
          <w:rFonts w:ascii="宋体" w:eastAsia="宋体" w:hAnsi="宋体"/>
          <w:lang w:eastAsia="zh-CN"/>
        </w:rPr>
        <w:t>群众性工作C</w:t>
      </w:r>
      <w:r w:rsidR="005A2AD1">
        <w:rPr>
          <w:rFonts w:ascii="宋体" w:eastAsia="宋体" w:hAnsi="宋体"/>
          <w:lang w:eastAsia="zh-CN"/>
        </w:rPr>
        <w:t>.</w:t>
      </w:r>
      <w:r w:rsidRPr="00B22FA2">
        <w:rPr>
          <w:rFonts w:ascii="宋体" w:eastAsia="宋体" w:hAnsi="宋体"/>
          <w:lang w:eastAsia="zh-CN"/>
        </w:rPr>
        <w:t>管理社区事务D</w:t>
      </w:r>
      <w:r w:rsidR="005A2AD1">
        <w:rPr>
          <w:rFonts w:ascii="宋体" w:eastAsia="宋体" w:hAnsi="宋体"/>
          <w:lang w:eastAsia="zh-CN"/>
        </w:rPr>
        <w:t>.</w:t>
      </w:r>
      <w:r w:rsidRPr="00B22FA2">
        <w:rPr>
          <w:rFonts w:ascii="宋体" w:eastAsia="宋体" w:hAnsi="宋体"/>
          <w:lang w:eastAsia="zh-CN"/>
        </w:rPr>
        <w:t>指导社区工作</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15.责任网格化是网格化管理服务的保障所在，平台信息化是网格化管理服务的关键所在，（B）是网格化管理服务的活力所在。</w:t>
      </w:r>
    </w:p>
    <w:p w:rsidR="00957CC8" w:rsidRPr="00B22FA2" w:rsidRDefault="0038314F">
      <w:pPr>
        <w:rPr>
          <w:rFonts w:ascii="宋体" w:eastAsia="宋体" w:hAnsi="宋体"/>
          <w:lang w:eastAsia="zh-CN"/>
        </w:rPr>
      </w:pPr>
      <w:r w:rsidRPr="00B22FA2">
        <w:rPr>
          <w:rFonts w:ascii="宋体" w:eastAsia="宋体" w:hAnsi="宋体"/>
          <w:lang w:eastAsia="zh-CN"/>
        </w:rPr>
        <w:t>A.服务人性化B.管理精细化C.标准规范化D.内容项目化</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16.（C）指社区居民在特定区域内长期实践中形成的独特的群体意识、价值观念、行为模式和文化形式等。</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社区意识B</w:t>
      </w:r>
      <w:r w:rsidR="005A2AD1">
        <w:rPr>
          <w:rFonts w:ascii="宋体" w:eastAsia="宋体" w:hAnsi="宋体"/>
          <w:lang w:eastAsia="zh-CN"/>
        </w:rPr>
        <w:t>.</w:t>
      </w:r>
      <w:r w:rsidRPr="00B22FA2">
        <w:rPr>
          <w:rFonts w:ascii="宋体" w:eastAsia="宋体" w:hAnsi="宋体"/>
          <w:lang w:eastAsia="zh-CN"/>
        </w:rPr>
        <w:t>社区文明C</w:t>
      </w:r>
      <w:r w:rsidR="005A2AD1">
        <w:rPr>
          <w:rFonts w:ascii="宋体" w:eastAsia="宋体" w:hAnsi="宋体"/>
          <w:lang w:eastAsia="zh-CN"/>
        </w:rPr>
        <w:t>.</w:t>
      </w:r>
      <w:r w:rsidRPr="00B22FA2">
        <w:rPr>
          <w:rFonts w:ascii="宋体" w:eastAsia="宋体" w:hAnsi="宋体"/>
          <w:lang w:eastAsia="zh-CN"/>
        </w:rPr>
        <w:t>社区文化D</w:t>
      </w:r>
      <w:r w:rsidR="005A2AD1">
        <w:rPr>
          <w:rFonts w:ascii="宋体" w:eastAsia="宋体" w:hAnsi="宋体"/>
          <w:lang w:eastAsia="zh-CN"/>
        </w:rPr>
        <w:t>.</w:t>
      </w:r>
      <w:r w:rsidRPr="00B22FA2">
        <w:rPr>
          <w:rFonts w:ascii="宋体" w:eastAsia="宋体" w:hAnsi="宋体"/>
          <w:lang w:eastAsia="zh-CN"/>
        </w:rPr>
        <w:t>社区精神</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17.（D）是居民自治的主要载体，在居民自治中处于主体地位。</w:t>
      </w:r>
    </w:p>
    <w:p w:rsidR="00957CC8" w:rsidRPr="00B22FA2" w:rsidRDefault="0038314F">
      <w:pPr>
        <w:rPr>
          <w:rFonts w:ascii="宋体" w:eastAsia="宋体" w:hAnsi="宋体"/>
          <w:lang w:eastAsia="zh-CN"/>
        </w:rPr>
      </w:pPr>
      <w:r w:rsidRPr="00B22FA2">
        <w:rPr>
          <w:rFonts w:ascii="宋体" w:eastAsia="宋体" w:hAnsi="宋体"/>
          <w:lang w:eastAsia="zh-CN"/>
        </w:rPr>
        <w:t>社区党委B</w:t>
      </w:r>
      <w:r w:rsidR="005A2AD1">
        <w:rPr>
          <w:rFonts w:ascii="宋体" w:eastAsia="宋体" w:hAnsi="宋体"/>
          <w:lang w:eastAsia="zh-CN"/>
        </w:rPr>
        <w:t>.</w:t>
      </w:r>
      <w:r w:rsidRPr="00B22FA2">
        <w:rPr>
          <w:rFonts w:ascii="宋体" w:eastAsia="宋体" w:hAnsi="宋体"/>
          <w:lang w:eastAsia="zh-CN"/>
        </w:rPr>
        <w:t>社区代表大会C</w:t>
      </w:r>
      <w:r w:rsidR="005A2AD1">
        <w:rPr>
          <w:rFonts w:ascii="宋体" w:eastAsia="宋体" w:hAnsi="宋体"/>
          <w:lang w:eastAsia="zh-CN"/>
        </w:rPr>
        <w:t>.</w:t>
      </w:r>
      <w:r w:rsidRPr="00B22FA2">
        <w:rPr>
          <w:rFonts w:ascii="宋体" w:eastAsia="宋体" w:hAnsi="宋体"/>
          <w:lang w:eastAsia="zh-CN"/>
        </w:rPr>
        <w:t>街道办事处D</w:t>
      </w:r>
      <w:r w:rsidR="005A2AD1">
        <w:rPr>
          <w:rFonts w:ascii="宋体" w:eastAsia="宋体" w:hAnsi="宋体"/>
          <w:lang w:eastAsia="zh-CN"/>
        </w:rPr>
        <w:t>.</w:t>
      </w:r>
      <w:r w:rsidRPr="00B22FA2">
        <w:rPr>
          <w:rFonts w:ascii="宋体" w:eastAsia="宋体" w:hAnsi="宋体"/>
          <w:lang w:eastAsia="zh-CN"/>
        </w:rPr>
        <w:t>居民委员会</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18</w:t>
      </w:r>
      <w:r w:rsidR="005A2AD1">
        <w:rPr>
          <w:rFonts w:ascii="宋体" w:eastAsia="宋体" w:hAnsi="宋体"/>
          <w:lang w:eastAsia="zh-CN"/>
        </w:rPr>
        <w:t>.</w:t>
      </w:r>
      <w:r w:rsidRPr="00B22FA2">
        <w:rPr>
          <w:rFonts w:ascii="宋体" w:eastAsia="宋体" w:hAnsi="宋体"/>
          <w:lang w:eastAsia="zh-CN"/>
        </w:rPr>
        <w:t>居民委员会由（A）产生。</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居民会议选举B</w:t>
      </w:r>
      <w:r w:rsidR="005A2AD1">
        <w:rPr>
          <w:rFonts w:ascii="宋体" w:eastAsia="宋体" w:hAnsi="宋体"/>
          <w:lang w:eastAsia="zh-CN"/>
        </w:rPr>
        <w:t>.</w:t>
      </w:r>
      <w:r w:rsidRPr="00B22FA2">
        <w:rPr>
          <w:rFonts w:ascii="宋体" w:eastAsia="宋体" w:hAnsi="宋体"/>
          <w:lang w:eastAsia="zh-CN"/>
        </w:rPr>
        <w:t>街道办事处任命C</w:t>
      </w:r>
      <w:r w:rsidR="005A2AD1">
        <w:rPr>
          <w:rFonts w:ascii="宋体" w:eastAsia="宋体" w:hAnsi="宋体"/>
          <w:lang w:eastAsia="zh-CN"/>
        </w:rPr>
        <w:t>.</w:t>
      </w:r>
      <w:r w:rsidRPr="00B22FA2">
        <w:rPr>
          <w:rFonts w:ascii="宋体" w:eastAsia="宋体" w:hAnsi="宋体"/>
          <w:lang w:eastAsia="zh-CN"/>
        </w:rPr>
        <w:t>居民自荐D</w:t>
      </w:r>
      <w:r w:rsidR="005A2AD1">
        <w:rPr>
          <w:rFonts w:ascii="宋体" w:eastAsia="宋体" w:hAnsi="宋体"/>
          <w:lang w:eastAsia="zh-CN"/>
        </w:rPr>
        <w:t>.</w:t>
      </w:r>
      <w:r w:rsidRPr="00B22FA2">
        <w:rPr>
          <w:rFonts w:ascii="宋体" w:eastAsia="宋体" w:hAnsi="宋体"/>
          <w:lang w:eastAsia="zh-CN"/>
        </w:rPr>
        <w:t>社区党委决定</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19.业主大会是物业管理区域内的最高权力机构，（C）则是业主大会的执行机构。</w:t>
      </w:r>
    </w:p>
    <w:p w:rsidR="00957CC8" w:rsidRPr="00B22FA2" w:rsidRDefault="0038314F">
      <w:pPr>
        <w:rPr>
          <w:rFonts w:ascii="宋体" w:eastAsia="宋体" w:hAnsi="宋体"/>
          <w:lang w:eastAsia="zh-CN"/>
        </w:rPr>
      </w:pPr>
      <w:r w:rsidRPr="00B22FA2">
        <w:rPr>
          <w:rFonts w:ascii="宋体" w:eastAsia="宋体" w:hAnsi="宋体"/>
          <w:lang w:eastAsia="zh-CN"/>
        </w:rPr>
        <w:t>A.居委会B.物业管委会C.业主委员会D.社区组织</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当前，优化生态环境的一个重要任务就是从自然生态和（D）两个方面去创建一种能充分融合技术和自然的人类活动的优美环境，激发人的创造精神，提高社区居民的物质和文化生活水平。</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社区意识B</w:t>
      </w:r>
      <w:r w:rsidR="005A2AD1">
        <w:rPr>
          <w:rFonts w:ascii="宋体" w:eastAsia="宋体" w:hAnsi="宋体"/>
          <w:lang w:eastAsia="zh-CN"/>
        </w:rPr>
        <w:t>.</w:t>
      </w:r>
      <w:r w:rsidRPr="00B22FA2">
        <w:rPr>
          <w:rFonts w:ascii="宋体" w:eastAsia="宋体" w:hAnsi="宋体"/>
          <w:lang w:eastAsia="zh-CN"/>
        </w:rPr>
        <w:t>社区精神C</w:t>
      </w:r>
      <w:r w:rsidR="005A2AD1">
        <w:rPr>
          <w:rFonts w:ascii="宋体" w:eastAsia="宋体" w:hAnsi="宋体"/>
          <w:lang w:eastAsia="zh-CN"/>
        </w:rPr>
        <w:t>.</w:t>
      </w:r>
      <w:r w:rsidRPr="00B22FA2">
        <w:rPr>
          <w:rFonts w:ascii="宋体" w:eastAsia="宋体" w:hAnsi="宋体"/>
          <w:lang w:eastAsia="zh-CN"/>
        </w:rPr>
        <w:t>社区文化D</w:t>
      </w:r>
      <w:r w:rsidR="005A2AD1">
        <w:rPr>
          <w:rFonts w:ascii="宋体" w:eastAsia="宋体" w:hAnsi="宋体"/>
          <w:lang w:eastAsia="zh-CN"/>
        </w:rPr>
        <w:t>.</w:t>
      </w:r>
      <w:r w:rsidRPr="00B22FA2">
        <w:rPr>
          <w:rFonts w:ascii="宋体" w:eastAsia="宋体" w:hAnsi="宋体"/>
          <w:lang w:eastAsia="zh-CN"/>
        </w:rPr>
        <w:t>社会心理</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二、多选题</w:t>
      </w:r>
    </w:p>
    <w:p w:rsidR="00E1707D" w:rsidRPr="00B22FA2" w:rsidRDefault="00E1707D">
      <w:pPr>
        <w:rPr>
          <w:rFonts w:ascii="宋体" w:eastAsia="宋体" w:hAnsi="宋体"/>
          <w:lang w:eastAsia="zh-CN"/>
        </w:rPr>
      </w:pPr>
    </w:p>
    <w:p w:rsidR="00631D95" w:rsidRDefault="0038314F">
      <w:pPr>
        <w:rPr>
          <w:rFonts w:ascii="宋体" w:eastAsia="宋体" w:hAnsi="宋体"/>
          <w:lang w:eastAsia="zh-CN"/>
        </w:rPr>
      </w:pPr>
      <w:r w:rsidRPr="00B22FA2">
        <w:rPr>
          <w:rFonts w:ascii="宋体" w:eastAsia="宋体" w:hAnsi="宋体"/>
          <w:lang w:eastAsia="zh-CN"/>
        </w:rPr>
        <w:t>1</w:t>
      </w:r>
      <w:r w:rsidR="005A2AD1">
        <w:rPr>
          <w:rFonts w:ascii="宋体" w:eastAsia="宋体" w:hAnsi="宋体"/>
          <w:lang w:eastAsia="zh-CN"/>
        </w:rPr>
        <w:t>.</w:t>
      </w:r>
      <w:r w:rsidRPr="00B22FA2">
        <w:rPr>
          <w:rFonts w:ascii="宋体" w:eastAsia="宋体" w:hAnsi="宋体"/>
          <w:lang w:eastAsia="zh-CN"/>
        </w:rPr>
        <w:t>由于社区建设内容的多样性和社区居民需求的层次性，社区具有（ABCD）等多重功能。</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社会管理B</w:t>
      </w:r>
      <w:r w:rsidR="005A2AD1">
        <w:rPr>
          <w:rFonts w:ascii="宋体" w:eastAsia="宋体" w:hAnsi="宋体"/>
          <w:lang w:eastAsia="zh-CN"/>
        </w:rPr>
        <w:t>.</w:t>
      </w:r>
      <w:r w:rsidRPr="00B22FA2">
        <w:rPr>
          <w:rFonts w:ascii="宋体" w:eastAsia="宋体" w:hAnsi="宋体"/>
          <w:lang w:eastAsia="zh-CN"/>
        </w:rPr>
        <w:t>经济政治管理C</w:t>
      </w:r>
      <w:r w:rsidR="005A2AD1">
        <w:rPr>
          <w:rFonts w:ascii="宋体" w:eastAsia="宋体" w:hAnsi="宋体"/>
          <w:lang w:eastAsia="zh-CN"/>
        </w:rPr>
        <w:t>.</w:t>
      </w:r>
      <w:r w:rsidRPr="00B22FA2">
        <w:rPr>
          <w:rFonts w:ascii="宋体" w:eastAsia="宋体" w:hAnsi="宋体"/>
          <w:lang w:eastAsia="zh-CN"/>
        </w:rPr>
        <w:t>文化管理D</w:t>
      </w:r>
      <w:r w:rsidR="005A2AD1">
        <w:rPr>
          <w:rFonts w:ascii="宋体" w:eastAsia="宋体" w:hAnsi="宋体"/>
          <w:lang w:eastAsia="zh-CN"/>
        </w:rPr>
        <w:t>.</w:t>
      </w:r>
      <w:r w:rsidRPr="00B22FA2">
        <w:rPr>
          <w:rFonts w:ascii="宋体" w:eastAsia="宋体" w:hAnsi="宋体"/>
          <w:lang w:eastAsia="zh-CN"/>
        </w:rPr>
        <w:t>社会整合</w:t>
      </w:r>
    </w:p>
    <w:p w:rsidR="00957CC8" w:rsidRPr="00B22FA2" w:rsidRDefault="00957CC8">
      <w:pPr>
        <w:rPr>
          <w:rFonts w:ascii="宋体" w:eastAsia="宋体" w:hAnsi="宋体"/>
          <w:lang w:eastAsia="zh-CN"/>
        </w:rPr>
      </w:pPr>
    </w:p>
    <w:p w:rsidR="00485439" w:rsidRDefault="0038314F">
      <w:pPr>
        <w:rPr>
          <w:rFonts w:ascii="宋体" w:eastAsia="宋体" w:hAnsi="宋体"/>
          <w:lang w:eastAsia="zh-CN"/>
        </w:rPr>
      </w:pPr>
      <w:r w:rsidRPr="00B22FA2">
        <w:rPr>
          <w:rFonts w:ascii="宋体" w:eastAsia="宋体" w:hAnsi="宋体"/>
          <w:lang w:eastAsia="zh-CN"/>
        </w:rPr>
        <w:t>2</w:t>
      </w:r>
      <w:r w:rsidR="005A2AD1">
        <w:rPr>
          <w:rFonts w:ascii="宋体" w:eastAsia="宋体" w:hAnsi="宋体"/>
          <w:lang w:eastAsia="zh-CN"/>
        </w:rPr>
        <w:t>.</w:t>
      </w:r>
      <w:r w:rsidRPr="00B22FA2">
        <w:rPr>
          <w:rFonts w:ascii="宋体" w:eastAsia="宋体" w:hAnsi="宋体"/>
          <w:lang w:eastAsia="zh-CN"/>
        </w:rPr>
        <w:t>新中国成立以后，我国先后经历了多种不同特点的</w:t>
      </w:r>
      <w:proofErr w:type="gramStart"/>
      <w:r w:rsidRPr="00B22FA2">
        <w:rPr>
          <w:rFonts w:ascii="宋体" w:eastAsia="宋体" w:hAnsi="宋体"/>
          <w:lang w:eastAsia="zh-CN"/>
        </w:rPr>
        <w:t>的</w:t>
      </w:r>
      <w:proofErr w:type="gramEnd"/>
      <w:r w:rsidRPr="00B22FA2">
        <w:rPr>
          <w:rFonts w:ascii="宋体" w:eastAsia="宋体" w:hAnsi="宋体"/>
          <w:lang w:eastAsia="zh-CN"/>
        </w:rPr>
        <w:t>社区管理制度，它们分别为（ABD）</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社区制B</w:t>
      </w:r>
      <w:r w:rsidR="005A2AD1">
        <w:rPr>
          <w:rFonts w:ascii="宋体" w:eastAsia="宋体" w:hAnsi="宋体"/>
          <w:lang w:eastAsia="zh-CN"/>
        </w:rPr>
        <w:t>.</w:t>
      </w:r>
      <w:r w:rsidRPr="00B22FA2">
        <w:rPr>
          <w:rFonts w:ascii="宋体" w:eastAsia="宋体" w:hAnsi="宋体"/>
          <w:lang w:eastAsia="zh-CN"/>
        </w:rPr>
        <w:t>街居制C</w:t>
      </w:r>
      <w:r w:rsidR="005A2AD1">
        <w:rPr>
          <w:rFonts w:ascii="宋体" w:eastAsia="宋体" w:hAnsi="宋体"/>
          <w:lang w:eastAsia="zh-CN"/>
        </w:rPr>
        <w:t>.</w:t>
      </w:r>
      <w:r w:rsidRPr="00B22FA2">
        <w:rPr>
          <w:rFonts w:ascii="宋体" w:eastAsia="宋体" w:hAnsi="宋体"/>
          <w:lang w:eastAsia="zh-CN"/>
        </w:rPr>
        <w:t>居村制D</w:t>
      </w:r>
      <w:r w:rsidR="005A2AD1">
        <w:rPr>
          <w:rFonts w:ascii="宋体" w:eastAsia="宋体" w:hAnsi="宋体"/>
          <w:lang w:eastAsia="zh-CN"/>
        </w:rPr>
        <w:t>.</w:t>
      </w:r>
      <w:r w:rsidRPr="00B22FA2">
        <w:rPr>
          <w:rFonts w:ascii="宋体" w:eastAsia="宋体" w:hAnsi="宋体"/>
          <w:lang w:eastAsia="zh-CN"/>
        </w:rPr>
        <w:t>单位制</w:t>
      </w:r>
    </w:p>
    <w:p w:rsidR="00957CC8" w:rsidRPr="00B22FA2" w:rsidRDefault="00957CC8">
      <w:pPr>
        <w:rPr>
          <w:rFonts w:ascii="宋体" w:eastAsia="宋体" w:hAnsi="宋体"/>
          <w:lang w:eastAsia="zh-CN"/>
        </w:rPr>
      </w:pPr>
    </w:p>
    <w:p w:rsidR="000C32C7" w:rsidRDefault="0038314F">
      <w:pPr>
        <w:rPr>
          <w:rFonts w:ascii="宋体" w:eastAsia="宋体" w:hAnsi="宋体"/>
          <w:lang w:eastAsia="zh-CN"/>
        </w:rPr>
      </w:pPr>
      <w:r w:rsidRPr="00B22FA2">
        <w:rPr>
          <w:rFonts w:ascii="宋体" w:eastAsia="宋体" w:hAnsi="宋体"/>
          <w:lang w:eastAsia="zh-CN"/>
        </w:rPr>
        <w:t>社区是居民群众区域性社会生活共同体，构成社区的主要因素包含以下的（ABCD）等。</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地域要素B</w:t>
      </w:r>
      <w:r w:rsidR="005A2AD1">
        <w:rPr>
          <w:rFonts w:ascii="宋体" w:eastAsia="宋体" w:hAnsi="宋体"/>
          <w:lang w:eastAsia="zh-CN"/>
        </w:rPr>
        <w:t>.</w:t>
      </w:r>
      <w:r w:rsidRPr="00B22FA2">
        <w:rPr>
          <w:rFonts w:ascii="宋体" w:eastAsia="宋体" w:hAnsi="宋体"/>
          <w:lang w:eastAsia="zh-CN"/>
        </w:rPr>
        <w:t>人口要素C</w:t>
      </w:r>
      <w:r w:rsidR="005A2AD1">
        <w:rPr>
          <w:rFonts w:ascii="宋体" w:eastAsia="宋体" w:hAnsi="宋体"/>
          <w:lang w:eastAsia="zh-CN"/>
        </w:rPr>
        <w:t>.</w:t>
      </w:r>
      <w:r w:rsidRPr="00B22FA2">
        <w:rPr>
          <w:rFonts w:ascii="宋体" w:eastAsia="宋体" w:hAnsi="宋体"/>
          <w:lang w:eastAsia="zh-CN"/>
        </w:rPr>
        <w:t>文化要素D</w:t>
      </w:r>
      <w:r w:rsidR="005A2AD1">
        <w:rPr>
          <w:rFonts w:ascii="宋体" w:eastAsia="宋体" w:hAnsi="宋体"/>
          <w:lang w:eastAsia="zh-CN"/>
        </w:rPr>
        <w:t>.</w:t>
      </w:r>
      <w:r w:rsidRPr="00B22FA2">
        <w:rPr>
          <w:rFonts w:ascii="宋体" w:eastAsia="宋体" w:hAnsi="宋体"/>
          <w:lang w:eastAsia="zh-CN"/>
        </w:rPr>
        <w:t>心理要素</w:t>
      </w: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Default="0038314F">
      <w:pPr>
        <w:rPr>
          <w:rFonts w:ascii="宋体" w:eastAsia="宋体" w:hAnsi="宋体"/>
          <w:lang w:eastAsia="zh-CN"/>
        </w:rPr>
      </w:pPr>
      <w:r w:rsidRPr="00B22FA2">
        <w:rPr>
          <w:rFonts w:ascii="宋体" w:eastAsia="宋体" w:hAnsi="宋体"/>
          <w:lang w:eastAsia="zh-CN"/>
        </w:rPr>
        <w:t>4.从社区建设的含义来看，社区建设具有以下（ABC）以及地域性、多样性等特点。</w:t>
      </w:r>
    </w:p>
    <w:p w:rsidR="00957CC8" w:rsidRPr="00B22FA2" w:rsidRDefault="003F6567">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综合性B</w:t>
      </w:r>
      <w:r w:rsidR="005A2AD1">
        <w:rPr>
          <w:rFonts w:ascii="宋体" w:eastAsia="宋体" w:hAnsi="宋体"/>
          <w:lang w:eastAsia="zh-CN"/>
        </w:rPr>
        <w:t>.</w:t>
      </w:r>
      <w:r w:rsidR="0038314F" w:rsidRPr="00B22FA2">
        <w:rPr>
          <w:rFonts w:ascii="宋体" w:eastAsia="宋体" w:hAnsi="宋体"/>
          <w:lang w:eastAsia="zh-CN"/>
        </w:rPr>
        <w:t>社会性C</w:t>
      </w:r>
      <w:r w:rsidR="005A2AD1">
        <w:rPr>
          <w:rFonts w:ascii="宋体" w:eastAsia="宋体" w:hAnsi="宋体"/>
          <w:lang w:eastAsia="zh-CN"/>
        </w:rPr>
        <w:t>.</w:t>
      </w:r>
      <w:r w:rsidR="0038314F" w:rsidRPr="00B22FA2">
        <w:rPr>
          <w:rFonts w:ascii="宋体" w:eastAsia="宋体" w:hAnsi="宋体"/>
          <w:lang w:eastAsia="zh-CN"/>
        </w:rPr>
        <w:t>群众性D</w:t>
      </w:r>
      <w:r w:rsidR="005A2AD1">
        <w:rPr>
          <w:rFonts w:ascii="宋体" w:eastAsia="宋体" w:hAnsi="宋体"/>
          <w:lang w:eastAsia="zh-CN"/>
        </w:rPr>
        <w:t>.</w:t>
      </w:r>
      <w:r w:rsidR="0038314F" w:rsidRPr="00B22FA2">
        <w:rPr>
          <w:rFonts w:ascii="宋体" w:eastAsia="宋体" w:hAnsi="宋体"/>
          <w:lang w:eastAsia="zh-CN"/>
        </w:rPr>
        <w:t>文化性</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5.社区治理的特征，主要有（ABCD）等方面。</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主体多元化B</w:t>
      </w:r>
      <w:r w:rsidR="005A2AD1">
        <w:rPr>
          <w:rFonts w:ascii="宋体" w:eastAsia="宋体" w:hAnsi="宋体"/>
          <w:lang w:eastAsia="zh-CN"/>
        </w:rPr>
        <w:t>.</w:t>
      </w:r>
      <w:r w:rsidRPr="00B22FA2">
        <w:rPr>
          <w:rFonts w:ascii="宋体" w:eastAsia="宋体" w:hAnsi="宋体"/>
          <w:lang w:eastAsia="zh-CN"/>
        </w:rPr>
        <w:t>目标过程化C</w:t>
      </w:r>
      <w:r w:rsidR="005A2AD1">
        <w:rPr>
          <w:rFonts w:ascii="宋体" w:eastAsia="宋体" w:hAnsi="宋体"/>
          <w:lang w:eastAsia="zh-CN"/>
        </w:rPr>
        <w:t>.</w:t>
      </w:r>
      <w:r w:rsidRPr="00B22FA2">
        <w:rPr>
          <w:rFonts w:ascii="宋体" w:eastAsia="宋体" w:hAnsi="宋体"/>
          <w:lang w:eastAsia="zh-CN"/>
        </w:rPr>
        <w:t>互动多维化D</w:t>
      </w:r>
      <w:r w:rsidR="005A2AD1">
        <w:rPr>
          <w:rFonts w:ascii="宋体" w:eastAsia="宋体" w:hAnsi="宋体"/>
          <w:lang w:eastAsia="zh-CN"/>
        </w:rPr>
        <w:t>.</w:t>
      </w:r>
      <w:r w:rsidRPr="00B22FA2">
        <w:rPr>
          <w:rFonts w:ascii="宋体" w:eastAsia="宋体" w:hAnsi="宋体"/>
          <w:lang w:eastAsia="zh-CN"/>
        </w:rPr>
        <w:t>内容扩大化</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6.社区治理区别于传统意义上的社区管理，它们之间的区别主要有（BCD）等。</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内容不同B</w:t>
      </w:r>
      <w:r w:rsidR="005A2AD1">
        <w:rPr>
          <w:rFonts w:ascii="宋体" w:eastAsia="宋体" w:hAnsi="宋体"/>
          <w:lang w:eastAsia="zh-CN"/>
        </w:rPr>
        <w:t>.</w:t>
      </w:r>
      <w:r w:rsidRPr="00B22FA2">
        <w:rPr>
          <w:rFonts w:ascii="宋体" w:eastAsia="宋体" w:hAnsi="宋体"/>
          <w:lang w:eastAsia="zh-CN"/>
        </w:rPr>
        <w:t>目标不同C</w:t>
      </w:r>
      <w:r w:rsidR="005A2AD1">
        <w:rPr>
          <w:rFonts w:ascii="宋体" w:eastAsia="宋体" w:hAnsi="宋体"/>
          <w:lang w:eastAsia="zh-CN"/>
        </w:rPr>
        <w:t>.</w:t>
      </w:r>
      <w:r w:rsidRPr="00B22FA2">
        <w:rPr>
          <w:rFonts w:ascii="宋体" w:eastAsia="宋体" w:hAnsi="宋体"/>
          <w:lang w:eastAsia="zh-CN"/>
        </w:rPr>
        <w:t>方式不同D</w:t>
      </w:r>
      <w:r w:rsidR="005A2AD1">
        <w:rPr>
          <w:rFonts w:ascii="宋体" w:eastAsia="宋体" w:hAnsi="宋体"/>
          <w:lang w:eastAsia="zh-CN"/>
        </w:rPr>
        <w:t>.</w:t>
      </w:r>
      <w:r w:rsidRPr="00B22FA2">
        <w:rPr>
          <w:rFonts w:ascii="宋体" w:eastAsia="宋体" w:hAnsi="宋体"/>
          <w:lang w:eastAsia="zh-CN"/>
        </w:rPr>
        <w:t>主体不同</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7.居民自治不等同于社区自治，不是一种区域范围的自治活动。居民自治的突出特点是（ABD）。</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基层性B</w:t>
      </w:r>
      <w:r w:rsidR="005A2AD1">
        <w:rPr>
          <w:rFonts w:ascii="宋体" w:eastAsia="宋体" w:hAnsi="宋体"/>
          <w:lang w:eastAsia="zh-CN"/>
        </w:rPr>
        <w:t>.</w:t>
      </w:r>
      <w:r w:rsidRPr="00B22FA2">
        <w:rPr>
          <w:rFonts w:ascii="宋体" w:eastAsia="宋体" w:hAnsi="宋体"/>
          <w:lang w:eastAsia="zh-CN"/>
        </w:rPr>
        <w:t>民主性C</w:t>
      </w:r>
      <w:r w:rsidR="005A2AD1">
        <w:rPr>
          <w:rFonts w:ascii="宋体" w:eastAsia="宋体" w:hAnsi="宋体"/>
          <w:lang w:eastAsia="zh-CN"/>
        </w:rPr>
        <w:t>.</w:t>
      </w:r>
      <w:r w:rsidRPr="00B22FA2">
        <w:rPr>
          <w:rFonts w:ascii="宋体" w:eastAsia="宋体" w:hAnsi="宋体"/>
          <w:lang w:eastAsia="zh-CN"/>
        </w:rPr>
        <w:t>多元性D</w:t>
      </w:r>
      <w:r w:rsidR="005A2AD1">
        <w:rPr>
          <w:rFonts w:ascii="宋体" w:eastAsia="宋体" w:hAnsi="宋体"/>
          <w:lang w:eastAsia="zh-CN"/>
        </w:rPr>
        <w:t>.</w:t>
      </w:r>
      <w:r w:rsidRPr="00B22FA2">
        <w:rPr>
          <w:rFonts w:ascii="宋体" w:eastAsia="宋体" w:hAnsi="宋体"/>
          <w:lang w:eastAsia="zh-CN"/>
        </w:rPr>
        <w:t>群众性</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8.从基本国情和经济社会发展现实出发，社区服务的目标任务是建立较为完善的社区服务设施以及（ABCD）。</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服务网络B</w:t>
      </w:r>
      <w:r w:rsidR="005A2AD1">
        <w:rPr>
          <w:rFonts w:ascii="宋体" w:eastAsia="宋体" w:hAnsi="宋体"/>
          <w:lang w:eastAsia="zh-CN"/>
        </w:rPr>
        <w:t>.</w:t>
      </w:r>
      <w:r w:rsidRPr="00B22FA2">
        <w:rPr>
          <w:rFonts w:ascii="宋体" w:eastAsia="宋体" w:hAnsi="宋体"/>
          <w:lang w:eastAsia="zh-CN"/>
        </w:rPr>
        <w:t>服务内容C</w:t>
      </w:r>
      <w:r w:rsidR="005A2AD1">
        <w:rPr>
          <w:rFonts w:ascii="宋体" w:eastAsia="宋体" w:hAnsi="宋体"/>
          <w:lang w:eastAsia="zh-CN"/>
        </w:rPr>
        <w:t>.</w:t>
      </w:r>
      <w:r w:rsidRPr="00B22FA2">
        <w:rPr>
          <w:rFonts w:ascii="宋体" w:eastAsia="宋体" w:hAnsi="宋体"/>
          <w:lang w:eastAsia="zh-CN"/>
        </w:rPr>
        <w:t>服务队伍D</w:t>
      </w:r>
      <w:r w:rsidR="005A2AD1">
        <w:rPr>
          <w:rFonts w:ascii="宋体" w:eastAsia="宋体" w:hAnsi="宋体"/>
          <w:lang w:eastAsia="zh-CN"/>
        </w:rPr>
        <w:t>.</w:t>
      </w:r>
      <w:r w:rsidRPr="00B22FA2">
        <w:rPr>
          <w:rFonts w:ascii="宋体" w:eastAsia="宋体" w:hAnsi="宋体"/>
          <w:lang w:eastAsia="zh-CN"/>
        </w:rPr>
        <w:t>运行机制</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随着经济社会的发展，社区治理方式正发生变化，社区服务主体也呈现多元化格局，包括有（ABCD）。</w:t>
      </w:r>
    </w:p>
    <w:p w:rsidR="00957CC8" w:rsidRPr="00B22FA2" w:rsidRDefault="00BF3EE3">
      <w:pPr>
        <w:rPr>
          <w:rFonts w:ascii="宋体" w:eastAsia="宋体" w:hAnsi="宋体"/>
          <w:lang w:eastAsia="zh-CN"/>
        </w:rPr>
      </w:pPr>
      <w:r w:rsidRPr="00B22FA2">
        <w:rPr>
          <w:rFonts w:ascii="宋体" w:eastAsia="宋体" w:hAnsi="宋体" w:hint="eastAsia"/>
          <w:lang w:eastAsia="zh-CN"/>
        </w:rPr>
        <w:t>A</w:t>
      </w:r>
      <w:r w:rsidRPr="00B22FA2">
        <w:rPr>
          <w:rFonts w:ascii="宋体" w:eastAsia="宋体" w:hAnsi="宋体"/>
          <w:lang w:eastAsia="zh-CN"/>
        </w:rPr>
        <w:t>.</w:t>
      </w:r>
      <w:r w:rsidR="0038314F" w:rsidRPr="00B22FA2">
        <w:rPr>
          <w:rFonts w:ascii="宋体" w:eastAsia="宋体" w:hAnsi="宋体"/>
          <w:lang w:eastAsia="zh-CN"/>
        </w:rPr>
        <w:t>社区居民委员会B</w:t>
      </w:r>
      <w:r w:rsidR="005A2AD1">
        <w:rPr>
          <w:rFonts w:ascii="宋体" w:eastAsia="宋体" w:hAnsi="宋体"/>
          <w:lang w:eastAsia="zh-CN"/>
        </w:rPr>
        <w:t>.</w:t>
      </w:r>
      <w:r w:rsidR="0038314F" w:rsidRPr="00B22FA2">
        <w:rPr>
          <w:rFonts w:ascii="宋体" w:eastAsia="宋体" w:hAnsi="宋体"/>
          <w:lang w:eastAsia="zh-CN"/>
        </w:rPr>
        <w:t>社区自治组织C</w:t>
      </w:r>
      <w:r w:rsidR="005A2AD1">
        <w:rPr>
          <w:rFonts w:ascii="宋体" w:eastAsia="宋体" w:hAnsi="宋体"/>
          <w:lang w:eastAsia="zh-CN"/>
        </w:rPr>
        <w:t>.</w:t>
      </w:r>
      <w:r w:rsidR="0038314F" w:rsidRPr="00B22FA2">
        <w:rPr>
          <w:rFonts w:ascii="宋体" w:eastAsia="宋体" w:hAnsi="宋体"/>
          <w:lang w:eastAsia="zh-CN"/>
        </w:rPr>
        <w:t>企事业单位和居民群众D</w:t>
      </w:r>
      <w:r w:rsidR="005A2AD1">
        <w:rPr>
          <w:rFonts w:ascii="宋体" w:eastAsia="宋体" w:hAnsi="宋体"/>
          <w:lang w:eastAsia="zh-CN"/>
        </w:rPr>
        <w:t>.</w:t>
      </w:r>
      <w:r w:rsidR="0038314F" w:rsidRPr="00B22FA2">
        <w:rPr>
          <w:rFonts w:ascii="宋体" w:eastAsia="宋体" w:hAnsi="宋体"/>
          <w:lang w:eastAsia="zh-CN"/>
        </w:rPr>
        <w:t>政府</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社区网格化建设的工作目标就是要实现（ABCD）。</w:t>
      </w:r>
    </w:p>
    <w:p w:rsidR="00957CC8" w:rsidRPr="00B22FA2" w:rsidRDefault="0038314F">
      <w:pPr>
        <w:rPr>
          <w:rFonts w:ascii="宋体" w:eastAsia="宋体" w:hAnsi="宋体"/>
          <w:lang w:eastAsia="zh-CN"/>
        </w:rPr>
      </w:pPr>
      <w:r w:rsidRPr="00B22FA2">
        <w:rPr>
          <w:rFonts w:ascii="宋体" w:eastAsia="宋体" w:hAnsi="宋体"/>
          <w:lang w:eastAsia="zh-CN"/>
        </w:rPr>
        <w:t>A.责任网格化B</w:t>
      </w:r>
      <w:r w:rsidR="005A2AD1">
        <w:rPr>
          <w:rFonts w:ascii="宋体" w:eastAsia="宋体" w:hAnsi="宋体"/>
          <w:lang w:eastAsia="zh-CN"/>
        </w:rPr>
        <w:t>.</w:t>
      </w:r>
      <w:r w:rsidRPr="00B22FA2">
        <w:rPr>
          <w:rFonts w:ascii="宋体" w:eastAsia="宋体" w:hAnsi="宋体"/>
          <w:lang w:eastAsia="zh-CN"/>
        </w:rPr>
        <w:t>平台信息化C</w:t>
      </w:r>
      <w:r w:rsidR="005A2AD1">
        <w:rPr>
          <w:rFonts w:ascii="宋体" w:eastAsia="宋体" w:hAnsi="宋体"/>
          <w:lang w:eastAsia="zh-CN"/>
        </w:rPr>
        <w:t>.</w:t>
      </w:r>
      <w:r w:rsidRPr="00B22FA2">
        <w:rPr>
          <w:rFonts w:ascii="宋体" w:eastAsia="宋体" w:hAnsi="宋体"/>
          <w:lang w:eastAsia="zh-CN"/>
        </w:rPr>
        <w:t>管理精细化D</w:t>
      </w:r>
      <w:r w:rsidR="005A2AD1">
        <w:rPr>
          <w:rFonts w:ascii="宋体" w:eastAsia="宋体" w:hAnsi="宋体"/>
          <w:lang w:eastAsia="zh-CN"/>
        </w:rPr>
        <w:t>.</w:t>
      </w:r>
      <w:r w:rsidRPr="00B22FA2">
        <w:rPr>
          <w:rFonts w:ascii="宋体" w:eastAsia="宋体" w:hAnsi="宋体"/>
          <w:lang w:eastAsia="zh-CN"/>
        </w:rPr>
        <w:t>服务人性化</w:t>
      </w:r>
    </w:p>
    <w:p w:rsidR="00BF3EE3" w:rsidRDefault="00BF3EE3">
      <w:pPr>
        <w:rPr>
          <w:rFonts w:ascii="宋体" w:eastAsia="宋体" w:hAnsi="宋体"/>
          <w:lang w:eastAsia="zh-CN"/>
        </w:rPr>
      </w:pPr>
    </w:p>
    <w:p w:rsidR="003E67DE" w:rsidRDefault="003E67DE">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3D541B" w:rsidRDefault="003D541B">
      <w:pPr>
        <w:rPr>
          <w:rFonts w:ascii="宋体" w:eastAsia="宋体" w:hAnsi="宋体"/>
          <w:lang w:eastAsia="zh-CN"/>
        </w:rPr>
      </w:pPr>
      <w:r w:rsidRPr="003D541B">
        <w:rPr>
          <w:rFonts w:ascii="宋体" w:eastAsia="宋体" w:hAnsi="宋体"/>
          <w:lang w:eastAsia="zh-CN"/>
        </w:rPr>
        <w:t>18</w:t>
      </w:r>
      <w:r w:rsidRPr="003D541B">
        <w:rPr>
          <w:rFonts w:ascii="宋体" w:eastAsia="宋体" w:hAnsi="宋体" w:hint="eastAsia"/>
          <w:lang w:eastAsia="zh-CN"/>
        </w:rPr>
        <w:t>正文</w:t>
      </w:r>
      <w:r w:rsidRPr="003D541B">
        <w:rPr>
          <w:rFonts w:ascii="宋体" w:eastAsia="宋体" w:hAnsi="宋体"/>
          <w:lang w:eastAsia="zh-CN"/>
        </w:rPr>
        <w:t>_</w:t>
      </w:r>
      <w:r w:rsidRPr="003D541B">
        <w:rPr>
          <w:rFonts w:ascii="宋体" w:eastAsia="宋体" w:hAnsi="宋体" w:hint="eastAsia"/>
          <w:lang w:eastAsia="zh-CN"/>
        </w:rPr>
        <w:t>中共深圳市龙华区委组织部关于市、区党代表组团进社区联系服务党员群众的通知题库</w:t>
      </w:r>
    </w:p>
    <w:p w:rsidR="003E67DE" w:rsidRDefault="003D541B">
      <w:pPr>
        <w:rPr>
          <w:rFonts w:ascii="宋体" w:eastAsia="宋体" w:hAnsi="宋体"/>
          <w:lang w:eastAsia="zh-CN"/>
        </w:rPr>
      </w:pPr>
      <w:r w:rsidRPr="003D541B">
        <w:rPr>
          <w:rFonts w:ascii="宋体" w:eastAsia="宋体" w:hAnsi="宋体" w:hint="eastAsia"/>
          <w:lang w:eastAsia="zh-CN"/>
        </w:rPr>
        <w:t>单选</w:t>
      </w:r>
      <w:r w:rsidRPr="003D541B">
        <w:rPr>
          <w:rFonts w:ascii="宋体" w:eastAsia="宋体" w:hAnsi="宋体"/>
          <w:lang w:eastAsia="zh-CN"/>
        </w:rPr>
        <w:t>3</w:t>
      </w:r>
    </w:p>
    <w:p w:rsidR="003D541B" w:rsidRPr="00B22FA2" w:rsidRDefault="003D541B">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中共深圳市龙华区委组织部关于市、区党代表组团进社区联系服务党员群众题库</w:t>
      </w:r>
    </w:p>
    <w:p w:rsidR="00BF3EE3" w:rsidRPr="00B22FA2" w:rsidRDefault="00BF3EE3">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单项</w:t>
      </w:r>
      <w:r w:rsidR="00430D15">
        <w:rPr>
          <w:rFonts w:ascii="宋体" w:eastAsia="宋体" w:hAnsi="宋体"/>
          <w:lang w:eastAsia="zh-CN"/>
        </w:rPr>
        <w:t>选择题</w:t>
      </w:r>
    </w:p>
    <w:p w:rsidR="00957CC8" w:rsidRPr="00B22FA2" w:rsidRDefault="00957CC8">
      <w:pPr>
        <w:rPr>
          <w:rFonts w:ascii="宋体" w:eastAsia="宋体" w:hAnsi="宋体"/>
          <w:lang w:eastAsia="zh-CN"/>
        </w:rPr>
      </w:pPr>
    </w:p>
    <w:p w:rsidR="00DA381B" w:rsidRPr="00B22FA2" w:rsidRDefault="00DA381B">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1.开展“党代表接待周”活动，全市统一每单月第____、____周为“党代表接待周”。</w:t>
      </w:r>
      <w:r w:rsidR="002E083E">
        <w:rPr>
          <w:rFonts w:ascii="宋体" w:eastAsia="宋体" w:hAnsi="宋体" w:hint="eastAsia"/>
          <w:lang w:eastAsia="zh-CN"/>
        </w:rPr>
        <w:t>选择（</w:t>
      </w:r>
      <w:r w:rsidR="002E083E" w:rsidRPr="002E083E">
        <w:rPr>
          <w:rFonts w:ascii="宋体" w:eastAsia="宋体" w:hAnsi="宋体"/>
          <w:lang w:eastAsia="zh-CN"/>
        </w:rPr>
        <w:t>A</w:t>
      </w:r>
      <w:r w:rsidR="002E083E">
        <w:rPr>
          <w:rFonts w:ascii="宋体" w:eastAsia="宋体" w:hAnsi="宋体" w:hint="eastAsia"/>
          <w:lang w:eastAsia="zh-CN"/>
        </w:rPr>
        <w:t>）</w:t>
      </w:r>
    </w:p>
    <w:p w:rsidR="00E86BCC" w:rsidRDefault="0038314F">
      <w:pPr>
        <w:rPr>
          <w:rFonts w:ascii="宋体" w:eastAsia="宋体" w:hAnsi="宋体"/>
          <w:lang w:eastAsia="zh-CN"/>
        </w:rPr>
      </w:pPr>
      <w:r w:rsidRPr="00B22FA2">
        <w:rPr>
          <w:rFonts w:ascii="宋体" w:eastAsia="宋体" w:hAnsi="宋体"/>
          <w:lang w:eastAsia="zh-CN"/>
        </w:rPr>
        <w:t>A.一、二</w:t>
      </w:r>
    </w:p>
    <w:p w:rsidR="00E86BCC" w:rsidRDefault="0038314F">
      <w:pPr>
        <w:rPr>
          <w:rFonts w:ascii="宋体" w:eastAsia="宋体" w:hAnsi="宋体"/>
          <w:lang w:eastAsia="zh-CN"/>
        </w:rPr>
      </w:pPr>
      <w:r w:rsidRPr="00B22FA2">
        <w:rPr>
          <w:rFonts w:ascii="宋体" w:eastAsia="宋体" w:hAnsi="宋体"/>
          <w:lang w:eastAsia="zh-CN"/>
        </w:rPr>
        <w:t>B.一、三</w:t>
      </w:r>
    </w:p>
    <w:p w:rsidR="00E86BCC" w:rsidRDefault="0038314F">
      <w:pPr>
        <w:rPr>
          <w:rFonts w:ascii="宋体" w:eastAsia="宋体" w:hAnsi="宋体"/>
          <w:lang w:eastAsia="zh-CN"/>
        </w:rPr>
      </w:pPr>
      <w:r w:rsidRPr="00B22FA2">
        <w:rPr>
          <w:rFonts w:ascii="宋体" w:eastAsia="宋体" w:hAnsi="宋体"/>
          <w:lang w:eastAsia="zh-CN"/>
        </w:rPr>
        <w:t>C.二、三</w:t>
      </w:r>
    </w:p>
    <w:p w:rsidR="00957CC8" w:rsidRPr="00B22FA2" w:rsidRDefault="0038314F">
      <w:pPr>
        <w:rPr>
          <w:rFonts w:ascii="宋体" w:eastAsia="宋体" w:hAnsi="宋体"/>
          <w:lang w:eastAsia="zh-CN"/>
        </w:rPr>
      </w:pPr>
      <w:r w:rsidRPr="00B22FA2">
        <w:rPr>
          <w:rFonts w:ascii="宋体" w:eastAsia="宋体" w:hAnsi="宋体"/>
          <w:lang w:eastAsia="zh-CN"/>
        </w:rPr>
        <w:t>D.一、四</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2.根据《党代表中共深圳市龙华区委组织部关于市、区党代表组团进社区联系服务的通知》，党员群众每两个月进社区不少于1次，每年入户走访不少</w:t>
      </w:r>
      <w:r w:rsidR="00FF5E31">
        <w:rPr>
          <w:rFonts w:ascii="宋体" w:eastAsia="宋体" w:hAnsi="宋体" w:hint="eastAsia"/>
          <w:lang w:eastAsia="zh-CN"/>
        </w:rPr>
        <w:t>（</w:t>
      </w:r>
      <w:r w:rsidR="00FF5E31" w:rsidRPr="00FF5E31">
        <w:rPr>
          <w:rFonts w:ascii="宋体" w:eastAsia="宋体" w:hAnsi="宋体"/>
          <w:lang w:eastAsia="zh-CN"/>
        </w:rPr>
        <w:t>C</w:t>
      </w:r>
      <w:r w:rsidR="00FF5E31">
        <w:rPr>
          <w:rFonts w:ascii="宋体" w:eastAsia="宋体" w:hAnsi="宋体" w:hint="eastAsia"/>
          <w:lang w:eastAsia="zh-CN"/>
        </w:rPr>
        <w:t>）</w:t>
      </w:r>
      <w:r w:rsidRPr="00B22FA2">
        <w:rPr>
          <w:rFonts w:ascii="宋体" w:eastAsia="宋体" w:hAnsi="宋体"/>
          <w:lang w:eastAsia="zh-CN"/>
        </w:rPr>
        <w:t>户，与困难党员群众结对子不少于2户。</w:t>
      </w:r>
    </w:p>
    <w:p w:rsidR="00E86BCC" w:rsidRDefault="0038314F">
      <w:pPr>
        <w:rPr>
          <w:rFonts w:ascii="宋体" w:eastAsia="宋体" w:hAnsi="宋体"/>
          <w:lang w:eastAsia="zh-CN"/>
        </w:rPr>
      </w:pPr>
      <w:r w:rsidRPr="00B22FA2">
        <w:rPr>
          <w:rFonts w:ascii="宋体" w:eastAsia="宋体" w:hAnsi="宋体"/>
          <w:lang w:eastAsia="zh-CN"/>
        </w:rPr>
        <w:t>A.5</w:t>
      </w:r>
    </w:p>
    <w:p w:rsidR="00E86BCC" w:rsidRDefault="0038314F">
      <w:pPr>
        <w:rPr>
          <w:rFonts w:ascii="宋体" w:eastAsia="宋体" w:hAnsi="宋体"/>
          <w:lang w:eastAsia="zh-CN"/>
        </w:rPr>
      </w:pPr>
      <w:r w:rsidRPr="00B22FA2">
        <w:rPr>
          <w:rFonts w:ascii="宋体" w:eastAsia="宋体" w:hAnsi="宋体"/>
          <w:lang w:eastAsia="zh-CN"/>
        </w:rPr>
        <w:t>B.8</w:t>
      </w:r>
    </w:p>
    <w:p w:rsidR="00E86BCC" w:rsidRDefault="0038314F">
      <w:pPr>
        <w:rPr>
          <w:rFonts w:ascii="宋体" w:eastAsia="宋体" w:hAnsi="宋体"/>
          <w:lang w:eastAsia="zh-CN"/>
        </w:rPr>
      </w:pPr>
      <w:r w:rsidRPr="00B22FA2">
        <w:rPr>
          <w:rFonts w:ascii="宋体" w:eastAsia="宋体" w:hAnsi="宋体"/>
          <w:lang w:eastAsia="zh-CN"/>
        </w:rPr>
        <w:t>C.10</w:t>
      </w:r>
    </w:p>
    <w:p w:rsidR="00957CC8" w:rsidRPr="00B22FA2" w:rsidRDefault="0038314F">
      <w:pPr>
        <w:rPr>
          <w:rFonts w:ascii="宋体" w:eastAsia="宋体" w:hAnsi="宋体"/>
          <w:lang w:eastAsia="zh-CN"/>
        </w:rPr>
      </w:pPr>
      <w:r w:rsidRPr="00B22FA2">
        <w:rPr>
          <w:rFonts w:ascii="宋体" w:eastAsia="宋体" w:hAnsi="宋体"/>
          <w:lang w:eastAsia="zh-CN"/>
        </w:rPr>
        <w:t>D.12</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根据《党代表中共深圳市龙华区委组织部关于市、区党代表组团进社区联系服务的通知》，实现党代表定点联系社区“</w:t>
      </w:r>
      <w:r w:rsidR="00FF5E31">
        <w:rPr>
          <w:rFonts w:ascii="宋体" w:eastAsia="宋体" w:hAnsi="宋体" w:hint="eastAsia"/>
          <w:lang w:eastAsia="zh-CN"/>
        </w:rPr>
        <w:t>（</w:t>
      </w:r>
      <w:r w:rsidR="00FF5E31" w:rsidRPr="00FF5E31">
        <w:rPr>
          <w:rFonts w:ascii="宋体" w:eastAsia="宋体" w:hAnsi="宋体"/>
          <w:lang w:eastAsia="zh-CN"/>
        </w:rPr>
        <w:t>A</w:t>
      </w:r>
      <w:r w:rsidR="00FF5E31">
        <w:rPr>
          <w:rFonts w:ascii="宋体" w:eastAsia="宋体" w:hAnsi="宋体" w:hint="eastAsia"/>
          <w:lang w:eastAsia="zh-CN"/>
        </w:rPr>
        <w:t>）</w:t>
      </w:r>
      <w:r w:rsidRPr="00B22FA2">
        <w:rPr>
          <w:rFonts w:ascii="宋体" w:eastAsia="宋体" w:hAnsi="宋体"/>
          <w:lang w:eastAsia="zh-CN"/>
        </w:rPr>
        <w:t>”，即每名市、区党代表都定点联系一个社区、每个社区都有一个党代表团队定点联系。</w:t>
      </w:r>
    </w:p>
    <w:p w:rsidR="00E86BCC" w:rsidRDefault="0038314F">
      <w:pPr>
        <w:rPr>
          <w:rFonts w:ascii="宋体" w:eastAsia="宋体" w:hAnsi="宋体"/>
          <w:lang w:eastAsia="zh-CN"/>
        </w:rPr>
      </w:pPr>
      <w:r w:rsidRPr="00B22FA2">
        <w:rPr>
          <w:rFonts w:ascii="宋体" w:eastAsia="宋体" w:hAnsi="宋体"/>
          <w:lang w:eastAsia="zh-CN"/>
        </w:rPr>
        <w:t>A.两个全覆盖</w:t>
      </w:r>
    </w:p>
    <w:p w:rsidR="00E86BCC" w:rsidRDefault="0038314F">
      <w:pPr>
        <w:rPr>
          <w:rFonts w:ascii="宋体" w:eastAsia="宋体" w:hAnsi="宋体"/>
          <w:lang w:eastAsia="zh-CN"/>
        </w:rPr>
      </w:pPr>
      <w:r w:rsidRPr="00B22FA2">
        <w:rPr>
          <w:rFonts w:ascii="宋体" w:eastAsia="宋体" w:hAnsi="宋体"/>
          <w:lang w:eastAsia="zh-CN"/>
        </w:rPr>
        <w:t>B.三个全覆盖</w:t>
      </w:r>
    </w:p>
    <w:p w:rsidR="00E86BCC" w:rsidRDefault="0038314F">
      <w:pPr>
        <w:rPr>
          <w:rFonts w:ascii="宋体" w:eastAsia="宋体" w:hAnsi="宋体"/>
          <w:lang w:eastAsia="zh-CN"/>
        </w:rPr>
      </w:pPr>
      <w:r w:rsidRPr="00B22FA2">
        <w:rPr>
          <w:rFonts w:ascii="宋体" w:eastAsia="宋体" w:hAnsi="宋体"/>
          <w:lang w:eastAsia="zh-CN"/>
        </w:rPr>
        <w:t>C.四个全覆盖</w:t>
      </w:r>
    </w:p>
    <w:p w:rsidR="00957CC8" w:rsidRPr="00B22FA2" w:rsidRDefault="0038314F">
      <w:pPr>
        <w:rPr>
          <w:rFonts w:ascii="宋体" w:eastAsia="宋体" w:hAnsi="宋体"/>
          <w:lang w:eastAsia="zh-CN"/>
        </w:rPr>
      </w:pPr>
      <w:r w:rsidRPr="00B22FA2">
        <w:rPr>
          <w:rFonts w:ascii="宋体" w:eastAsia="宋体" w:hAnsi="宋体"/>
          <w:lang w:eastAsia="zh-CN"/>
        </w:rPr>
        <w:t>D.五个全覆盖</w:t>
      </w:r>
    </w:p>
    <w:p w:rsidR="00BF3EE3" w:rsidRDefault="00BF3EE3">
      <w:pPr>
        <w:rPr>
          <w:rFonts w:ascii="宋体" w:eastAsia="宋体" w:hAnsi="宋体"/>
          <w:lang w:eastAsia="zh-CN"/>
        </w:rPr>
      </w:pPr>
    </w:p>
    <w:p w:rsidR="00217968" w:rsidRDefault="00217968">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C168DE" w:rsidRDefault="00C168DE">
      <w:pPr>
        <w:rPr>
          <w:rFonts w:ascii="宋体" w:eastAsia="宋体" w:hAnsi="宋体"/>
          <w:lang w:eastAsia="zh-CN"/>
        </w:rPr>
      </w:pPr>
      <w:r w:rsidRPr="00C168DE">
        <w:rPr>
          <w:rFonts w:ascii="宋体" w:eastAsia="宋体" w:hAnsi="宋体"/>
          <w:lang w:eastAsia="zh-CN"/>
        </w:rPr>
        <w:t>19</w:t>
      </w:r>
      <w:r w:rsidRPr="00C168DE">
        <w:rPr>
          <w:rFonts w:ascii="宋体" w:eastAsia="宋体" w:hAnsi="宋体" w:hint="eastAsia"/>
          <w:lang w:eastAsia="zh-CN"/>
        </w:rPr>
        <w:t>正文</w:t>
      </w:r>
      <w:r w:rsidRPr="00C168DE">
        <w:rPr>
          <w:rFonts w:ascii="宋体" w:eastAsia="宋体" w:hAnsi="宋体"/>
          <w:lang w:eastAsia="zh-CN"/>
        </w:rPr>
        <w:t>-</w:t>
      </w:r>
      <w:proofErr w:type="gramStart"/>
      <w:r w:rsidRPr="00C168DE">
        <w:rPr>
          <w:rFonts w:ascii="宋体" w:eastAsia="宋体" w:hAnsi="宋体" w:hint="eastAsia"/>
          <w:lang w:eastAsia="zh-CN"/>
        </w:rPr>
        <w:t>龙华区</w:t>
      </w:r>
      <w:proofErr w:type="gramEnd"/>
      <w:r w:rsidRPr="00C168DE">
        <w:rPr>
          <w:rFonts w:ascii="宋体" w:eastAsia="宋体" w:hAnsi="宋体" w:hint="eastAsia"/>
          <w:lang w:eastAsia="zh-CN"/>
        </w:rPr>
        <w:t>党群服务中心错时服务参考指引题库</w:t>
      </w:r>
    </w:p>
    <w:p w:rsidR="00C168DE" w:rsidRDefault="00C168DE">
      <w:pPr>
        <w:rPr>
          <w:rFonts w:ascii="宋体" w:eastAsia="宋体" w:hAnsi="宋体"/>
          <w:lang w:eastAsia="zh-CN"/>
        </w:rPr>
      </w:pPr>
      <w:r w:rsidRPr="00C168DE">
        <w:rPr>
          <w:rFonts w:ascii="宋体" w:eastAsia="宋体" w:hAnsi="宋体" w:hint="eastAsia"/>
          <w:lang w:eastAsia="zh-CN"/>
        </w:rPr>
        <w:t>单选</w:t>
      </w:r>
      <w:r w:rsidRPr="00C168DE">
        <w:rPr>
          <w:rFonts w:ascii="宋体" w:eastAsia="宋体" w:hAnsi="宋体"/>
          <w:lang w:eastAsia="zh-CN"/>
        </w:rPr>
        <w:t>2</w:t>
      </w:r>
      <w:r w:rsidRPr="00C168DE">
        <w:rPr>
          <w:rFonts w:ascii="宋体" w:eastAsia="宋体" w:hAnsi="宋体" w:hint="eastAsia"/>
          <w:lang w:eastAsia="zh-CN"/>
        </w:rPr>
        <w:t>简答</w:t>
      </w:r>
      <w:r w:rsidRPr="00C168DE">
        <w:rPr>
          <w:rFonts w:ascii="宋体" w:eastAsia="宋体" w:hAnsi="宋体"/>
          <w:lang w:eastAsia="zh-CN"/>
        </w:rPr>
        <w:t>1</w:t>
      </w:r>
    </w:p>
    <w:p w:rsidR="00217968" w:rsidRPr="00B22FA2" w:rsidRDefault="00217968">
      <w:pPr>
        <w:rPr>
          <w:rFonts w:ascii="宋体" w:eastAsia="宋体" w:hAnsi="宋体"/>
          <w:lang w:eastAsia="zh-CN"/>
        </w:rPr>
      </w:pPr>
    </w:p>
    <w:p w:rsidR="00957CC8" w:rsidRPr="00B22FA2" w:rsidRDefault="0038314F">
      <w:pPr>
        <w:rPr>
          <w:rFonts w:ascii="宋体" w:eastAsia="宋体" w:hAnsi="宋体"/>
          <w:lang w:eastAsia="zh-CN"/>
        </w:rPr>
      </w:pPr>
      <w:proofErr w:type="gramStart"/>
      <w:r w:rsidRPr="00B22FA2">
        <w:rPr>
          <w:rFonts w:ascii="宋体" w:eastAsia="宋体" w:hAnsi="宋体"/>
          <w:lang w:eastAsia="zh-CN"/>
        </w:rPr>
        <w:t>龙华区</w:t>
      </w:r>
      <w:proofErr w:type="gramEnd"/>
      <w:r w:rsidRPr="00B22FA2">
        <w:rPr>
          <w:rFonts w:ascii="宋体" w:eastAsia="宋体" w:hAnsi="宋体"/>
          <w:lang w:eastAsia="zh-CN"/>
        </w:rPr>
        <w:t>党群服务中心错时服务参考指引题库</w:t>
      </w:r>
    </w:p>
    <w:p w:rsidR="00BF3EE3" w:rsidRPr="00B22FA2" w:rsidRDefault="00BF3EE3">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单项</w:t>
      </w:r>
      <w:r w:rsidR="00430D15">
        <w:rPr>
          <w:rFonts w:ascii="宋体" w:eastAsia="宋体" w:hAnsi="宋体"/>
          <w:lang w:eastAsia="zh-CN"/>
        </w:rPr>
        <w:t>选择题</w:t>
      </w:r>
    </w:p>
    <w:p w:rsidR="00DA381B" w:rsidRPr="00B22FA2" w:rsidRDefault="00DA381B">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根据《龙华区党群服务中心错时服务参考指引》，党群服务V站每</w:t>
      </w:r>
      <w:r w:rsidR="00710BE5">
        <w:rPr>
          <w:rFonts w:ascii="宋体" w:eastAsia="宋体" w:hAnsi="宋体" w:hint="eastAsia"/>
          <w:lang w:eastAsia="zh-CN"/>
        </w:rPr>
        <w:t>（</w:t>
      </w:r>
      <w:r w:rsidR="00710BE5" w:rsidRPr="00710BE5">
        <w:rPr>
          <w:rFonts w:ascii="宋体" w:eastAsia="宋体" w:hAnsi="宋体"/>
          <w:lang w:eastAsia="zh-CN"/>
        </w:rPr>
        <w:t>A</w:t>
      </w:r>
      <w:r w:rsidR="00710BE5">
        <w:rPr>
          <w:rFonts w:ascii="宋体" w:eastAsia="宋体" w:hAnsi="宋体" w:hint="eastAsia"/>
          <w:lang w:eastAsia="zh-CN"/>
        </w:rPr>
        <w:t>）</w:t>
      </w:r>
      <w:r w:rsidRPr="00B22FA2">
        <w:rPr>
          <w:rFonts w:ascii="宋体" w:eastAsia="宋体" w:hAnsi="宋体"/>
          <w:lang w:eastAsia="zh-CN"/>
        </w:rPr>
        <w:t>关闭，关闭时间需张贴在党群服务V站门口，告知辖区内居民群众。</w:t>
      </w:r>
    </w:p>
    <w:p w:rsidR="00E86BCC" w:rsidRDefault="000E3659">
      <w:pPr>
        <w:rPr>
          <w:rFonts w:ascii="宋体" w:eastAsia="宋体" w:hAnsi="宋体"/>
        </w:rPr>
      </w:pPr>
      <w:proofErr w:type="spellStart"/>
      <w:r>
        <w:rPr>
          <w:rFonts w:ascii="宋体" w:eastAsia="宋体" w:hAnsi="宋体"/>
        </w:rPr>
        <w:lastRenderedPageBreak/>
        <w:t>A.</w:t>
      </w:r>
      <w:r w:rsidR="0038314F" w:rsidRPr="00B22FA2">
        <w:rPr>
          <w:rFonts w:ascii="宋体" w:eastAsia="宋体" w:hAnsi="宋体"/>
        </w:rPr>
        <w:t>周一</w:t>
      </w:r>
      <w:proofErr w:type="spellEnd"/>
    </w:p>
    <w:p w:rsidR="00E86BCC" w:rsidRDefault="0038314F">
      <w:pPr>
        <w:rPr>
          <w:rFonts w:ascii="宋体" w:eastAsia="宋体" w:hAnsi="宋体"/>
        </w:rPr>
      </w:pPr>
      <w:proofErr w:type="spellStart"/>
      <w:r w:rsidRPr="00B22FA2">
        <w:rPr>
          <w:rFonts w:ascii="宋体" w:eastAsia="宋体" w:hAnsi="宋体"/>
        </w:rPr>
        <w:t>B.周二</w:t>
      </w:r>
      <w:proofErr w:type="spellEnd"/>
    </w:p>
    <w:p w:rsidR="00E86BCC" w:rsidRDefault="0038314F">
      <w:pPr>
        <w:rPr>
          <w:rFonts w:ascii="宋体" w:eastAsia="宋体" w:hAnsi="宋体"/>
        </w:rPr>
      </w:pPr>
      <w:proofErr w:type="spellStart"/>
      <w:r w:rsidRPr="00B22FA2">
        <w:rPr>
          <w:rFonts w:ascii="宋体" w:eastAsia="宋体" w:hAnsi="宋体"/>
        </w:rPr>
        <w:t>C.周六</w:t>
      </w:r>
      <w:proofErr w:type="spellEnd"/>
    </w:p>
    <w:p w:rsidR="00957CC8" w:rsidRPr="00B22FA2" w:rsidRDefault="0038314F">
      <w:pPr>
        <w:rPr>
          <w:rFonts w:ascii="宋体" w:eastAsia="宋体" w:hAnsi="宋体"/>
        </w:rPr>
      </w:pPr>
      <w:proofErr w:type="spellStart"/>
      <w:r w:rsidRPr="00B22FA2">
        <w:rPr>
          <w:rFonts w:ascii="宋体" w:eastAsia="宋体" w:hAnsi="宋体"/>
        </w:rPr>
        <w:t>D.周日</w:t>
      </w:r>
      <w:proofErr w:type="spellEnd"/>
    </w:p>
    <w:p w:rsidR="00957CC8" w:rsidRPr="00B22FA2" w:rsidRDefault="00957CC8">
      <w:pPr>
        <w:rPr>
          <w:rFonts w:ascii="宋体" w:eastAsia="宋体" w:hAnsi="宋体"/>
        </w:rPr>
      </w:pPr>
    </w:p>
    <w:p w:rsidR="00957CC8" w:rsidRPr="00B22FA2" w:rsidRDefault="0038314F">
      <w:pPr>
        <w:rPr>
          <w:rFonts w:ascii="宋体" w:eastAsia="宋体" w:hAnsi="宋体"/>
          <w:lang w:eastAsia="zh-CN"/>
        </w:rPr>
      </w:pPr>
      <w:r w:rsidRPr="00B22FA2">
        <w:rPr>
          <w:rFonts w:ascii="宋体" w:eastAsia="宋体" w:hAnsi="宋体"/>
          <w:lang w:eastAsia="zh-CN"/>
        </w:rPr>
        <w:t>根据《龙华区党群服务中心错时服务参考指引》，服务时间应公示在党群服务中心和V站门口显眼位置。社区党群服务中心结合自身实际每月择</w:t>
      </w:r>
      <w:r w:rsidR="006B6B8A">
        <w:rPr>
          <w:rFonts w:ascii="宋体" w:eastAsia="宋体" w:hAnsi="宋体" w:hint="eastAsia"/>
          <w:lang w:eastAsia="zh-CN"/>
        </w:rPr>
        <w:t>（</w:t>
      </w:r>
      <w:r w:rsidR="00037F2F" w:rsidRPr="00037F2F">
        <w:rPr>
          <w:rFonts w:ascii="宋体" w:eastAsia="宋体" w:hAnsi="宋体"/>
          <w:lang w:eastAsia="zh-CN"/>
        </w:rPr>
        <w:t>A</w:t>
      </w:r>
      <w:r w:rsidR="006B6B8A">
        <w:rPr>
          <w:rFonts w:ascii="宋体" w:eastAsia="宋体" w:hAnsi="宋体" w:hint="eastAsia"/>
          <w:lang w:eastAsia="zh-CN"/>
        </w:rPr>
        <w:t>）</w:t>
      </w:r>
      <w:r w:rsidRPr="00B22FA2">
        <w:rPr>
          <w:rFonts w:ascii="宋体" w:eastAsia="宋体" w:hAnsi="宋体"/>
          <w:lang w:eastAsia="zh-CN"/>
        </w:rPr>
        <w:t>关闭。</w:t>
      </w:r>
    </w:p>
    <w:p w:rsidR="00E86BCC" w:rsidRDefault="00C95E49">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一天</w:t>
      </w:r>
    </w:p>
    <w:p w:rsidR="00E86BCC" w:rsidRDefault="0038314F">
      <w:pPr>
        <w:rPr>
          <w:rFonts w:ascii="宋体" w:eastAsia="宋体" w:hAnsi="宋体"/>
          <w:lang w:eastAsia="zh-CN"/>
        </w:rPr>
      </w:pPr>
      <w:r w:rsidRPr="00B22FA2">
        <w:rPr>
          <w:rFonts w:ascii="宋体" w:eastAsia="宋体" w:hAnsi="宋体"/>
          <w:lang w:eastAsia="zh-CN"/>
        </w:rPr>
        <w:t>B.两天</w:t>
      </w:r>
    </w:p>
    <w:p w:rsidR="00E86BCC" w:rsidRDefault="0038314F">
      <w:pPr>
        <w:rPr>
          <w:rFonts w:ascii="宋体" w:eastAsia="宋体" w:hAnsi="宋体"/>
          <w:lang w:eastAsia="zh-CN"/>
        </w:rPr>
      </w:pPr>
      <w:r w:rsidRPr="00B22FA2">
        <w:rPr>
          <w:rFonts w:ascii="宋体" w:eastAsia="宋体" w:hAnsi="宋体"/>
          <w:lang w:eastAsia="zh-CN"/>
        </w:rPr>
        <w:t>C.三天</w:t>
      </w:r>
    </w:p>
    <w:p w:rsidR="00957CC8" w:rsidRPr="00B22FA2" w:rsidRDefault="0038314F">
      <w:pPr>
        <w:rPr>
          <w:rFonts w:ascii="宋体" w:eastAsia="宋体" w:hAnsi="宋体"/>
          <w:lang w:eastAsia="zh-CN"/>
        </w:rPr>
      </w:pPr>
      <w:r w:rsidRPr="00B22FA2">
        <w:rPr>
          <w:rFonts w:ascii="宋体" w:eastAsia="宋体" w:hAnsi="宋体"/>
          <w:lang w:eastAsia="zh-CN"/>
        </w:rPr>
        <w:t>D.四天</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问答题</w:t>
      </w:r>
    </w:p>
    <w:p w:rsidR="00DA381B" w:rsidRPr="00B22FA2" w:rsidRDefault="00DA381B">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党群服务中心的值班安排规范？</w:t>
      </w:r>
    </w:p>
    <w:p w:rsidR="00186329" w:rsidRDefault="0038314F">
      <w:pPr>
        <w:rPr>
          <w:rFonts w:ascii="宋体" w:eastAsia="宋体" w:hAnsi="宋体"/>
          <w:lang w:eastAsia="zh-CN"/>
        </w:rPr>
      </w:pPr>
      <w:r w:rsidRPr="00B22FA2">
        <w:rPr>
          <w:rFonts w:ascii="宋体" w:eastAsia="宋体" w:hAnsi="宋体"/>
          <w:lang w:eastAsia="zh-CN"/>
        </w:rPr>
        <w:t>答：一、加强值班队伍建设</w:t>
      </w:r>
      <w:r w:rsidR="00C46A0B">
        <w:rPr>
          <w:rFonts w:ascii="宋体" w:eastAsia="宋体" w:hAnsi="宋体" w:hint="eastAsia"/>
          <w:lang w:eastAsia="zh-CN"/>
        </w:rPr>
        <w:t>。</w:t>
      </w:r>
    </w:p>
    <w:p w:rsidR="00186329" w:rsidRDefault="0038314F">
      <w:pPr>
        <w:rPr>
          <w:rFonts w:ascii="宋体" w:eastAsia="宋体" w:hAnsi="宋体"/>
          <w:lang w:eastAsia="zh-CN"/>
        </w:rPr>
      </w:pPr>
      <w:r w:rsidRPr="00B22FA2">
        <w:rPr>
          <w:rFonts w:ascii="宋体" w:eastAsia="宋体" w:hAnsi="宋体"/>
          <w:lang w:eastAsia="zh-CN"/>
        </w:rPr>
        <w:t>二、加强值班工作统筹协调</w:t>
      </w:r>
      <w:r w:rsidR="00C46A0B">
        <w:rPr>
          <w:rFonts w:ascii="宋体" w:eastAsia="宋体" w:hAnsi="宋体" w:hint="eastAsia"/>
          <w:lang w:eastAsia="zh-CN"/>
        </w:rPr>
        <w:t>。</w:t>
      </w:r>
    </w:p>
    <w:p w:rsidR="00186329" w:rsidRDefault="004B4FC7">
      <w:pPr>
        <w:rPr>
          <w:rFonts w:ascii="宋体" w:eastAsia="宋体" w:hAnsi="宋体"/>
          <w:lang w:eastAsia="zh-CN"/>
        </w:rPr>
      </w:pPr>
      <w:r>
        <w:rPr>
          <w:rFonts w:ascii="宋体" w:eastAsia="宋体" w:hAnsi="宋体" w:hint="eastAsia"/>
          <w:lang w:eastAsia="zh-CN"/>
        </w:rPr>
        <w:t>三、</w:t>
      </w:r>
      <w:r w:rsidR="0038314F" w:rsidRPr="00B22FA2">
        <w:rPr>
          <w:rFonts w:ascii="宋体" w:eastAsia="宋体" w:hAnsi="宋体"/>
          <w:lang w:eastAsia="zh-CN"/>
        </w:rPr>
        <w:t>规范值班工作纪律</w:t>
      </w:r>
      <w:r w:rsidR="00C46A0B">
        <w:rPr>
          <w:rFonts w:ascii="宋体" w:eastAsia="宋体" w:hAnsi="宋体" w:hint="eastAsia"/>
          <w:lang w:eastAsia="zh-CN"/>
        </w:rPr>
        <w:t>。</w:t>
      </w:r>
    </w:p>
    <w:p w:rsidR="00957CC8" w:rsidRPr="00B22FA2" w:rsidRDefault="004B4FC7">
      <w:pPr>
        <w:rPr>
          <w:rFonts w:ascii="宋体" w:eastAsia="宋体" w:hAnsi="宋体"/>
          <w:lang w:eastAsia="zh-CN"/>
        </w:rPr>
      </w:pPr>
      <w:r>
        <w:rPr>
          <w:rFonts w:ascii="宋体" w:eastAsia="宋体" w:hAnsi="宋体" w:hint="eastAsia"/>
          <w:lang w:eastAsia="zh-CN"/>
        </w:rPr>
        <w:t>四、</w:t>
      </w:r>
      <w:r w:rsidR="0038314F" w:rsidRPr="00B22FA2">
        <w:rPr>
          <w:rFonts w:ascii="宋体" w:eastAsia="宋体" w:hAnsi="宋体"/>
          <w:lang w:eastAsia="zh-CN"/>
        </w:rPr>
        <w:t>完善错时值班制度</w:t>
      </w:r>
    </w:p>
    <w:p w:rsidR="00FF701A" w:rsidRDefault="00FF701A">
      <w:pPr>
        <w:rPr>
          <w:rFonts w:ascii="宋体" w:eastAsia="宋体" w:hAnsi="宋体"/>
          <w:lang w:eastAsia="zh-CN"/>
        </w:rPr>
      </w:pPr>
    </w:p>
    <w:p w:rsidR="00FF701A" w:rsidRDefault="00FF701A">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1A6006" w:rsidRDefault="001A6006">
      <w:pPr>
        <w:rPr>
          <w:rFonts w:ascii="宋体" w:eastAsia="宋体" w:hAnsi="宋体"/>
          <w:lang w:eastAsia="zh-CN"/>
        </w:rPr>
      </w:pPr>
      <w:r w:rsidRPr="001A6006">
        <w:rPr>
          <w:rFonts w:ascii="宋体" w:eastAsia="宋体" w:hAnsi="宋体"/>
          <w:lang w:eastAsia="zh-CN"/>
        </w:rPr>
        <w:t>20</w:t>
      </w:r>
      <w:r w:rsidRPr="001A6006">
        <w:rPr>
          <w:rFonts w:ascii="宋体" w:eastAsia="宋体" w:hAnsi="宋体" w:hint="eastAsia"/>
          <w:lang w:eastAsia="zh-CN"/>
        </w:rPr>
        <w:t>关于全面规范落实“第一议题”学习的通知题库</w:t>
      </w:r>
    </w:p>
    <w:p w:rsidR="001A6006" w:rsidRDefault="001A6006">
      <w:pPr>
        <w:rPr>
          <w:rFonts w:ascii="宋体" w:eastAsia="宋体" w:hAnsi="宋体"/>
          <w:lang w:eastAsia="zh-CN"/>
        </w:rPr>
      </w:pPr>
      <w:r w:rsidRPr="001A6006">
        <w:rPr>
          <w:rFonts w:ascii="宋体" w:eastAsia="宋体" w:hAnsi="宋体" w:hint="eastAsia"/>
          <w:lang w:eastAsia="zh-CN"/>
        </w:rPr>
        <w:t>单选</w:t>
      </w:r>
      <w:r w:rsidRPr="001A6006">
        <w:rPr>
          <w:rFonts w:ascii="宋体" w:eastAsia="宋体" w:hAnsi="宋体"/>
          <w:lang w:eastAsia="zh-CN"/>
        </w:rPr>
        <w:t>3</w:t>
      </w:r>
    </w:p>
    <w:p w:rsidR="00FF701A" w:rsidRDefault="00FF701A">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关于全面规范落实“第一议题”学习知识题库</w:t>
      </w:r>
    </w:p>
    <w:p w:rsidR="00035C88" w:rsidRPr="00B22FA2" w:rsidRDefault="00035C88">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单项</w:t>
      </w:r>
      <w:r w:rsidR="00430D15">
        <w:rPr>
          <w:rFonts w:ascii="宋体" w:eastAsia="宋体" w:hAnsi="宋体"/>
          <w:lang w:eastAsia="zh-CN"/>
        </w:rPr>
        <w:t>选择题</w:t>
      </w:r>
    </w:p>
    <w:p w:rsidR="00035C88" w:rsidRPr="00B22FA2" w:rsidRDefault="00035C88">
      <w:pPr>
        <w:rPr>
          <w:rFonts w:ascii="宋体" w:eastAsia="宋体" w:hAnsi="宋体"/>
          <w:lang w:eastAsia="zh-CN"/>
        </w:rPr>
      </w:pPr>
    </w:p>
    <w:p w:rsidR="00957CC8" w:rsidRPr="00B22FA2" w:rsidRDefault="009108B4">
      <w:pPr>
        <w:rPr>
          <w:rFonts w:ascii="宋体" w:eastAsia="宋体" w:hAnsi="宋体"/>
          <w:lang w:eastAsia="zh-CN"/>
        </w:rPr>
      </w:pPr>
      <w:r>
        <w:rPr>
          <w:rFonts w:ascii="宋体" w:eastAsia="宋体" w:hAnsi="宋体" w:hint="eastAsia"/>
          <w:lang w:eastAsia="zh-CN"/>
        </w:rPr>
        <w:t>1</w:t>
      </w:r>
      <w:r>
        <w:rPr>
          <w:rFonts w:ascii="宋体" w:eastAsia="宋体" w:hAnsi="宋体"/>
          <w:lang w:eastAsia="zh-CN"/>
        </w:rPr>
        <w:t>.</w:t>
      </w:r>
      <w:r w:rsidR="0038314F" w:rsidRPr="00B22FA2">
        <w:rPr>
          <w:rFonts w:ascii="宋体" w:eastAsia="宋体" w:hAnsi="宋体"/>
          <w:lang w:eastAsia="zh-CN"/>
        </w:rPr>
        <w:t>各级党组织召开党组织会议时，都要安排学习</w:t>
      </w:r>
      <w:r w:rsidR="00637B47">
        <w:rPr>
          <w:rFonts w:ascii="宋体" w:eastAsia="宋体" w:hAnsi="宋体" w:hint="eastAsia"/>
          <w:lang w:eastAsia="zh-CN"/>
        </w:rPr>
        <w:t>_</w:t>
      </w:r>
      <w:r w:rsidR="00637B47">
        <w:rPr>
          <w:rFonts w:ascii="宋体" w:eastAsia="宋体" w:hAnsi="宋体"/>
          <w:lang w:eastAsia="zh-CN"/>
        </w:rPr>
        <w:t>__</w:t>
      </w:r>
      <w:r w:rsidR="0038314F" w:rsidRPr="00B22FA2">
        <w:rPr>
          <w:rFonts w:ascii="宋体" w:eastAsia="宋体" w:hAnsi="宋体"/>
          <w:lang w:eastAsia="zh-CN"/>
        </w:rPr>
        <w:t>，列为第一议题，包括但不限于基层党（工）委（总支）会议、支部委员会、党员大会、党小组会等。</w:t>
      </w:r>
      <w:r w:rsidR="00637B47" w:rsidRPr="00637B47">
        <w:rPr>
          <w:rFonts w:ascii="宋体" w:eastAsia="宋体" w:hAnsi="宋体" w:hint="eastAsia"/>
          <w:lang w:eastAsia="zh-CN"/>
        </w:rPr>
        <w:t>（D）</w:t>
      </w:r>
    </w:p>
    <w:p w:rsidR="00E86BCC" w:rsidRDefault="0038314F">
      <w:pPr>
        <w:rPr>
          <w:rFonts w:ascii="宋体" w:eastAsia="宋体" w:hAnsi="宋体"/>
          <w:lang w:eastAsia="zh-CN"/>
        </w:rPr>
      </w:pPr>
      <w:r w:rsidRPr="00B22FA2">
        <w:rPr>
          <w:rFonts w:ascii="宋体" w:eastAsia="宋体" w:hAnsi="宋体"/>
          <w:lang w:eastAsia="zh-CN"/>
        </w:rPr>
        <w:t>A.毛泽东思想</w:t>
      </w:r>
    </w:p>
    <w:p w:rsidR="00957CC8" w:rsidRPr="00B22FA2" w:rsidRDefault="0038314F">
      <w:pPr>
        <w:rPr>
          <w:rFonts w:ascii="宋体" w:eastAsia="宋体" w:hAnsi="宋体"/>
          <w:lang w:eastAsia="zh-CN"/>
        </w:rPr>
      </w:pPr>
      <w:r w:rsidRPr="00B22FA2">
        <w:rPr>
          <w:rFonts w:ascii="宋体" w:eastAsia="宋体" w:hAnsi="宋体"/>
          <w:lang w:eastAsia="zh-CN"/>
        </w:rPr>
        <w:t>B.邓小平理论</w:t>
      </w:r>
    </w:p>
    <w:p w:rsidR="00E86BCC" w:rsidRDefault="0038314F">
      <w:pPr>
        <w:rPr>
          <w:rFonts w:ascii="宋体" w:eastAsia="宋体" w:hAnsi="宋体"/>
          <w:lang w:eastAsia="zh-CN"/>
        </w:rPr>
      </w:pPr>
      <w:proofErr w:type="gramStart"/>
      <w:r w:rsidRPr="00B22FA2">
        <w:rPr>
          <w:rFonts w:ascii="宋体" w:eastAsia="宋体" w:hAnsi="宋体"/>
          <w:lang w:eastAsia="zh-CN"/>
        </w:rPr>
        <w:t>C.“</w:t>
      </w:r>
      <w:proofErr w:type="gramEnd"/>
      <w:r w:rsidRPr="00B22FA2">
        <w:rPr>
          <w:rFonts w:ascii="宋体" w:eastAsia="宋体" w:hAnsi="宋体"/>
          <w:lang w:eastAsia="zh-CN"/>
        </w:rPr>
        <w:t>三个代表”重要思想</w:t>
      </w:r>
    </w:p>
    <w:p w:rsidR="00957CC8" w:rsidRPr="00B22FA2" w:rsidRDefault="0038314F">
      <w:pPr>
        <w:rPr>
          <w:rFonts w:ascii="宋体" w:eastAsia="宋体" w:hAnsi="宋体"/>
          <w:lang w:eastAsia="zh-CN"/>
        </w:rPr>
      </w:pPr>
      <w:r w:rsidRPr="00B22FA2">
        <w:rPr>
          <w:rFonts w:ascii="宋体" w:eastAsia="宋体" w:hAnsi="宋体"/>
          <w:lang w:eastAsia="zh-CN"/>
        </w:rPr>
        <w:t>D.习近平新时代中国特色社会主义思想</w:t>
      </w:r>
    </w:p>
    <w:p w:rsidR="00035C88" w:rsidRPr="00B22FA2" w:rsidRDefault="00035C8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9108B4">
      <w:pPr>
        <w:rPr>
          <w:rFonts w:ascii="宋体" w:eastAsia="宋体" w:hAnsi="宋体"/>
          <w:lang w:eastAsia="zh-CN"/>
        </w:rPr>
      </w:pPr>
      <w:r>
        <w:rPr>
          <w:rFonts w:ascii="宋体" w:eastAsia="宋体" w:hAnsi="宋体" w:hint="eastAsia"/>
          <w:lang w:eastAsia="zh-CN"/>
        </w:rPr>
        <w:t>2</w:t>
      </w:r>
      <w:r>
        <w:rPr>
          <w:rFonts w:ascii="宋体" w:eastAsia="宋体" w:hAnsi="宋体"/>
          <w:lang w:eastAsia="zh-CN"/>
        </w:rPr>
        <w:t>.</w:t>
      </w:r>
      <w:r w:rsidR="0038314F" w:rsidRPr="00B22FA2">
        <w:rPr>
          <w:rFonts w:ascii="宋体" w:eastAsia="宋体" w:hAnsi="宋体"/>
          <w:lang w:eastAsia="zh-CN"/>
        </w:rPr>
        <w:t>下列不属于全面规范落实“第一议题”学习方式的是</w:t>
      </w:r>
      <w:r w:rsidR="00A02A39">
        <w:rPr>
          <w:rFonts w:ascii="宋体" w:eastAsia="宋体" w:hAnsi="宋体" w:hint="eastAsia"/>
          <w:lang w:eastAsia="zh-CN"/>
        </w:rPr>
        <w:t>（</w:t>
      </w:r>
      <w:r w:rsidR="00A02A39" w:rsidRPr="00A02A39">
        <w:rPr>
          <w:rFonts w:ascii="宋体" w:eastAsia="宋体" w:hAnsi="宋体"/>
          <w:lang w:eastAsia="zh-CN"/>
        </w:rPr>
        <w:t>D</w:t>
      </w:r>
      <w:r w:rsidR="00A02A39">
        <w:rPr>
          <w:rFonts w:ascii="宋体" w:eastAsia="宋体" w:hAnsi="宋体" w:hint="eastAsia"/>
          <w:lang w:eastAsia="zh-CN"/>
        </w:rPr>
        <w:t>）</w:t>
      </w:r>
      <w:r w:rsidR="0038314F" w:rsidRPr="00B22FA2">
        <w:rPr>
          <w:rFonts w:ascii="宋体" w:eastAsia="宋体" w:hAnsi="宋体"/>
          <w:lang w:eastAsia="zh-CN"/>
        </w:rPr>
        <w:t>。</w:t>
      </w:r>
    </w:p>
    <w:p w:rsidR="00E86BCC" w:rsidRDefault="0038314F">
      <w:pPr>
        <w:rPr>
          <w:rFonts w:ascii="宋体" w:eastAsia="宋体" w:hAnsi="宋体"/>
          <w:lang w:eastAsia="zh-CN"/>
        </w:rPr>
      </w:pPr>
      <w:r w:rsidRPr="00B22FA2">
        <w:rPr>
          <w:rFonts w:ascii="宋体" w:eastAsia="宋体" w:hAnsi="宋体"/>
          <w:lang w:eastAsia="zh-CN"/>
        </w:rPr>
        <w:t>A.党组织书记或者班子成员领学</w:t>
      </w:r>
    </w:p>
    <w:p w:rsidR="00957CC8" w:rsidRPr="00B22FA2" w:rsidRDefault="0038314F">
      <w:pPr>
        <w:rPr>
          <w:rFonts w:ascii="宋体" w:eastAsia="宋体" w:hAnsi="宋体"/>
          <w:lang w:eastAsia="zh-CN"/>
        </w:rPr>
      </w:pPr>
      <w:r w:rsidRPr="00B22FA2">
        <w:rPr>
          <w:rFonts w:ascii="宋体" w:eastAsia="宋体" w:hAnsi="宋体"/>
          <w:lang w:eastAsia="zh-CN"/>
        </w:rPr>
        <w:t>B.参会人员谈体会</w:t>
      </w:r>
    </w:p>
    <w:p w:rsidR="00E86BCC" w:rsidRDefault="0038314F">
      <w:pPr>
        <w:rPr>
          <w:rFonts w:ascii="宋体" w:eastAsia="宋体" w:hAnsi="宋体"/>
          <w:lang w:eastAsia="zh-CN"/>
        </w:rPr>
      </w:pPr>
      <w:r w:rsidRPr="00B22FA2">
        <w:rPr>
          <w:rFonts w:ascii="宋体" w:eastAsia="宋体" w:hAnsi="宋体"/>
          <w:lang w:eastAsia="zh-CN"/>
        </w:rPr>
        <w:t>C.党组织书记作总结</w:t>
      </w:r>
    </w:p>
    <w:p w:rsidR="00957CC8" w:rsidRPr="00B22FA2" w:rsidRDefault="0038314F">
      <w:pPr>
        <w:rPr>
          <w:rFonts w:ascii="宋体" w:eastAsia="宋体" w:hAnsi="宋体"/>
          <w:lang w:eastAsia="zh-CN"/>
        </w:rPr>
      </w:pPr>
      <w:r w:rsidRPr="00B22FA2">
        <w:rPr>
          <w:rFonts w:ascii="宋体" w:eastAsia="宋体" w:hAnsi="宋体"/>
          <w:lang w:eastAsia="zh-CN"/>
        </w:rPr>
        <w:t>D.户外拓展</w:t>
      </w:r>
    </w:p>
    <w:p w:rsidR="00957CC8" w:rsidRPr="00B22FA2" w:rsidRDefault="00957CC8">
      <w:pPr>
        <w:rPr>
          <w:rFonts w:ascii="宋体" w:eastAsia="宋体" w:hAnsi="宋体"/>
          <w:lang w:eastAsia="zh-CN"/>
        </w:rPr>
      </w:pPr>
    </w:p>
    <w:p w:rsidR="00957CC8" w:rsidRPr="00B22FA2" w:rsidRDefault="009108B4">
      <w:pPr>
        <w:rPr>
          <w:rFonts w:ascii="宋体" w:eastAsia="宋体" w:hAnsi="宋体"/>
          <w:lang w:eastAsia="zh-CN"/>
        </w:rPr>
      </w:pPr>
      <w:r>
        <w:rPr>
          <w:rFonts w:ascii="宋体" w:eastAsia="宋体" w:hAnsi="宋体" w:hint="eastAsia"/>
          <w:lang w:eastAsia="zh-CN"/>
        </w:rPr>
        <w:t>3</w:t>
      </w:r>
      <w:r>
        <w:rPr>
          <w:rFonts w:ascii="宋体" w:eastAsia="宋体" w:hAnsi="宋体"/>
          <w:lang w:eastAsia="zh-CN"/>
        </w:rPr>
        <w:t>.</w:t>
      </w:r>
      <w:r w:rsidR="0038314F" w:rsidRPr="00B22FA2">
        <w:rPr>
          <w:rFonts w:ascii="宋体" w:eastAsia="宋体" w:hAnsi="宋体"/>
          <w:lang w:eastAsia="zh-CN"/>
        </w:rPr>
        <w:t>根据关于全面规范落实“第一议题”学习的通知，党组织召开会议时，在参会人员谈体会环节，应选取不少于</w:t>
      </w:r>
      <w:r w:rsidR="00451172">
        <w:rPr>
          <w:rFonts w:ascii="宋体" w:eastAsia="宋体" w:hAnsi="宋体" w:hint="eastAsia"/>
          <w:lang w:eastAsia="zh-CN"/>
        </w:rPr>
        <w:t>（</w:t>
      </w:r>
      <w:r w:rsidR="00451172" w:rsidRPr="00451172">
        <w:rPr>
          <w:rFonts w:ascii="宋体" w:eastAsia="宋体" w:hAnsi="宋体"/>
          <w:lang w:eastAsia="zh-CN"/>
        </w:rPr>
        <w:t>B</w:t>
      </w:r>
      <w:r w:rsidR="00451172">
        <w:rPr>
          <w:rFonts w:ascii="宋体" w:eastAsia="宋体" w:hAnsi="宋体" w:hint="eastAsia"/>
          <w:lang w:eastAsia="zh-CN"/>
        </w:rPr>
        <w:t>）</w:t>
      </w:r>
      <w:r w:rsidR="0038314F" w:rsidRPr="00B22FA2">
        <w:rPr>
          <w:rFonts w:ascii="宋体" w:eastAsia="宋体" w:hAnsi="宋体"/>
          <w:lang w:eastAsia="zh-CN"/>
        </w:rPr>
        <w:t>名的参会代表谈学习体会。</w:t>
      </w:r>
    </w:p>
    <w:p w:rsidR="00E86BCC" w:rsidRDefault="0038314F">
      <w:pPr>
        <w:rPr>
          <w:rFonts w:ascii="宋体" w:eastAsia="宋体" w:hAnsi="宋体"/>
          <w:lang w:eastAsia="zh-CN"/>
        </w:rPr>
      </w:pPr>
      <w:r w:rsidRPr="00B22FA2">
        <w:rPr>
          <w:rFonts w:ascii="宋体" w:eastAsia="宋体" w:hAnsi="宋体"/>
          <w:lang w:eastAsia="zh-CN"/>
        </w:rPr>
        <w:t>A.1</w:t>
      </w:r>
    </w:p>
    <w:p w:rsidR="00E86BCC" w:rsidRDefault="0038314F">
      <w:pPr>
        <w:rPr>
          <w:rFonts w:ascii="宋体" w:eastAsia="宋体" w:hAnsi="宋体"/>
          <w:lang w:eastAsia="zh-CN"/>
        </w:rPr>
      </w:pPr>
      <w:r w:rsidRPr="00B22FA2">
        <w:rPr>
          <w:rFonts w:ascii="宋体" w:eastAsia="宋体" w:hAnsi="宋体"/>
          <w:lang w:eastAsia="zh-CN"/>
        </w:rPr>
        <w:t>B.2</w:t>
      </w:r>
    </w:p>
    <w:p w:rsidR="00E86BCC" w:rsidRDefault="0038314F">
      <w:pPr>
        <w:rPr>
          <w:rFonts w:ascii="宋体" w:eastAsia="宋体" w:hAnsi="宋体"/>
          <w:lang w:eastAsia="zh-CN"/>
        </w:rPr>
      </w:pPr>
      <w:r w:rsidRPr="00B22FA2">
        <w:rPr>
          <w:rFonts w:ascii="宋体" w:eastAsia="宋体" w:hAnsi="宋体"/>
          <w:lang w:eastAsia="zh-CN"/>
        </w:rPr>
        <w:t>C.3</w:t>
      </w:r>
    </w:p>
    <w:p w:rsidR="00957CC8" w:rsidRPr="00B22FA2" w:rsidRDefault="0038314F">
      <w:pPr>
        <w:rPr>
          <w:rFonts w:ascii="宋体" w:eastAsia="宋体" w:hAnsi="宋体"/>
          <w:lang w:eastAsia="zh-CN"/>
        </w:rPr>
      </w:pPr>
      <w:r w:rsidRPr="00B22FA2">
        <w:rPr>
          <w:rFonts w:ascii="宋体" w:eastAsia="宋体" w:hAnsi="宋体"/>
          <w:lang w:eastAsia="zh-CN"/>
        </w:rPr>
        <w:t>D.4</w:t>
      </w:r>
    </w:p>
    <w:p w:rsidR="00035C88" w:rsidRDefault="00035C88">
      <w:pPr>
        <w:rPr>
          <w:rFonts w:ascii="宋体" w:eastAsia="宋体" w:hAnsi="宋体"/>
          <w:lang w:eastAsia="zh-CN"/>
        </w:rPr>
      </w:pPr>
    </w:p>
    <w:p w:rsidR="00515375" w:rsidRDefault="00515375">
      <w:pPr>
        <w:rPr>
          <w:rFonts w:ascii="宋体" w:eastAsia="宋体" w:hAnsi="宋体"/>
          <w:lang w:eastAsia="zh-CN"/>
        </w:rPr>
      </w:pPr>
    </w:p>
    <w:p w:rsidR="00515375" w:rsidRDefault="00515375">
      <w:pPr>
        <w:rPr>
          <w:rFonts w:ascii="宋体" w:eastAsia="宋体" w:hAnsi="宋体"/>
          <w:lang w:eastAsia="zh-CN"/>
        </w:rPr>
      </w:pPr>
    </w:p>
    <w:p w:rsidR="009108B4" w:rsidRDefault="009108B4">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B722F1" w:rsidRDefault="00B722F1">
      <w:pPr>
        <w:rPr>
          <w:rFonts w:ascii="宋体" w:eastAsia="宋体" w:hAnsi="宋体"/>
          <w:lang w:eastAsia="zh-CN"/>
        </w:rPr>
      </w:pPr>
      <w:r w:rsidRPr="00B722F1">
        <w:rPr>
          <w:rFonts w:ascii="宋体" w:eastAsia="宋体" w:hAnsi="宋体"/>
          <w:lang w:eastAsia="zh-CN"/>
        </w:rPr>
        <w:t>21</w:t>
      </w:r>
      <w:r w:rsidRPr="00B722F1">
        <w:rPr>
          <w:rFonts w:ascii="宋体" w:eastAsia="宋体" w:hAnsi="宋体" w:hint="eastAsia"/>
          <w:lang w:eastAsia="zh-CN"/>
        </w:rPr>
        <w:t>关于印发《观澜街道党费收缴、返还、使用和管理规定》的通知题库</w:t>
      </w:r>
    </w:p>
    <w:p w:rsidR="009108B4" w:rsidRDefault="00B722F1">
      <w:pPr>
        <w:rPr>
          <w:rFonts w:ascii="宋体" w:eastAsia="宋体" w:hAnsi="宋体"/>
          <w:lang w:eastAsia="zh-CN"/>
        </w:rPr>
      </w:pPr>
      <w:r w:rsidRPr="00B722F1">
        <w:rPr>
          <w:rFonts w:ascii="宋体" w:eastAsia="宋体" w:hAnsi="宋体" w:hint="eastAsia"/>
          <w:lang w:eastAsia="zh-CN"/>
        </w:rPr>
        <w:t>单选</w:t>
      </w:r>
      <w:r w:rsidRPr="00B722F1">
        <w:rPr>
          <w:rFonts w:ascii="宋体" w:eastAsia="宋体" w:hAnsi="宋体"/>
          <w:lang w:eastAsia="zh-CN"/>
        </w:rPr>
        <w:t>12</w:t>
      </w:r>
    </w:p>
    <w:p w:rsidR="00B722F1" w:rsidRPr="00B22FA2" w:rsidRDefault="00B722F1">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关于印发《观澜街道党费收缴、返还、使用和管理规定》题库</w:t>
      </w:r>
    </w:p>
    <w:p w:rsidR="00035C88" w:rsidRPr="00B22FA2" w:rsidRDefault="00035C88">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单项</w:t>
      </w:r>
      <w:r w:rsidR="00430D15">
        <w:rPr>
          <w:rFonts w:ascii="宋体" w:eastAsia="宋体" w:hAnsi="宋体"/>
          <w:lang w:eastAsia="zh-CN"/>
        </w:rPr>
        <w:t>选择题</w:t>
      </w:r>
    </w:p>
    <w:p w:rsidR="00957CC8" w:rsidRDefault="00957CC8">
      <w:pPr>
        <w:rPr>
          <w:rFonts w:ascii="宋体" w:eastAsia="宋体" w:hAnsi="宋体"/>
          <w:lang w:eastAsia="zh-CN"/>
        </w:rPr>
      </w:pPr>
    </w:p>
    <w:p w:rsidR="006D7A7B" w:rsidRPr="00B22FA2" w:rsidRDefault="006D7A7B">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1.党员如果没有正当理由，连续（A）不参加党的组织生活，或</w:t>
      </w:r>
      <w:proofErr w:type="gramStart"/>
      <w:r w:rsidRPr="00B22FA2">
        <w:rPr>
          <w:rFonts w:ascii="宋体" w:eastAsia="宋体" w:hAnsi="宋体"/>
          <w:lang w:eastAsia="zh-CN"/>
        </w:rPr>
        <w:t>不</w:t>
      </w:r>
      <w:proofErr w:type="gramEnd"/>
      <w:r w:rsidRPr="00B22FA2">
        <w:rPr>
          <w:rFonts w:ascii="宋体" w:eastAsia="宋体" w:hAnsi="宋体"/>
          <w:lang w:eastAsia="zh-CN"/>
        </w:rPr>
        <w:t>交纳党费，或不做党所分配的工作，就被认为是自行脱党。</w:t>
      </w:r>
    </w:p>
    <w:p w:rsidR="00B237E5" w:rsidRDefault="0038314F">
      <w:pPr>
        <w:rPr>
          <w:rFonts w:ascii="宋体" w:eastAsia="宋体" w:hAnsi="宋体"/>
          <w:lang w:eastAsia="zh-CN"/>
        </w:rPr>
      </w:pPr>
      <w:r w:rsidRPr="00B22FA2">
        <w:rPr>
          <w:rFonts w:ascii="宋体" w:eastAsia="宋体" w:hAnsi="宋体"/>
          <w:lang w:eastAsia="zh-CN"/>
        </w:rPr>
        <w:t>A.6个月</w:t>
      </w:r>
    </w:p>
    <w:p w:rsidR="00B237E5" w:rsidRDefault="0038314F">
      <w:pPr>
        <w:rPr>
          <w:rFonts w:ascii="宋体" w:eastAsia="宋体" w:hAnsi="宋体"/>
          <w:lang w:eastAsia="zh-CN"/>
        </w:rPr>
      </w:pPr>
      <w:r w:rsidRPr="00B22FA2">
        <w:rPr>
          <w:rFonts w:ascii="宋体" w:eastAsia="宋体" w:hAnsi="宋体"/>
          <w:lang w:eastAsia="zh-CN"/>
        </w:rPr>
        <w:t>B.1年</w:t>
      </w:r>
    </w:p>
    <w:p w:rsidR="00B237E5" w:rsidRDefault="0038314F">
      <w:pPr>
        <w:rPr>
          <w:rFonts w:ascii="宋体" w:eastAsia="宋体" w:hAnsi="宋体"/>
          <w:lang w:eastAsia="zh-CN"/>
        </w:rPr>
      </w:pPr>
      <w:r w:rsidRPr="00B22FA2">
        <w:rPr>
          <w:rFonts w:ascii="宋体" w:eastAsia="宋体" w:hAnsi="宋体"/>
          <w:lang w:eastAsia="zh-CN"/>
        </w:rPr>
        <w:t>C.2年</w:t>
      </w:r>
    </w:p>
    <w:p w:rsidR="00957CC8" w:rsidRPr="00B22FA2" w:rsidRDefault="0038314F">
      <w:pPr>
        <w:rPr>
          <w:rFonts w:ascii="宋体" w:eastAsia="宋体" w:hAnsi="宋体"/>
          <w:lang w:eastAsia="zh-CN"/>
        </w:rPr>
      </w:pPr>
      <w:r w:rsidRPr="00B22FA2">
        <w:rPr>
          <w:rFonts w:ascii="宋体" w:eastAsia="宋体" w:hAnsi="宋体"/>
          <w:lang w:eastAsia="zh-CN"/>
        </w:rPr>
        <w:t>D.3个月</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2.通过其为（B）之日起交纳党费。</w:t>
      </w:r>
    </w:p>
    <w:p w:rsidR="00B237E5" w:rsidRDefault="0038314F">
      <w:pPr>
        <w:rPr>
          <w:rFonts w:ascii="宋体" w:eastAsia="宋体" w:hAnsi="宋体"/>
          <w:lang w:eastAsia="zh-CN"/>
        </w:rPr>
      </w:pPr>
      <w:r w:rsidRPr="00B22FA2">
        <w:rPr>
          <w:rFonts w:ascii="宋体" w:eastAsia="宋体" w:hAnsi="宋体"/>
          <w:lang w:eastAsia="zh-CN"/>
        </w:rPr>
        <w:t>A.共青团员</w:t>
      </w:r>
    </w:p>
    <w:p w:rsidR="00B237E5" w:rsidRDefault="0038314F">
      <w:pPr>
        <w:rPr>
          <w:rFonts w:ascii="宋体" w:eastAsia="宋体" w:hAnsi="宋体"/>
          <w:lang w:eastAsia="zh-CN"/>
        </w:rPr>
      </w:pPr>
      <w:r w:rsidRPr="00B22FA2">
        <w:rPr>
          <w:rFonts w:ascii="宋体" w:eastAsia="宋体" w:hAnsi="宋体"/>
          <w:lang w:eastAsia="zh-CN"/>
        </w:rPr>
        <w:t>B.预备党员</w:t>
      </w:r>
    </w:p>
    <w:p w:rsidR="00B237E5" w:rsidRDefault="0038314F">
      <w:pPr>
        <w:rPr>
          <w:rFonts w:ascii="宋体" w:eastAsia="宋体" w:hAnsi="宋体"/>
          <w:lang w:eastAsia="zh-CN"/>
        </w:rPr>
      </w:pPr>
      <w:r w:rsidRPr="00B22FA2">
        <w:rPr>
          <w:rFonts w:ascii="宋体" w:eastAsia="宋体" w:hAnsi="宋体"/>
          <w:lang w:eastAsia="zh-CN"/>
        </w:rPr>
        <w:t>C.正式党员</w:t>
      </w:r>
    </w:p>
    <w:p w:rsidR="00957CC8" w:rsidRPr="00B22FA2" w:rsidRDefault="0038314F">
      <w:pPr>
        <w:rPr>
          <w:rFonts w:ascii="宋体" w:eastAsia="宋体" w:hAnsi="宋体"/>
          <w:lang w:eastAsia="zh-CN"/>
        </w:rPr>
      </w:pPr>
      <w:r w:rsidRPr="00B22FA2">
        <w:rPr>
          <w:rFonts w:ascii="宋体" w:eastAsia="宋体" w:hAnsi="宋体"/>
          <w:lang w:eastAsia="zh-CN"/>
        </w:rPr>
        <w:t>D.积极分子</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3.党费必须</w:t>
      </w:r>
      <w:proofErr w:type="gramStart"/>
      <w:r w:rsidRPr="00B22FA2">
        <w:rPr>
          <w:rFonts w:ascii="宋体" w:eastAsia="宋体" w:hAnsi="宋体"/>
          <w:lang w:eastAsia="zh-CN"/>
        </w:rPr>
        <w:t>用于党</w:t>
      </w:r>
      <w:proofErr w:type="gramEnd"/>
      <w:r w:rsidRPr="00B22FA2">
        <w:rPr>
          <w:rFonts w:ascii="宋体" w:eastAsia="宋体" w:hAnsi="宋体"/>
          <w:lang w:eastAsia="zh-CN"/>
        </w:rPr>
        <w:t>的活动，主要作为党员教育经费的补充，其具体使用范围不包括（D）</w:t>
      </w:r>
    </w:p>
    <w:p w:rsidR="00957CC8" w:rsidRPr="00B22FA2" w:rsidRDefault="008113F6">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党员的培训B.订阅购买用于开展党员教育的报刊、资料、音像制品和设备</w:t>
      </w:r>
    </w:p>
    <w:p w:rsidR="00B237E5" w:rsidRDefault="008113F6">
      <w:pPr>
        <w:rPr>
          <w:rFonts w:ascii="宋体" w:eastAsia="宋体" w:hAnsi="宋体"/>
          <w:lang w:eastAsia="zh-CN"/>
        </w:rPr>
      </w:pPr>
      <w:r>
        <w:rPr>
          <w:rFonts w:ascii="宋体" w:eastAsia="宋体" w:hAnsi="宋体" w:hint="eastAsia"/>
          <w:lang w:eastAsia="zh-CN"/>
        </w:rPr>
        <w:lastRenderedPageBreak/>
        <w:t>C</w:t>
      </w:r>
      <w:r>
        <w:rPr>
          <w:rFonts w:ascii="宋体" w:eastAsia="宋体" w:hAnsi="宋体"/>
          <w:lang w:eastAsia="zh-CN"/>
        </w:rPr>
        <w:t>.</w:t>
      </w:r>
      <w:r w:rsidR="0038314F" w:rsidRPr="00B22FA2">
        <w:rPr>
          <w:rFonts w:ascii="宋体" w:eastAsia="宋体" w:hAnsi="宋体"/>
          <w:lang w:eastAsia="zh-CN"/>
        </w:rPr>
        <w:t>表彰先进基层党组织</w:t>
      </w:r>
    </w:p>
    <w:p w:rsidR="00957CC8" w:rsidRPr="00B22FA2" w:rsidRDefault="0038314F">
      <w:pPr>
        <w:rPr>
          <w:rFonts w:ascii="宋体" w:eastAsia="宋体" w:hAnsi="宋体"/>
          <w:lang w:eastAsia="zh-CN"/>
        </w:rPr>
      </w:pPr>
      <w:r w:rsidRPr="00B22FA2">
        <w:rPr>
          <w:rFonts w:ascii="宋体" w:eastAsia="宋体" w:hAnsi="宋体"/>
          <w:lang w:eastAsia="zh-CN"/>
        </w:rPr>
        <w:t>D.用于购买国债以外的投资</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4.补交党费的时间一般不得超过（C）</w:t>
      </w:r>
      <w:proofErr w:type="gramStart"/>
      <w:r w:rsidRPr="00B22FA2">
        <w:rPr>
          <w:rFonts w:ascii="宋体" w:eastAsia="宋体" w:hAnsi="宋体"/>
          <w:lang w:eastAsia="zh-CN"/>
        </w:rPr>
        <w:t>个</w:t>
      </w:r>
      <w:proofErr w:type="gramEnd"/>
      <w:r w:rsidRPr="00B22FA2">
        <w:rPr>
          <w:rFonts w:ascii="宋体" w:eastAsia="宋体" w:hAnsi="宋体"/>
          <w:lang w:eastAsia="zh-CN"/>
        </w:rPr>
        <w:t>月。</w:t>
      </w:r>
    </w:p>
    <w:p w:rsidR="00B237E5" w:rsidRDefault="0038314F">
      <w:pPr>
        <w:rPr>
          <w:rFonts w:ascii="宋体" w:eastAsia="宋体" w:hAnsi="宋体"/>
          <w:lang w:eastAsia="zh-CN"/>
        </w:rPr>
      </w:pPr>
      <w:r w:rsidRPr="00B22FA2">
        <w:rPr>
          <w:rFonts w:ascii="宋体" w:eastAsia="宋体" w:hAnsi="宋体"/>
          <w:lang w:eastAsia="zh-CN"/>
        </w:rPr>
        <w:t>A.3个月</w:t>
      </w:r>
    </w:p>
    <w:p w:rsidR="00B237E5" w:rsidRDefault="0038314F">
      <w:pPr>
        <w:rPr>
          <w:rFonts w:ascii="宋体" w:eastAsia="宋体" w:hAnsi="宋体"/>
          <w:lang w:eastAsia="zh-CN"/>
        </w:rPr>
      </w:pPr>
      <w:r w:rsidRPr="00B22FA2">
        <w:rPr>
          <w:rFonts w:ascii="宋体" w:eastAsia="宋体" w:hAnsi="宋体"/>
          <w:lang w:eastAsia="zh-CN"/>
        </w:rPr>
        <w:t>B.5个月</w:t>
      </w:r>
    </w:p>
    <w:p w:rsidR="00B237E5" w:rsidRDefault="0038314F">
      <w:pPr>
        <w:rPr>
          <w:rFonts w:ascii="宋体" w:eastAsia="宋体" w:hAnsi="宋体"/>
          <w:lang w:eastAsia="zh-CN"/>
        </w:rPr>
      </w:pPr>
      <w:r w:rsidRPr="00B22FA2">
        <w:rPr>
          <w:rFonts w:ascii="宋体" w:eastAsia="宋体" w:hAnsi="宋体"/>
          <w:lang w:eastAsia="zh-CN"/>
        </w:rPr>
        <w:t>C.6个月</w:t>
      </w:r>
    </w:p>
    <w:p w:rsidR="00957CC8" w:rsidRPr="00B22FA2" w:rsidRDefault="0038314F">
      <w:pPr>
        <w:rPr>
          <w:rFonts w:ascii="宋体" w:eastAsia="宋体" w:hAnsi="宋体"/>
          <w:lang w:eastAsia="zh-CN"/>
        </w:rPr>
      </w:pPr>
      <w:r w:rsidRPr="00B22FA2">
        <w:rPr>
          <w:rFonts w:ascii="宋体" w:eastAsia="宋体" w:hAnsi="宋体"/>
          <w:lang w:eastAsia="zh-CN"/>
        </w:rPr>
        <w:t>D.4个月</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5.党员应当增加党员意识，主动按（B）缴纳党费。</w:t>
      </w:r>
    </w:p>
    <w:p w:rsidR="00B237E5" w:rsidRDefault="008113F6">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年</w:t>
      </w:r>
    </w:p>
    <w:p w:rsidR="00B237E5" w:rsidRDefault="0038314F">
      <w:pPr>
        <w:rPr>
          <w:rFonts w:ascii="宋体" w:eastAsia="宋体" w:hAnsi="宋体"/>
          <w:lang w:eastAsia="zh-CN"/>
        </w:rPr>
      </w:pPr>
      <w:r w:rsidRPr="00B22FA2">
        <w:rPr>
          <w:rFonts w:ascii="宋体" w:eastAsia="宋体" w:hAnsi="宋体"/>
          <w:lang w:eastAsia="zh-CN"/>
        </w:rPr>
        <w:t>B.月</w:t>
      </w:r>
    </w:p>
    <w:p w:rsidR="00B237E5" w:rsidRDefault="0038314F">
      <w:pPr>
        <w:rPr>
          <w:rFonts w:ascii="宋体" w:eastAsia="宋体" w:hAnsi="宋体"/>
          <w:lang w:eastAsia="zh-CN"/>
        </w:rPr>
      </w:pPr>
      <w:r w:rsidRPr="00B22FA2">
        <w:rPr>
          <w:rFonts w:ascii="宋体" w:eastAsia="宋体" w:hAnsi="宋体"/>
          <w:lang w:eastAsia="zh-CN"/>
        </w:rPr>
        <w:t>C.季度</w:t>
      </w:r>
    </w:p>
    <w:p w:rsidR="00957CC8" w:rsidRPr="00B22FA2" w:rsidRDefault="0038314F">
      <w:pPr>
        <w:rPr>
          <w:rFonts w:ascii="宋体" w:eastAsia="宋体" w:hAnsi="宋体"/>
          <w:lang w:eastAsia="zh-CN"/>
        </w:rPr>
      </w:pPr>
      <w:r w:rsidRPr="00B22FA2">
        <w:rPr>
          <w:rFonts w:ascii="宋体" w:eastAsia="宋体" w:hAnsi="宋体"/>
          <w:lang w:eastAsia="zh-CN"/>
        </w:rPr>
        <w:t>D.日</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6.关于中国共产党党费收缴、使用和管理的规定，错误的是（D</w:t>
      </w:r>
      <w:r w:rsidR="002F38B7" w:rsidRPr="00B22FA2">
        <w:rPr>
          <w:rFonts w:ascii="宋体" w:eastAsia="宋体" w:hAnsi="宋体"/>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A.区委组织部门要加强对党费管理工作人员的培训，提高其政治素质</w:t>
      </w:r>
    </w:p>
    <w:p w:rsidR="00957CC8" w:rsidRPr="00B22FA2" w:rsidRDefault="0038314F">
      <w:pPr>
        <w:rPr>
          <w:rFonts w:ascii="宋体" w:eastAsia="宋体" w:hAnsi="宋体"/>
          <w:lang w:eastAsia="zh-CN"/>
        </w:rPr>
      </w:pPr>
      <w:r w:rsidRPr="00B22FA2">
        <w:rPr>
          <w:rFonts w:ascii="宋体" w:eastAsia="宋体" w:hAnsi="宋体"/>
          <w:lang w:eastAsia="zh-CN"/>
        </w:rPr>
        <w:t>B.工作人员必须先培训后上岗</w:t>
      </w:r>
    </w:p>
    <w:p w:rsidR="00957CC8" w:rsidRPr="00B22FA2" w:rsidRDefault="0038314F">
      <w:pPr>
        <w:rPr>
          <w:rFonts w:ascii="宋体" w:eastAsia="宋体" w:hAnsi="宋体"/>
          <w:lang w:eastAsia="zh-CN"/>
        </w:rPr>
      </w:pPr>
      <w:r w:rsidRPr="00B22FA2">
        <w:rPr>
          <w:rFonts w:ascii="宋体" w:eastAsia="宋体" w:hAnsi="宋体"/>
          <w:lang w:eastAsia="zh-CN"/>
        </w:rPr>
        <w:t>C.管理工作人员变动时，要严格按照党费管理的有关规定和财务制度办好交接手续</w:t>
      </w:r>
    </w:p>
    <w:p w:rsidR="00957CC8" w:rsidRPr="00B22FA2" w:rsidRDefault="0038314F">
      <w:pPr>
        <w:rPr>
          <w:rFonts w:ascii="宋体" w:eastAsia="宋体" w:hAnsi="宋体"/>
          <w:lang w:eastAsia="zh-CN"/>
        </w:rPr>
      </w:pPr>
      <w:r w:rsidRPr="00B22FA2">
        <w:rPr>
          <w:rFonts w:ascii="宋体" w:eastAsia="宋体" w:hAnsi="宋体"/>
          <w:lang w:eastAsia="zh-CN"/>
        </w:rPr>
        <w:t>D.可以存入非银行金融机构</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7.以下列入缴纳党费基数的是（A）。</w:t>
      </w:r>
    </w:p>
    <w:p w:rsidR="00957CC8" w:rsidRPr="00B22FA2" w:rsidRDefault="0038314F">
      <w:pPr>
        <w:rPr>
          <w:rFonts w:ascii="宋体" w:eastAsia="宋体" w:hAnsi="宋体"/>
          <w:lang w:eastAsia="zh-CN"/>
        </w:rPr>
      </w:pPr>
      <w:r w:rsidRPr="00B22FA2">
        <w:rPr>
          <w:rFonts w:ascii="宋体" w:eastAsia="宋体" w:hAnsi="宋体"/>
          <w:lang w:eastAsia="zh-CN"/>
        </w:rPr>
        <w:t>A.职务工资B.伤残人员抚恤金C.交通补贴D.通讯补贴</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8.使用下拨党费，由（B）决定。</w:t>
      </w:r>
    </w:p>
    <w:p w:rsidR="00B237E5" w:rsidRDefault="00F34333">
      <w:pPr>
        <w:rPr>
          <w:rFonts w:ascii="宋体" w:eastAsia="宋体" w:hAnsi="宋体"/>
          <w:lang w:eastAsia="zh-CN"/>
        </w:rPr>
      </w:pPr>
      <w:r>
        <w:rPr>
          <w:rFonts w:ascii="宋体" w:eastAsia="宋体" w:hAnsi="宋体" w:hint="eastAsia"/>
          <w:lang w:eastAsia="zh-CN"/>
        </w:rPr>
        <w:lastRenderedPageBreak/>
        <w:t>A</w:t>
      </w:r>
      <w:r>
        <w:rPr>
          <w:rFonts w:ascii="宋体" w:eastAsia="宋体" w:hAnsi="宋体"/>
          <w:lang w:eastAsia="zh-CN"/>
        </w:rPr>
        <w:t>.S</w:t>
      </w:r>
      <w:r w:rsidR="0038314F" w:rsidRPr="00B22FA2">
        <w:rPr>
          <w:rFonts w:ascii="宋体" w:eastAsia="宋体" w:hAnsi="宋体"/>
          <w:lang w:eastAsia="zh-CN"/>
        </w:rPr>
        <w:t>个人</w:t>
      </w:r>
    </w:p>
    <w:p w:rsidR="00B237E5" w:rsidRDefault="0038314F">
      <w:pPr>
        <w:rPr>
          <w:rFonts w:ascii="宋体" w:eastAsia="宋体" w:hAnsi="宋体"/>
          <w:lang w:eastAsia="zh-CN"/>
        </w:rPr>
      </w:pPr>
      <w:r w:rsidRPr="00B22FA2">
        <w:rPr>
          <w:rFonts w:ascii="宋体" w:eastAsia="宋体" w:hAnsi="宋体"/>
          <w:lang w:eastAsia="zh-CN"/>
        </w:rPr>
        <w:t>B.集体</w:t>
      </w:r>
    </w:p>
    <w:p w:rsidR="00B237E5" w:rsidRDefault="0038314F">
      <w:pPr>
        <w:rPr>
          <w:rFonts w:ascii="宋体" w:eastAsia="宋体" w:hAnsi="宋体"/>
          <w:lang w:eastAsia="zh-CN"/>
        </w:rPr>
      </w:pPr>
      <w:r w:rsidRPr="00B22FA2">
        <w:rPr>
          <w:rFonts w:ascii="宋体" w:eastAsia="宋体" w:hAnsi="宋体"/>
          <w:lang w:eastAsia="zh-CN"/>
        </w:rPr>
        <w:t>C.少数人</w:t>
      </w:r>
    </w:p>
    <w:p w:rsidR="00957CC8" w:rsidRPr="00B22FA2" w:rsidRDefault="0038314F">
      <w:pPr>
        <w:rPr>
          <w:rFonts w:ascii="宋体" w:eastAsia="宋体" w:hAnsi="宋体"/>
          <w:lang w:eastAsia="zh-CN"/>
        </w:rPr>
      </w:pPr>
      <w:r w:rsidRPr="00B22FA2">
        <w:rPr>
          <w:rFonts w:ascii="宋体" w:eastAsia="宋体" w:hAnsi="宋体"/>
          <w:lang w:eastAsia="zh-CN"/>
        </w:rPr>
        <w:t>D.领导</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9.不按月取得收入的个体经营者等人员中的党员（B）。</w:t>
      </w:r>
    </w:p>
    <w:p w:rsidR="00957CC8" w:rsidRPr="00B22FA2" w:rsidRDefault="00F34333">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proofErr w:type="gramStart"/>
      <w:r w:rsidR="0038314F" w:rsidRPr="00B22FA2">
        <w:rPr>
          <w:rFonts w:ascii="宋体" w:eastAsia="宋体" w:hAnsi="宋体"/>
          <w:lang w:eastAsia="zh-CN"/>
        </w:rPr>
        <w:t>不</w:t>
      </w:r>
      <w:proofErr w:type="gramEnd"/>
      <w:r w:rsidR="0038314F" w:rsidRPr="00B22FA2">
        <w:rPr>
          <w:rFonts w:ascii="宋体" w:eastAsia="宋体" w:hAnsi="宋体"/>
          <w:lang w:eastAsia="zh-CN"/>
        </w:rPr>
        <w:t>交纳党费。</w:t>
      </w:r>
    </w:p>
    <w:p w:rsidR="00957CC8" w:rsidRPr="00B22FA2" w:rsidRDefault="00F34333">
      <w:pPr>
        <w:rPr>
          <w:rFonts w:ascii="宋体" w:eastAsia="宋体" w:hAnsi="宋体"/>
          <w:lang w:eastAsia="zh-CN"/>
        </w:rPr>
      </w:pPr>
      <w:r>
        <w:rPr>
          <w:rFonts w:ascii="宋体" w:eastAsia="宋体" w:hAnsi="宋体" w:hint="eastAsia"/>
          <w:lang w:eastAsia="zh-CN"/>
        </w:rPr>
        <w:t>B</w:t>
      </w:r>
      <w:r>
        <w:rPr>
          <w:rFonts w:ascii="宋体" w:eastAsia="宋体" w:hAnsi="宋体"/>
          <w:lang w:eastAsia="zh-CN"/>
        </w:rPr>
        <w:t>.</w:t>
      </w:r>
      <w:r w:rsidR="0038314F" w:rsidRPr="00B22FA2">
        <w:rPr>
          <w:rFonts w:ascii="宋体" w:eastAsia="宋体" w:hAnsi="宋体"/>
          <w:lang w:eastAsia="zh-CN"/>
        </w:rPr>
        <w:t>每月以个人上季度月平均纯收入为计算基数。</w:t>
      </w:r>
    </w:p>
    <w:p w:rsidR="00957CC8" w:rsidRPr="00B22FA2" w:rsidRDefault="00F34333">
      <w:pPr>
        <w:rPr>
          <w:rFonts w:ascii="宋体" w:eastAsia="宋体" w:hAnsi="宋体"/>
          <w:lang w:eastAsia="zh-CN"/>
        </w:rPr>
      </w:pPr>
      <w:r>
        <w:rPr>
          <w:rFonts w:ascii="宋体" w:eastAsia="宋体" w:hAnsi="宋体" w:hint="eastAsia"/>
          <w:lang w:eastAsia="zh-CN"/>
        </w:rPr>
        <w:t>C</w:t>
      </w:r>
      <w:r>
        <w:rPr>
          <w:rFonts w:ascii="宋体" w:eastAsia="宋体" w:hAnsi="宋体"/>
          <w:lang w:eastAsia="zh-CN"/>
        </w:rPr>
        <w:t>.</w:t>
      </w:r>
      <w:r w:rsidR="0038314F" w:rsidRPr="00B22FA2">
        <w:rPr>
          <w:rFonts w:ascii="宋体" w:eastAsia="宋体" w:hAnsi="宋体"/>
          <w:lang w:eastAsia="zh-CN"/>
        </w:rPr>
        <w:t>每年以个人上一年的年平均收入为计算基数。</w:t>
      </w:r>
    </w:p>
    <w:p w:rsidR="00957CC8" w:rsidRPr="00B22FA2" w:rsidRDefault="00F34333">
      <w:pPr>
        <w:rPr>
          <w:rFonts w:ascii="宋体" w:eastAsia="宋体" w:hAnsi="宋体"/>
          <w:lang w:eastAsia="zh-CN"/>
        </w:rPr>
      </w:pPr>
      <w:r>
        <w:rPr>
          <w:rFonts w:ascii="宋体" w:eastAsia="宋体" w:hAnsi="宋体" w:hint="eastAsia"/>
          <w:lang w:eastAsia="zh-CN"/>
        </w:rPr>
        <w:t>D</w:t>
      </w:r>
      <w:r>
        <w:rPr>
          <w:rFonts w:ascii="宋体" w:eastAsia="宋体" w:hAnsi="宋体"/>
          <w:lang w:eastAsia="zh-CN"/>
        </w:rPr>
        <w:t>.</w:t>
      </w:r>
      <w:r w:rsidR="0038314F" w:rsidRPr="00B22FA2">
        <w:rPr>
          <w:rFonts w:ascii="宋体" w:eastAsia="宋体" w:hAnsi="宋体"/>
          <w:lang w:eastAsia="zh-CN"/>
        </w:rPr>
        <w:t>每月交纳党费10元。</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10.党支部应当每（A）年向党员公布一次党费收缴情况。</w:t>
      </w:r>
    </w:p>
    <w:p w:rsidR="00B237E5" w:rsidRDefault="0038314F">
      <w:pPr>
        <w:rPr>
          <w:rFonts w:ascii="宋体" w:eastAsia="宋体" w:hAnsi="宋体"/>
          <w:lang w:eastAsia="zh-CN"/>
        </w:rPr>
      </w:pPr>
      <w:r w:rsidRPr="00B22FA2">
        <w:rPr>
          <w:rFonts w:ascii="宋体" w:eastAsia="宋体" w:hAnsi="宋体"/>
          <w:lang w:eastAsia="zh-CN"/>
        </w:rPr>
        <w:t>A.一年</w:t>
      </w:r>
    </w:p>
    <w:p w:rsidR="00B237E5" w:rsidRDefault="0038314F">
      <w:pPr>
        <w:rPr>
          <w:rFonts w:ascii="宋体" w:eastAsia="宋体" w:hAnsi="宋体"/>
          <w:lang w:eastAsia="zh-CN"/>
        </w:rPr>
      </w:pPr>
      <w:r w:rsidRPr="00B22FA2">
        <w:rPr>
          <w:rFonts w:ascii="宋体" w:eastAsia="宋体" w:hAnsi="宋体"/>
          <w:lang w:eastAsia="zh-CN"/>
        </w:rPr>
        <w:t>B.两年</w:t>
      </w:r>
    </w:p>
    <w:p w:rsidR="00B237E5" w:rsidRDefault="0038314F">
      <w:pPr>
        <w:rPr>
          <w:rFonts w:ascii="宋体" w:eastAsia="宋体" w:hAnsi="宋体"/>
          <w:lang w:eastAsia="zh-CN"/>
        </w:rPr>
      </w:pPr>
      <w:r w:rsidRPr="00B22FA2">
        <w:rPr>
          <w:rFonts w:ascii="宋体" w:eastAsia="宋体" w:hAnsi="宋体"/>
          <w:lang w:eastAsia="zh-CN"/>
        </w:rPr>
        <w:t>C.三年</w:t>
      </w:r>
    </w:p>
    <w:p w:rsidR="00957CC8" w:rsidRPr="00B22FA2" w:rsidRDefault="0038314F">
      <w:pPr>
        <w:rPr>
          <w:rFonts w:ascii="宋体" w:eastAsia="宋体" w:hAnsi="宋体"/>
          <w:lang w:eastAsia="zh-CN"/>
        </w:rPr>
      </w:pPr>
      <w:r w:rsidRPr="00B22FA2">
        <w:rPr>
          <w:rFonts w:ascii="宋体" w:eastAsia="宋体" w:hAnsi="宋体"/>
          <w:lang w:eastAsia="zh-CN"/>
        </w:rPr>
        <w:t>D.四年</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11.党费使用审批权限，开支党费______以上的，需经街道党工委集体讨论决定；开支党费_____以下的，由街道党工委分管组织领导审批。</w:t>
      </w:r>
      <w:r w:rsidR="00F02919">
        <w:rPr>
          <w:rFonts w:ascii="宋体" w:eastAsia="宋体" w:hAnsi="宋体" w:hint="eastAsia"/>
          <w:lang w:eastAsia="zh-CN"/>
        </w:rPr>
        <w:t>选择（</w:t>
      </w:r>
      <w:r w:rsidR="00F02919" w:rsidRPr="00F02919">
        <w:rPr>
          <w:rFonts w:ascii="宋体" w:eastAsia="宋体" w:hAnsi="宋体"/>
          <w:lang w:eastAsia="zh-CN"/>
        </w:rPr>
        <w:t>C</w:t>
      </w:r>
      <w:r w:rsidR="00F02919">
        <w:rPr>
          <w:rFonts w:ascii="宋体" w:eastAsia="宋体" w:hAnsi="宋体" w:hint="eastAsia"/>
          <w:lang w:eastAsia="zh-CN"/>
        </w:rPr>
        <w:t>）</w:t>
      </w:r>
    </w:p>
    <w:p w:rsidR="00B237E5" w:rsidRDefault="0038314F">
      <w:pPr>
        <w:rPr>
          <w:rFonts w:ascii="宋体" w:eastAsia="宋体" w:hAnsi="宋体"/>
          <w:lang w:eastAsia="zh-CN"/>
        </w:rPr>
      </w:pPr>
      <w:r w:rsidRPr="00B22FA2">
        <w:rPr>
          <w:rFonts w:ascii="宋体" w:eastAsia="宋体" w:hAnsi="宋体"/>
          <w:lang w:eastAsia="zh-CN"/>
        </w:rPr>
        <w:t>A.3000、3000</w:t>
      </w:r>
    </w:p>
    <w:p w:rsidR="00B237E5" w:rsidRDefault="0038314F">
      <w:pPr>
        <w:rPr>
          <w:rFonts w:ascii="宋体" w:eastAsia="宋体" w:hAnsi="宋体"/>
          <w:lang w:eastAsia="zh-CN"/>
        </w:rPr>
      </w:pPr>
      <w:r w:rsidRPr="00B22FA2">
        <w:rPr>
          <w:rFonts w:ascii="宋体" w:eastAsia="宋体" w:hAnsi="宋体"/>
          <w:lang w:eastAsia="zh-CN"/>
        </w:rPr>
        <w:t>B.4000、4000</w:t>
      </w:r>
    </w:p>
    <w:p w:rsidR="00B237E5" w:rsidRDefault="0038314F">
      <w:pPr>
        <w:rPr>
          <w:rFonts w:ascii="宋体" w:eastAsia="宋体" w:hAnsi="宋体"/>
          <w:lang w:eastAsia="zh-CN"/>
        </w:rPr>
      </w:pPr>
      <w:r w:rsidRPr="00B22FA2">
        <w:rPr>
          <w:rFonts w:ascii="宋体" w:eastAsia="宋体" w:hAnsi="宋体"/>
          <w:lang w:eastAsia="zh-CN"/>
        </w:rPr>
        <w:t>C.5000、5000</w:t>
      </w:r>
    </w:p>
    <w:p w:rsidR="00957CC8" w:rsidRPr="00B22FA2" w:rsidRDefault="0038314F">
      <w:pPr>
        <w:rPr>
          <w:rFonts w:ascii="宋体" w:eastAsia="宋体" w:hAnsi="宋体"/>
          <w:lang w:eastAsia="zh-CN"/>
        </w:rPr>
      </w:pPr>
      <w:r w:rsidRPr="00B22FA2">
        <w:rPr>
          <w:rFonts w:ascii="宋体" w:eastAsia="宋体" w:hAnsi="宋体"/>
          <w:lang w:eastAsia="zh-CN"/>
        </w:rPr>
        <w:t>D.6000、6000</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12.</w:t>
      </w:r>
      <w:r w:rsidRPr="00B22FA2">
        <w:rPr>
          <w:rFonts w:ascii="宋体" w:eastAsia="宋体" w:hAnsi="宋体"/>
          <w:lang w:eastAsia="zh-CN"/>
        </w:rPr>
        <w:tab/>
        <w:t>党费要存放在以党（工）委或党（工）委组织部门的名义单独设立的银行账户，且必须存入指定银行，以下不属于指定银行的是</w:t>
      </w:r>
      <w:r w:rsidR="00162BE0">
        <w:rPr>
          <w:rFonts w:ascii="宋体" w:eastAsia="宋体" w:hAnsi="宋体" w:hint="eastAsia"/>
          <w:lang w:eastAsia="zh-CN"/>
        </w:rPr>
        <w:t>（</w:t>
      </w:r>
      <w:r w:rsidR="00162BE0" w:rsidRPr="00162BE0">
        <w:rPr>
          <w:rFonts w:ascii="宋体" w:eastAsia="宋体" w:hAnsi="宋体"/>
          <w:lang w:eastAsia="zh-CN"/>
        </w:rPr>
        <w:t>D</w:t>
      </w:r>
      <w:r w:rsidR="00162BE0">
        <w:rPr>
          <w:rFonts w:ascii="宋体" w:eastAsia="宋体" w:hAnsi="宋体" w:hint="eastAsia"/>
          <w:lang w:eastAsia="zh-CN"/>
        </w:rPr>
        <w:t>）</w:t>
      </w:r>
      <w:r w:rsidRPr="00B22FA2">
        <w:rPr>
          <w:rFonts w:ascii="宋体" w:eastAsia="宋体" w:hAnsi="宋体"/>
          <w:lang w:eastAsia="zh-CN"/>
        </w:rPr>
        <w:t>。</w:t>
      </w:r>
    </w:p>
    <w:p w:rsidR="00957CC8" w:rsidRPr="00B22FA2" w:rsidRDefault="00EC0333">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中国工商银行B.中国农业银行C.中国银行D深圳农村商业银行</w:t>
      </w:r>
    </w:p>
    <w:p w:rsidR="00957CC8" w:rsidRDefault="00957CC8">
      <w:pPr>
        <w:rPr>
          <w:rFonts w:ascii="宋体" w:eastAsia="宋体" w:hAnsi="宋体"/>
          <w:lang w:eastAsia="zh-CN"/>
        </w:rPr>
      </w:pPr>
    </w:p>
    <w:p w:rsidR="009C3E2D" w:rsidRDefault="009C3E2D">
      <w:pPr>
        <w:rPr>
          <w:rFonts w:ascii="宋体" w:eastAsia="宋体" w:hAnsi="宋体"/>
          <w:lang w:eastAsia="zh-CN"/>
        </w:rPr>
      </w:pPr>
    </w:p>
    <w:p w:rsidR="009C3E2D" w:rsidRDefault="009C3E2D">
      <w:pPr>
        <w:rPr>
          <w:rFonts w:ascii="宋体" w:eastAsia="宋体" w:hAnsi="宋体"/>
          <w:lang w:eastAsia="zh-CN"/>
        </w:rPr>
      </w:pPr>
    </w:p>
    <w:p w:rsidR="009C3E2D" w:rsidRDefault="009C3E2D">
      <w:pPr>
        <w:rPr>
          <w:rFonts w:ascii="宋体" w:eastAsia="宋体" w:hAnsi="宋体"/>
          <w:lang w:eastAsia="zh-CN"/>
        </w:rPr>
      </w:pPr>
    </w:p>
    <w:p w:rsidR="009C3E2D" w:rsidRDefault="009C3E2D">
      <w:pPr>
        <w:rPr>
          <w:rFonts w:ascii="宋体" w:eastAsia="宋体" w:hAnsi="宋体"/>
          <w:lang w:eastAsia="zh-CN"/>
        </w:rPr>
      </w:pPr>
    </w:p>
    <w:p w:rsidR="009C3E2D" w:rsidRDefault="009C3E2D">
      <w:pPr>
        <w:rPr>
          <w:rFonts w:ascii="宋体" w:eastAsia="宋体" w:hAnsi="宋体"/>
          <w:lang w:eastAsia="zh-CN"/>
        </w:rPr>
      </w:pPr>
      <w:r w:rsidRPr="009C3E2D">
        <w:rPr>
          <w:rFonts w:ascii="宋体" w:eastAsia="宋体" w:hAnsi="宋体" w:hint="eastAsia"/>
          <w:lang w:eastAsia="zh-CN"/>
        </w:rPr>
        <w:t>党的基本理论知识</w:t>
      </w:r>
    </w:p>
    <w:p w:rsidR="009C3E2D" w:rsidRPr="009C3E2D" w:rsidRDefault="009C3E2D">
      <w:pPr>
        <w:rPr>
          <w:rFonts w:ascii="宋体" w:eastAsia="宋体" w:hAnsi="宋体"/>
          <w:lang w:eastAsia="zh-CN"/>
        </w:rPr>
      </w:pPr>
    </w:p>
    <w:p w:rsidR="00957CC8" w:rsidRDefault="00E06463">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1000E5" w:rsidRDefault="009C3E2D">
      <w:pPr>
        <w:rPr>
          <w:rFonts w:ascii="宋体" w:eastAsia="宋体" w:hAnsi="宋体"/>
          <w:lang w:eastAsia="zh-CN"/>
        </w:rPr>
      </w:pPr>
      <w:r w:rsidRPr="009C3E2D">
        <w:rPr>
          <w:rFonts w:ascii="宋体" w:eastAsia="宋体" w:hAnsi="宋体"/>
          <w:lang w:eastAsia="zh-CN"/>
        </w:rPr>
        <w:t>01</w:t>
      </w:r>
      <w:r w:rsidRPr="009C3E2D">
        <w:rPr>
          <w:rFonts w:ascii="宋体" w:eastAsia="宋体" w:hAnsi="宋体" w:hint="eastAsia"/>
          <w:lang w:eastAsia="zh-CN"/>
        </w:rPr>
        <w:t>党章题库</w:t>
      </w:r>
    </w:p>
    <w:p w:rsidR="009C3E2D" w:rsidRPr="00B22FA2" w:rsidRDefault="009C3E2D">
      <w:pPr>
        <w:rPr>
          <w:rFonts w:ascii="宋体" w:eastAsia="宋体" w:hAnsi="宋体"/>
          <w:lang w:eastAsia="zh-CN"/>
        </w:rPr>
      </w:pPr>
      <w:r w:rsidRPr="009C3E2D">
        <w:rPr>
          <w:rFonts w:ascii="宋体" w:eastAsia="宋体" w:hAnsi="宋体" w:hint="eastAsia"/>
          <w:lang w:eastAsia="zh-CN"/>
        </w:rPr>
        <w:t>单选</w:t>
      </w:r>
      <w:r w:rsidRPr="009C3E2D">
        <w:rPr>
          <w:rFonts w:ascii="宋体" w:eastAsia="宋体" w:hAnsi="宋体"/>
          <w:lang w:eastAsia="zh-CN"/>
        </w:rPr>
        <w:t>54</w:t>
      </w:r>
      <w:r w:rsidRPr="009C3E2D">
        <w:rPr>
          <w:rFonts w:ascii="宋体" w:eastAsia="宋体" w:hAnsi="宋体" w:hint="eastAsia"/>
          <w:lang w:eastAsia="zh-CN"/>
        </w:rPr>
        <w:t>填空</w:t>
      </w:r>
      <w:r w:rsidRPr="009C3E2D">
        <w:rPr>
          <w:rFonts w:ascii="宋体" w:eastAsia="宋体" w:hAnsi="宋体"/>
          <w:lang w:eastAsia="zh-CN"/>
        </w:rPr>
        <w:t>17</w:t>
      </w:r>
      <w:r w:rsidRPr="009C3E2D">
        <w:rPr>
          <w:rFonts w:ascii="宋体" w:eastAsia="宋体" w:hAnsi="宋体" w:hint="eastAsia"/>
          <w:lang w:eastAsia="zh-CN"/>
        </w:rPr>
        <w:t>判断</w:t>
      </w:r>
      <w:r w:rsidRPr="009C3E2D">
        <w:rPr>
          <w:rFonts w:ascii="宋体" w:eastAsia="宋体" w:hAnsi="宋体"/>
          <w:lang w:eastAsia="zh-CN"/>
        </w:rPr>
        <w:t>24</w:t>
      </w:r>
      <w:r w:rsidRPr="009C3E2D">
        <w:rPr>
          <w:rFonts w:ascii="宋体" w:eastAsia="宋体" w:hAnsi="宋体" w:hint="eastAsia"/>
          <w:lang w:eastAsia="zh-CN"/>
        </w:rPr>
        <w:t>）</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党章题库</w:t>
      </w:r>
    </w:p>
    <w:p w:rsidR="007F54F1" w:rsidRPr="00B22FA2" w:rsidRDefault="007F54F1">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单选题（共54道题）</w:t>
      </w:r>
    </w:p>
    <w:p w:rsidR="007F54F1" w:rsidRPr="00B22FA2" w:rsidRDefault="007F54F1">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1.《党章》规定，年满</w:t>
      </w:r>
      <w:r w:rsidR="00976003">
        <w:rPr>
          <w:rFonts w:ascii="宋体" w:eastAsia="宋体" w:hAnsi="宋体" w:hint="eastAsia"/>
          <w:lang w:eastAsia="zh-CN"/>
        </w:rPr>
        <w:t>（B）</w:t>
      </w:r>
      <w:r w:rsidRPr="00B22FA2">
        <w:rPr>
          <w:rFonts w:ascii="宋体" w:eastAsia="宋体" w:hAnsi="宋体"/>
          <w:lang w:eastAsia="zh-CN"/>
        </w:rPr>
        <w:t>可以申请加入中国共产党。</w:t>
      </w:r>
    </w:p>
    <w:p w:rsidR="00AE3DDD" w:rsidRPr="00B22FA2" w:rsidRDefault="0038314F">
      <w:pPr>
        <w:rPr>
          <w:rFonts w:ascii="宋体" w:eastAsia="宋体" w:hAnsi="宋体"/>
          <w:lang w:eastAsia="zh-CN"/>
        </w:rPr>
      </w:pPr>
      <w:r w:rsidRPr="00B22FA2">
        <w:rPr>
          <w:rFonts w:ascii="宋体" w:eastAsia="宋体" w:hAnsi="宋体"/>
          <w:lang w:eastAsia="zh-CN"/>
        </w:rPr>
        <w:t>A.19岁B.18岁C.20岁D.16岁</w:t>
      </w:r>
    </w:p>
    <w:p w:rsidR="008E6B8F" w:rsidRPr="00B22FA2" w:rsidRDefault="008E6B8F">
      <w:pPr>
        <w:rPr>
          <w:rFonts w:ascii="宋体" w:eastAsia="宋体" w:hAnsi="宋体"/>
          <w:lang w:eastAsia="zh-CN"/>
        </w:rPr>
      </w:pPr>
    </w:p>
    <w:p w:rsidR="008E6B8F" w:rsidRPr="00B22FA2" w:rsidRDefault="008E6B8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2.《党章》指出，中国共产党党员永远是劳动人民的普通一员。除了</w:t>
      </w:r>
      <w:r w:rsidR="009030AD" w:rsidRPr="009030AD">
        <w:rPr>
          <w:rFonts w:ascii="宋体" w:eastAsia="宋体" w:hAnsi="宋体" w:hint="eastAsia"/>
          <w:lang w:eastAsia="zh-CN"/>
        </w:rPr>
        <w:t>（</w:t>
      </w:r>
      <w:r w:rsidR="00BC2C2D">
        <w:rPr>
          <w:rFonts w:ascii="宋体" w:eastAsia="宋体" w:hAnsi="宋体" w:hint="eastAsia"/>
          <w:lang w:eastAsia="zh-CN"/>
        </w:rPr>
        <w:t>C</w:t>
      </w:r>
      <w:r w:rsidR="009030AD" w:rsidRPr="009030AD">
        <w:rPr>
          <w:rFonts w:ascii="宋体" w:eastAsia="宋体" w:hAnsi="宋体" w:hint="eastAsia"/>
          <w:lang w:eastAsia="zh-CN"/>
        </w:rPr>
        <w:t>）</w:t>
      </w:r>
      <w:r w:rsidRPr="00B22FA2">
        <w:rPr>
          <w:rFonts w:ascii="宋体" w:eastAsia="宋体" w:hAnsi="宋体"/>
          <w:lang w:eastAsia="zh-CN"/>
        </w:rPr>
        <w:t>规定范围内的个人利益和工作职权以外，所有共产党员都不得谋求任何私利和特权。</w:t>
      </w:r>
    </w:p>
    <w:p w:rsidR="00B237E5" w:rsidRDefault="007F54F1">
      <w:pPr>
        <w:rPr>
          <w:rFonts w:ascii="宋体" w:eastAsia="宋体" w:hAnsi="宋体"/>
          <w:lang w:eastAsia="zh-CN"/>
        </w:rPr>
      </w:pPr>
      <w:r w:rsidRPr="00B22FA2">
        <w:rPr>
          <w:rFonts w:ascii="宋体" w:eastAsia="宋体" w:hAnsi="宋体" w:hint="eastAsia"/>
          <w:lang w:eastAsia="zh-CN"/>
        </w:rPr>
        <w:t>A</w:t>
      </w:r>
      <w:r w:rsidRPr="00B22FA2">
        <w:rPr>
          <w:rFonts w:ascii="宋体" w:eastAsia="宋体" w:hAnsi="宋体"/>
          <w:lang w:eastAsia="zh-CN"/>
        </w:rPr>
        <w:t>.</w:t>
      </w:r>
      <w:r w:rsidR="0038314F" w:rsidRPr="00B22FA2">
        <w:rPr>
          <w:rFonts w:ascii="宋体" w:eastAsia="宋体" w:hAnsi="宋体"/>
          <w:lang w:eastAsia="zh-CN"/>
        </w:rPr>
        <w:t>宪法和法律</w:t>
      </w:r>
    </w:p>
    <w:p w:rsidR="00796586" w:rsidRDefault="0038314F">
      <w:pPr>
        <w:rPr>
          <w:rFonts w:ascii="宋体" w:eastAsia="宋体" w:hAnsi="宋体"/>
          <w:lang w:eastAsia="zh-CN"/>
        </w:rPr>
      </w:pPr>
      <w:r w:rsidRPr="00B22FA2">
        <w:rPr>
          <w:rFonts w:ascii="宋体" w:eastAsia="宋体" w:hAnsi="宋体"/>
          <w:lang w:eastAsia="zh-CN"/>
        </w:rPr>
        <w:lastRenderedPageBreak/>
        <w:t>B.宪法和政策</w:t>
      </w:r>
    </w:p>
    <w:p w:rsidR="00B237E5" w:rsidRDefault="0038314F">
      <w:pPr>
        <w:rPr>
          <w:rFonts w:ascii="宋体" w:eastAsia="宋体" w:hAnsi="宋体"/>
          <w:lang w:eastAsia="zh-CN"/>
        </w:rPr>
      </w:pPr>
      <w:r w:rsidRPr="00B22FA2">
        <w:rPr>
          <w:rFonts w:ascii="宋体" w:eastAsia="宋体" w:hAnsi="宋体"/>
          <w:lang w:eastAsia="zh-CN"/>
        </w:rPr>
        <w:t>C.法律和政策</w:t>
      </w:r>
    </w:p>
    <w:p w:rsidR="00AE3DDD" w:rsidRPr="00B22FA2" w:rsidRDefault="0038314F">
      <w:pPr>
        <w:rPr>
          <w:rFonts w:ascii="宋体" w:eastAsia="宋体" w:hAnsi="宋体"/>
          <w:lang w:eastAsia="zh-CN"/>
        </w:rPr>
      </w:pPr>
      <w:r w:rsidRPr="00B22FA2">
        <w:rPr>
          <w:rFonts w:ascii="宋体" w:eastAsia="宋体" w:hAnsi="宋体"/>
          <w:lang w:eastAsia="zh-CN"/>
        </w:rPr>
        <w:t>D.政策和法规</w:t>
      </w:r>
    </w:p>
    <w:p w:rsidR="00273F4E" w:rsidRPr="00B22FA2" w:rsidRDefault="00273F4E">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3.《党章》规定，发展党员必须经过党支部，坚持</w:t>
      </w:r>
      <w:r w:rsidR="009030AD" w:rsidRPr="009030AD">
        <w:rPr>
          <w:rFonts w:ascii="宋体" w:eastAsia="宋体" w:hAnsi="宋体" w:hint="eastAsia"/>
          <w:lang w:eastAsia="zh-CN"/>
        </w:rPr>
        <w:t>（</w:t>
      </w:r>
      <w:r w:rsidR="004C23F8">
        <w:rPr>
          <w:rFonts w:ascii="宋体" w:eastAsia="宋体" w:hAnsi="宋体" w:hint="eastAsia"/>
          <w:lang w:eastAsia="zh-CN"/>
        </w:rPr>
        <w:t>C</w:t>
      </w:r>
      <w:r w:rsidR="009030AD" w:rsidRPr="009030AD">
        <w:rPr>
          <w:rFonts w:ascii="宋体" w:eastAsia="宋体" w:hAnsi="宋体" w:hint="eastAsia"/>
          <w:lang w:eastAsia="zh-CN"/>
        </w:rPr>
        <w:t>）</w:t>
      </w:r>
      <w:r w:rsidRPr="00B22FA2">
        <w:rPr>
          <w:rFonts w:ascii="宋体" w:eastAsia="宋体" w:hAnsi="宋体"/>
          <w:lang w:eastAsia="zh-CN"/>
        </w:rPr>
        <w:t>的原则。</w:t>
      </w:r>
    </w:p>
    <w:p w:rsidR="00B237E5" w:rsidRDefault="0038314F">
      <w:pPr>
        <w:rPr>
          <w:rFonts w:ascii="宋体" w:eastAsia="宋体" w:hAnsi="宋体"/>
          <w:lang w:eastAsia="zh-CN"/>
        </w:rPr>
      </w:pPr>
      <w:r w:rsidRPr="00B22FA2">
        <w:rPr>
          <w:rFonts w:ascii="宋体" w:eastAsia="宋体" w:hAnsi="宋体"/>
          <w:lang w:eastAsia="zh-CN"/>
        </w:rPr>
        <w:t>A.自愿入党</w:t>
      </w:r>
    </w:p>
    <w:p w:rsidR="00796586" w:rsidRDefault="0038314F">
      <w:pPr>
        <w:rPr>
          <w:rFonts w:ascii="宋体" w:eastAsia="宋体" w:hAnsi="宋体"/>
          <w:lang w:eastAsia="zh-CN"/>
        </w:rPr>
      </w:pPr>
      <w:r w:rsidRPr="00B22FA2">
        <w:rPr>
          <w:rFonts w:ascii="宋体" w:eastAsia="宋体" w:hAnsi="宋体"/>
          <w:lang w:eastAsia="zh-CN"/>
        </w:rPr>
        <w:t>B.保证质量</w:t>
      </w:r>
    </w:p>
    <w:p w:rsidR="00B237E5" w:rsidRDefault="0038314F">
      <w:pPr>
        <w:rPr>
          <w:rFonts w:ascii="宋体" w:eastAsia="宋体" w:hAnsi="宋体"/>
          <w:lang w:eastAsia="zh-CN"/>
        </w:rPr>
      </w:pPr>
      <w:r w:rsidRPr="00B22FA2">
        <w:rPr>
          <w:rFonts w:ascii="宋体" w:eastAsia="宋体" w:hAnsi="宋体"/>
          <w:lang w:eastAsia="zh-CN"/>
        </w:rPr>
        <w:t>C.个别吸收</w:t>
      </w:r>
    </w:p>
    <w:p w:rsidR="00957CC8" w:rsidRPr="00B22FA2" w:rsidRDefault="0038314F">
      <w:pPr>
        <w:rPr>
          <w:rFonts w:ascii="宋体" w:eastAsia="宋体" w:hAnsi="宋体"/>
          <w:lang w:eastAsia="zh-CN"/>
        </w:rPr>
      </w:pPr>
      <w:r w:rsidRPr="00B22FA2">
        <w:rPr>
          <w:rFonts w:ascii="宋体" w:eastAsia="宋体" w:hAnsi="宋体"/>
          <w:lang w:eastAsia="zh-CN"/>
        </w:rPr>
        <w:t>D.集体选举</w:t>
      </w:r>
    </w:p>
    <w:p w:rsidR="00AE3DDD" w:rsidRPr="00B22FA2" w:rsidRDefault="00AE3DDD">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4.《党章》规定，申请入党的人，要有</w:t>
      </w:r>
      <w:r w:rsidR="009030AD" w:rsidRPr="00B22FA2">
        <w:rPr>
          <w:rFonts w:ascii="宋体" w:eastAsia="宋体" w:hAnsi="宋体"/>
          <w:lang w:eastAsia="zh-CN"/>
        </w:rPr>
        <w:t>（</w:t>
      </w:r>
      <w:r w:rsidR="004C23F8">
        <w:rPr>
          <w:rFonts w:ascii="宋体" w:eastAsia="宋体" w:hAnsi="宋体"/>
          <w:lang w:eastAsia="zh-CN"/>
        </w:rPr>
        <w:t>D</w:t>
      </w:r>
      <w:r w:rsidR="009030AD" w:rsidRPr="00B22FA2">
        <w:rPr>
          <w:rFonts w:ascii="宋体" w:eastAsia="宋体" w:hAnsi="宋体"/>
          <w:lang w:eastAsia="zh-CN"/>
        </w:rPr>
        <w:t>）</w:t>
      </w:r>
      <w:proofErr w:type="gramStart"/>
      <w:r w:rsidRPr="00B22FA2">
        <w:rPr>
          <w:rFonts w:ascii="宋体" w:eastAsia="宋体" w:hAnsi="宋体"/>
          <w:lang w:eastAsia="zh-CN"/>
        </w:rPr>
        <w:t>名正式</w:t>
      </w:r>
      <w:proofErr w:type="gramEnd"/>
      <w:r w:rsidRPr="00B22FA2">
        <w:rPr>
          <w:rFonts w:ascii="宋体" w:eastAsia="宋体" w:hAnsi="宋体"/>
          <w:lang w:eastAsia="zh-CN"/>
        </w:rPr>
        <w:t>党员作介绍人。</w:t>
      </w:r>
    </w:p>
    <w:p w:rsidR="00B237E5" w:rsidRDefault="0038314F">
      <w:pPr>
        <w:rPr>
          <w:rFonts w:ascii="宋体" w:eastAsia="宋体" w:hAnsi="宋体"/>
          <w:lang w:eastAsia="zh-CN"/>
        </w:rPr>
      </w:pPr>
      <w:r w:rsidRPr="00B22FA2">
        <w:rPr>
          <w:rFonts w:ascii="宋体" w:eastAsia="宋体" w:hAnsi="宋体"/>
          <w:lang w:eastAsia="zh-CN"/>
        </w:rPr>
        <w:t>A.三</w:t>
      </w:r>
    </w:p>
    <w:p w:rsidR="00B237E5" w:rsidRDefault="0038314F">
      <w:pPr>
        <w:rPr>
          <w:rFonts w:ascii="宋体" w:eastAsia="宋体" w:hAnsi="宋体"/>
          <w:lang w:eastAsia="zh-CN"/>
        </w:rPr>
      </w:pPr>
      <w:r w:rsidRPr="00B22FA2">
        <w:rPr>
          <w:rFonts w:ascii="宋体" w:eastAsia="宋体" w:hAnsi="宋体"/>
          <w:lang w:eastAsia="zh-CN"/>
        </w:rPr>
        <w:t>B.一</w:t>
      </w:r>
    </w:p>
    <w:p w:rsidR="00B237E5" w:rsidRDefault="0038314F">
      <w:pPr>
        <w:rPr>
          <w:rFonts w:ascii="宋体" w:eastAsia="宋体" w:hAnsi="宋体"/>
          <w:lang w:eastAsia="zh-CN"/>
        </w:rPr>
      </w:pPr>
      <w:r w:rsidRPr="00B22FA2">
        <w:rPr>
          <w:rFonts w:ascii="宋体" w:eastAsia="宋体" w:hAnsi="宋体"/>
          <w:lang w:eastAsia="zh-CN"/>
        </w:rPr>
        <w:t>C.四</w:t>
      </w:r>
    </w:p>
    <w:p w:rsidR="000652B5" w:rsidRPr="00B22FA2" w:rsidRDefault="0038314F">
      <w:pPr>
        <w:rPr>
          <w:rFonts w:ascii="宋体" w:eastAsia="宋体" w:hAnsi="宋体"/>
          <w:lang w:eastAsia="zh-CN"/>
        </w:rPr>
      </w:pPr>
      <w:r w:rsidRPr="00B22FA2">
        <w:rPr>
          <w:rFonts w:ascii="宋体" w:eastAsia="宋体" w:hAnsi="宋体"/>
          <w:lang w:eastAsia="zh-CN"/>
        </w:rPr>
        <w:t>D.两</w:t>
      </w:r>
    </w:p>
    <w:p w:rsidR="00711BB2" w:rsidRPr="00B22FA2" w:rsidRDefault="00711BB2">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5.《党章》规定，我国社会的主要矛盾是</w:t>
      </w:r>
      <w:r w:rsidR="009030AD" w:rsidRPr="00B22FA2">
        <w:rPr>
          <w:rFonts w:ascii="宋体" w:eastAsia="宋体" w:hAnsi="宋体"/>
          <w:lang w:eastAsia="zh-CN"/>
        </w:rPr>
        <w:t>（D）</w:t>
      </w:r>
      <w:r w:rsidRPr="00B22FA2">
        <w:rPr>
          <w:rFonts w:ascii="宋体" w:eastAsia="宋体" w:hAnsi="宋体"/>
          <w:lang w:eastAsia="zh-CN"/>
        </w:rPr>
        <w:t>。</w:t>
      </w:r>
    </w:p>
    <w:p w:rsidR="00796586" w:rsidRDefault="0038314F">
      <w:pPr>
        <w:rPr>
          <w:rFonts w:ascii="宋体" w:eastAsia="宋体" w:hAnsi="宋体"/>
          <w:lang w:eastAsia="zh-CN"/>
        </w:rPr>
      </w:pPr>
      <w:r w:rsidRPr="00B22FA2">
        <w:rPr>
          <w:rFonts w:ascii="宋体" w:eastAsia="宋体" w:hAnsi="宋体"/>
          <w:lang w:eastAsia="zh-CN"/>
        </w:rPr>
        <w:t>A.生产关系和生产力之间的矛盾</w:t>
      </w:r>
    </w:p>
    <w:p w:rsidR="00796586" w:rsidRDefault="0038314F">
      <w:pPr>
        <w:rPr>
          <w:rFonts w:ascii="宋体" w:eastAsia="宋体" w:hAnsi="宋体"/>
          <w:lang w:eastAsia="zh-CN"/>
        </w:rPr>
      </w:pPr>
      <w:r w:rsidRPr="00B22FA2">
        <w:rPr>
          <w:rFonts w:ascii="宋体" w:eastAsia="宋体" w:hAnsi="宋体"/>
          <w:lang w:eastAsia="zh-CN"/>
        </w:rPr>
        <w:t>B.上层建筑和经济基础之间的矛盾</w:t>
      </w:r>
    </w:p>
    <w:p w:rsidR="00796586" w:rsidRDefault="0038314F">
      <w:pPr>
        <w:rPr>
          <w:rFonts w:ascii="宋体" w:eastAsia="宋体" w:hAnsi="宋体"/>
          <w:lang w:eastAsia="zh-CN"/>
        </w:rPr>
      </w:pPr>
      <w:r w:rsidRPr="00B22FA2">
        <w:rPr>
          <w:rFonts w:ascii="宋体" w:eastAsia="宋体" w:hAnsi="宋体"/>
          <w:lang w:eastAsia="zh-CN"/>
        </w:rPr>
        <w:t>C.人民日益增长的物质文化需要同落后的社会生间的矛盾</w:t>
      </w:r>
    </w:p>
    <w:p w:rsidR="00957CC8" w:rsidRPr="00B22FA2" w:rsidRDefault="0038314F">
      <w:pPr>
        <w:rPr>
          <w:rFonts w:ascii="宋体" w:eastAsia="宋体" w:hAnsi="宋体"/>
          <w:lang w:eastAsia="zh-CN"/>
        </w:rPr>
      </w:pPr>
      <w:r w:rsidRPr="00B22FA2">
        <w:rPr>
          <w:rFonts w:ascii="宋体" w:eastAsia="宋体" w:hAnsi="宋体"/>
          <w:lang w:eastAsia="zh-CN"/>
        </w:rPr>
        <w:t>D.人民日益增长的美好生活需要和不平衡不充分的发展之间的矛盾</w:t>
      </w:r>
    </w:p>
    <w:p w:rsidR="00AE3DDD" w:rsidRPr="00B22FA2" w:rsidRDefault="00AE3DDD">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6.《党章》规定，</w:t>
      </w:r>
      <w:r w:rsidR="009030AD" w:rsidRPr="00B22FA2">
        <w:rPr>
          <w:rFonts w:ascii="宋体" w:eastAsia="宋体" w:hAnsi="宋体"/>
          <w:lang w:eastAsia="zh-CN"/>
        </w:rPr>
        <w:t>（</w:t>
      </w:r>
      <w:r w:rsidR="004C23F8">
        <w:rPr>
          <w:rFonts w:ascii="宋体" w:eastAsia="宋体" w:hAnsi="宋体"/>
          <w:lang w:eastAsia="zh-CN"/>
        </w:rPr>
        <w:t>A</w:t>
      </w:r>
      <w:r w:rsidR="009030AD" w:rsidRPr="00B22FA2">
        <w:rPr>
          <w:rFonts w:ascii="宋体" w:eastAsia="宋体" w:hAnsi="宋体"/>
          <w:lang w:eastAsia="zh-CN"/>
        </w:rPr>
        <w:t>）</w:t>
      </w:r>
      <w:r w:rsidRPr="00B22FA2">
        <w:rPr>
          <w:rFonts w:ascii="宋体" w:eastAsia="宋体" w:hAnsi="宋体"/>
          <w:lang w:eastAsia="zh-CN"/>
        </w:rPr>
        <w:t>是我们党执政兴国的第一要务。</w:t>
      </w:r>
    </w:p>
    <w:p w:rsidR="00AE3DDD" w:rsidRPr="00B22FA2" w:rsidRDefault="0038314F">
      <w:pPr>
        <w:rPr>
          <w:rFonts w:ascii="宋体" w:eastAsia="宋体" w:hAnsi="宋体"/>
          <w:lang w:eastAsia="zh-CN"/>
        </w:rPr>
      </w:pPr>
      <w:r w:rsidRPr="00B22FA2">
        <w:rPr>
          <w:rFonts w:ascii="宋体" w:eastAsia="宋体" w:hAnsi="宋体"/>
          <w:lang w:eastAsia="zh-CN"/>
        </w:rPr>
        <w:t>A.发展B.改革C.创新D.稳定</w:t>
      </w:r>
    </w:p>
    <w:p w:rsidR="0072674E" w:rsidRPr="00B22FA2" w:rsidRDefault="0072674E">
      <w:pPr>
        <w:rPr>
          <w:rFonts w:ascii="宋体" w:eastAsia="宋体" w:hAnsi="宋体"/>
          <w:lang w:eastAsia="zh-CN"/>
        </w:rPr>
      </w:pPr>
    </w:p>
    <w:p w:rsidR="0072674E" w:rsidRPr="00B22FA2" w:rsidRDefault="0072674E">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7.《党章》规定，在社会主义现代化建设的整个过程中，必须坚持</w:t>
      </w:r>
      <w:r w:rsidR="009030AD" w:rsidRPr="00B22FA2">
        <w:rPr>
          <w:rFonts w:ascii="宋体" w:eastAsia="宋体" w:hAnsi="宋体"/>
          <w:lang w:eastAsia="zh-CN"/>
        </w:rPr>
        <w:t>（</w:t>
      </w:r>
      <w:r w:rsidR="004C23F8">
        <w:rPr>
          <w:rFonts w:ascii="宋体" w:eastAsia="宋体" w:hAnsi="宋体"/>
          <w:lang w:eastAsia="zh-CN"/>
        </w:rPr>
        <w:t>B</w:t>
      </w:r>
      <w:r w:rsidR="009030AD" w:rsidRPr="00B22FA2">
        <w:rPr>
          <w:rFonts w:ascii="宋体" w:eastAsia="宋体" w:hAnsi="宋体"/>
          <w:lang w:eastAsia="zh-CN"/>
        </w:rPr>
        <w:t>）</w:t>
      </w:r>
      <w:r w:rsidRPr="00B22FA2">
        <w:rPr>
          <w:rFonts w:ascii="宋体" w:eastAsia="宋体" w:hAnsi="宋体"/>
          <w:lang w:eastAsia="zh-CN"/>
        </w:rPr>
        <w:t>，反对资产阶级自由化。</w:t>
      </w:r>
    </w:p>
    <w:p w:rsidR="00B237E5" w:rsidRDefault="0038314F">
      <w:pPr>
        <w:rPr>
          <w:rFonts w:ascii="宋体" w:eastAsia="宋体" w:hAnsi="宋体"/>
          <w:lang w:eastAsia="zh-CN"/>
        </w:rPr>
      </w:pPr>
      <w:r w:rsidRPr="00B22FA2">
        <w:rPr>
          <w:rFonts w:ascii="宋体" w:eastAsia="宋体" w:hAnsi="宋体"/>
          <w:lang w:eastAsia="zh-CN"/>
        </w:rPr>
        <w:t>A.民主集中制</w:t>
      </w:r>
    </w:p>
    <w:p w:rsidR="00796586" w:rsidRDefault="0038314F">
      <w:pPr>
        <w:rPr>
          <w:rFonts w:ascii="宋体" w:eastAsia="宋体" w:hAnsi="宋体"/>
          <w:lang w:eastAsia="zh-CN"/>
        </w:rPr>
      </w:pPr>
      <w:r w:rsidRPr="00B22FA2">
        <w:rPr>
          <w:rFonts w:ascii="宋体" w:eastAsia="宋体" w:hAnsi="宋体"/>
          <w:lang w:eastAsia="zh-CN"/>
        </w:rPr>
        <w:t>B.四项基本原则</w:t>
      </w:r>
    </w:p>
    <w:p w:rsidR="00B237E5" w:rsidRDefault="0038314F">
      <w:pPr>
        <w:rPr>
          <w:rFonts w:ascii="宋体" w:eastAsia="宋体" w:hAnsi="宋体"/>
          <w:lang w:eastAsia="zh-CN"/>
        </w:rPr>
      </w:pPr>
      <w:r w:rsidRPr="00B22FA2">
        <w:rPr>
          <w:rFonts w:ascii="宋体" w:eastAsia="宋体" w:hAnsi="宋体"/>
          <w:lang w:eastAsia="zh-CN"/>
        </w:rPr>
        <w:t>C.改革开放</w:t>
      </w:r>
    </w:p>
    <w:p w:rsidR="00AE3DDD" w:rsidRPr="00B22FA2" w:rsidRDefault="0038314F">
      <w:pPr>
        <w:rPr>
          <w:rFonts w:ascii="宋体" w:eastAsia="宋体" w:hAnsi="宋体"/>
          <w:lang w:eastAsia="zh-CN"/>
        </w:rPr>
      </w:pPr>
      <w:r w:rsidRPr="00B22FA2">
        <w:rPr>
          <w:rFonts w:ascii="宋体" w:eastAsia="宋体" w:hAnsi="宋体"/>
          <w:lang w:eastAsia="zh-CN"/>
        </w:rPr>
        <w:t>D.人民民主专政</w:t>
      </w:r>
    </w:p>
    <w:p w:rsidR="0072674E" w:rsidRPr="00B22FA2" w:rsidRDefault="0072674E">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8.《党章》规定，坚持</w:t>
      </w:r>
      <w:r w:rsidR="009030AD" w:rsidRPr="00B22FA2">
        <w:rPr>
          <w:rFonts w:ascii="宋体" w:eastAsia="宋体" w:hAnsi="宋体"/>
          <w:lang w:eastAsia="zh-CN"/>
        </w:rPr>
        <w:t>（</w:t>
      </w:r>
      <w:r w:rsidR="004C23F8">
        <w:rPr>
          <w:rFonts w:ascii="宋体" w:eastAsia="宋体" w:hAnsi="宋体"/>
          <w:lang w:eastAsia="zh-CN"/>
        </w:rPr>
        <w:t>C</w:t>
      </w:r>
      <w:r w:rsidR="009030AD" w:rsidRPr="00B22FA2">
        <w:rPr>
          <w:rFonts w:ascii="宋体" w:eastAsia="宋体" w:hAnsi="宋体"/>
          <w:lang w:eastAsia="zh-CN"/>
        </w:rPr>
        <w:t>）</w:t>
      </w:r>
      <w:r w:rsidRPr="00B22FA2">
        <w:rPr>
          <w:rFonts w:ascii="宋体" w:eastAsia="宋体" w:hAnsi="宋体"/>
          <w:lang w:eastAsia="zh-CN"/>
        </w:rPr>
        <w:t>是我们的强国之路。</w:t>
      </w:r>
    </w:p>
    <w:p w:rsidR="00B237E5" w:rsidRDefault="0038314F">
      <w:pPr>
        <w:rPr>
          <w:rFonts w:ascii="宋体" w:eastAsia="宋体" w:hAnsi="宋体"/>
          <w:lang w:eastAsia="zh-CN"/>
        </w:rPr>
      </w:pPr>
      <w:r w:rsidRPr="00B22FA2">
        <w:rPr>
          <w:rFonts w:ascii="宋体" w:eastAsia="宋体" w:hAnsi="宋体"/>
          <w:lang w:eastAsia="zh-CN"/>
        </w:rPr>
        <w:t>A.发展经济</w:t>
      </w:r>
    </w:p>
    <w:p w:rsidR="00796586" w:rsidRDefault="0038314F">
      <w:pPr>
        <w:rPr>
          <w:rFonts w:ascii="宋体" w:eastAsia="宋体" w:hAnsi="宋体"/>
          <w:lang w:eastAsia="zh-CN"/>
        </w:rPr>
      </w:pPr>
      <w:r w:rsidRPr="00B22FA2">
        <w:rPr>
          <w:rFonts w:ascii="宋体" w:eastAsia="宋体" w:hAnsi="宋体"/>
          <w:lang w:eastAsia="zh-CN"/>
        </w:rPr>
        <w:t>B.改革创新</w:t>
      </w:r>
    </w:p>
    <w:p w:rsidR="00B237E5" w:rsidRDefault="0038314F">
      <w:pPr>
        <w:rPr>
          <w:rFonts w:ascii="宋体" w:eastAsia="宋体" w:hAnsi="宋体"/>
          <w:lang w:eastAsia="zh-CN"/>
        </w:rPr>
      </w:pPr>
      <w:r w:rsidRPr="00B22FA2">
        <w:rPr>
          <w:rFonts w:ascii="宋体" w:eastAsia="宋体" w:hAnsi="宋体"/>
          <w:lang w:eastAsia="zh-CN"/>
        </w:rPr>
        <w:t>C.改革开放</w:t>
      </w:r>
    </w:p>
    <w:p w:rsidR="00AE3DDD" w:rsidRPr="00B22FA2" w:rsidRDefault="0038314F">
      <w:pPr>
        <w:rPr>
          <w:rFonts w:ascii="宋体" w:eastAsia="宋体" w:hAnsi="宋体"/>
          <w:lang w:eastAsia="zh-CN"/>
        </w:rPr>
      </w:pPr>
      <w:r w:rsidRPr="00B22FA2">
        <w:rPr>
          <w:rFonts w:ascii="宋体" w:eastAsia="宋体" w:hAnsi="宋体"/>
          <w:lang w:eastAsia="zh-CN"/>
        </w:rPr>
        <w:t>D.招商引资</w:t>
      </w:r>
    </w:p>
    <w:p w:rsidR="0072674E" w:rsidRPr="00B22FA2" w:rsidRDefault="0072674E">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9.《党章》规定，中国共产党最大的政治优势是</w:t>
      </w:r>
      <w:r w:rsidR="009030AD" w:rsidRPr="00B22FA2">
        <w:rPr>
          <w:rFonts w:ascii="宋体" w:eastAsia="宋体" w:hAnsi="宋体"/>
          <w:lang w:eastAsia="zh-CN"/>
        </w:rPr>
        <w:t>（</w:t>
      </w:r>
      <w:r w:rsidR="004C23F8">
        <w:rPr>
          <w:rFonts w:ascii="宋体" w:eastAsia="宋体" w:hAnsi="宋体"/>
          <w:lang w:eastAsia="zh-CN"/>
        </w:rPr>
        <w:t>D</w:t>
      </w:r>
      <w:r w:rsidR="009030AD" w:rsidRPr="00B22FA2">
        <w:rPr>
          <w:rFonts w:ascii="宋体" w:eastAsia="宋体" w:hAnsi="宋体"/>
          <w:lang w:eastAsia="zh-CN"/>
        </w:rPr>
        <w:t>）</w:t>
      </w:r>
      <w:r w:rsidR="009030AD">
        <w:rPr>
          <w:rFonts w:ascii="宋体" w:eastAsia="宋体" w:hAnsi="宋体" w:hint="eastAsia"/>
          <w:lang w:eastAsia="zh-CN"/>
        </w:rPr>
        <w:t>。</w:t>
      </w:r>
    </w:p>
    <w:p w:rsidR="00BA0411" w:rsidRDefault="0038314F">
      <w:pPr>
        <w:rPr>
          <w:rFonts w:ascii="宋体" w:eastAsia="宋体" w:hAnsi="宋体"/>
          <w:lang w:eastAsia="zh-CN"/>
        </w:rPr>
      </w:pPr>
      <w:r w:rsidRPr="00B22FA2">
        <w:rPr>
          <w:rFonts w:ascii="宋体" w:eastAsia="宋体" w:hAnsi="宋体"/>
          <w:lang w:eastAsia="zh-CN"/>
        </w:rPr>
        <w:t>A.党的基本路线问题</w:t>
      </w:r>
    </w:p>
    <w:p w:rsidR="00796586" w:rsidRDefault="0038314F">
      <w:pPr>
        <w:rPr>
          <w:rFonts w:ascii="宋体" w:eastAsia="宋体" w:hAnsi="宋体"/>
          <w:lang w:eastAsia="zh-CN"/>
        </w:rPr>
      </w:pPr>
      <w:r w:rsidRPr="00B22FA2">
        <w:rPr>
          <w:rFonts w:ascii="宋体" w:eastAsia="宋体" w:hAnsi="宋体"/>
          <w:lang w:eastAsia="zh-CN"/>
        </w:rPr>
        <w:t>B.廉洁自律</w:t>
      </w:r>
    </w:p>
    <w:p w:rsidR="00BA0411" w:rsidRDefault="00BA0411">
      <w:pPr>
        <w:rPr>
          <w:rFonts w:ascii="宋体" w:eastAsia="宋体" w:hAnsi="宋体"/>
          <w:lang w:eastAsia="zh-CN"/>
        </w:rPr>
      </w:pPr>
      <w:r>
        <w:rPr>
          <w:rFonts w:ascii="宋体" w:eastAsia="宋体" w:hAnsi="宋体"/>
          <w:lang w:eastAsia="zh-CN"/>
        </w:rPr>
        <w:t>C</w:t>
      </w:r>
      <w:r w:rsidR="0038314F" w:rsidRPr="00B22FA2">
        <w:rPr>
          <w:rFonts w:ascii="宋体" w:eastAsia="宋体" w:hAnsi="宋体"/>
          <w:lang w:eastAsia="zh-CN"/>
        </w:rPr>
        <w:t>.改革开放</w:t>
      </w:r>
    </w:p>
    <w:p w:rsidR="00957CC8" w:rsidRPr="00B22FA2" w:rsidRDefault="0038314F">
      <w:pPr>
        <w:rPr>
          <w:rFonts w:ascii="宋体" w:eastAsia="宋体" w:hAnsi="宋体"/>
          <w:lang w:eastAsia="zh-CN"/>
        </w:rPr>
      </w:pPr>
      <w:r w:rsidRPr="00B22FA2">
        <w:rPr>
          <w:rFonts w:ascii="宋体" w:eastAsia="宋体" w:hAnsi="宋体"/>
          <w:lang w:eastAsia="zh-CN"/>
        </w:rPr>
        <w:t>D.密切联系群众</w:t>
      </w:r>
    </w:p>
    <w:p w:rsidR="00AE3DDD" w:rsidRPr="00B22FA2" w:rsidRDefault="00AE3DDD">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10.《党章》规定，预备党员预备期满，党的支部应及时讨论他能否转为正式党员。需要继续考察和教育的，可以延长预备期，但不能超过</w:t>
      </w:r>
      <w:r w:rsidR="00010CC0" w:rsidRPr="00B22FA2">
        <w:rPr>
          <w:rFonts w:ascii="宋体" w:eastAsia="宋体" w:hAnsi="宋体"/>
          <w:lang w:eastAsia="zh-CN"/>
        </w:rPr>
        <w:t>（</w:t>
      </w:r>
      <w:r w:rsidR="004C23F8">
        <w:rPr>
          <w:rFonts w:ascii="宋体" w:eastAsia="宋体" w:hAnsi="宋体"/>
          <w:lang w:eastAsia="zh-CN"/>
        </w:rPr>
        <w:t>C</w:t>
      </w:r>
      <w:r w:rsidR="00010CC0" w:rsidRPr="00B22FA2">
        <w:rPr>
          <w:rFonts w:ascii="宋体" w:eastAsia="宋体" w:hAnsi="宋体"/>
          <w:lang w:eastAsia="zh-CN"/>
        </w:rPr>
        <w:t>）</w:t>
      </w:r>
      <w:r w:rsidRPr="00B22FA2">
        <w:rPr>
          <w:rFonts w:ascii="宋体" w:eastAsia="宋体" w:hAnsi="宋体"/>
          <w:lang w:eastAsia="zh-CN"/>
        </w:rPr>
        <w:t>。</w:t>
      </w:r>
    </w:p>
    <w:p w:rsidR="00BA0411" w:rsidRDefault="0038314F">
      <w:pPr>
        <w:rPr>
          <w:rFonts w:ascii="宋体" w:eastAsia="宋体" w:hAnsi="宋体"/>
          <w:lang w:eastAsia="zh-CN"/>
        </w:rPr>
      </w:pPr>
      <w:r w:rsidRPr="00B22FA2">
        <w:rPr>
          <w:rFonts w:ascii="宋体" w:eastAsia="宋体" w:hAnsi="宋体"/>
          <w:lang w:eastAsia="zh-CN"/>
        </w:rPr>
        <w:t>A.半年</w:t>
      </w:r>
    </w:p>
    <w:p w:rsidR="00BA0411" w:rsidRDefault="0038314F">
      <w:pPr>
        <w:rPr>
          <w:rFonts w:ascii="宋体" w:eastAsia="宋体" w:hAnsi="宋体"/>
          <w:lang w:eastAsia="zh-CN"/>
        </w:rPr>
      </w:pPr>
      <w:r w:rsidRPr="00B22FA2">
        <w:rPr>
          <w:rFonts w:ascii="宋体" w:eastAsia="宋体" w:hAnsi="宋体"/>
          <w:lang w:eastAsia="zh-CN"/>
        </w:rPr>
        <w:t>B.两年</w:t>
      </w:r>
    </w:p>
    <w:p w:rsidR="00BA0411" w:rsidRDefault="0038314F">
      <w:pPr>
        <w:rPr>
          <w:rFonts w:ascii="宋体" w:eastAsia="宋体" w:hAnsi="宋体"/>
          <w:lang w:eastAsia="zh-CN"/>
        </w:rPr>
      </w:pPr>
      <w:r w:rsidRPr="00B22FA2">
        <w:rPr>
          <w:rFonts w:ascii="宋体" w:eastAsia="宋体" w:hAnsi="宋体"/>
          <w:lang w:eastAsia="zh-CN"/>
        </w:rPr>
        <w:t>C.一年</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D.一年半</w:t>
      </w:r>
    </w:p>
    <w:p w:rsidR="00AE3DDD" w:rsidRPr="00B22FA2" w:rsidRDefault="00AE3DDD">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11.《党章》规定，党员的党龄，从</w:t>
      </w:r>
      <w:r w:rsidR="00010CC0" w:rsidRPr="00B22FA2">
        <w:rPr>
          <w:rFonts w:ascii="宋体" w:eastAsia="宋体" w:hAnsi="宋体"/>
          <w:lang w:eastAsia="zh-CN"/>
        </w:rPr>
        <w:t>（</w:t>
      </w:r>
      <w:r w:rsidR="004C23F8">
        <w:rPr>
          <w:rFonts w:ascii="宋体" w:eastAsia="宋体" w:hAnsi="宋体"/>
          <w:lang w:eastAsia="zh-CN"/>
        </w:rPr>
        <w:t>C</w:t>
      </w:r>
      <w:r w:rsidR="00010CC0" w:rsidRPr="00B22FA2">
        <w:rPr>
          <w:rFonts w:ascii="宋体" w:eastAsia="宋体" w:hAnsi="宋体"/>
          <w:lang w:eastAsia="zh-CN"/>
        </w:rPr>
        <w:t>）</w:t>
      </w:r>
      <w:r w:rsidRPr="00B22FA2">
        <w:rPr>
          <w:rFonts w:ascii="宋体" w:eastAsia="宋体" w:hAnsi="宋体"/>
          <w:lang w:eastAsia="zh-CN"/>
        </w:rPr>
        <w:t>算起。</w:t>
      </w:r>
    </w:p>
    <w:p w:rsidR="00957CC8" w:rsidRPr="00B22FA2" w:rsidRDefault="0038314F">
      <w:pPr>
        <w:rPr>
          <w:rFonts w:ascii="宋体" w:eastAsia="宋体" w:hAnsi="宋体"/>
          <w:lang w:eastAsia="zh-CN"/>
        </w:rPr>
      </w:pPr>
      <w:r w:rsidRPr="00B22FA2">
        <w:rPr>
          <w:rFonts w:ascii="宋体" w:eastAsia="宋体" w:hAnsi="宋体"/>
          <w:lang w:eastAsia="zh-CN"/>
        </w:rPr>
        <w:t>A.支部大会通过他为预备党员之日</w:t>
      </w:r>
    </w:p>
    <w:p w:rsidR="00957CC8" w:rsidRPr="00B22FA2" w:rsidRDefault="0038314F">
      <w:pPr>
        <w:rPr>
          <w:rFonts w:ascii="宋体" w:eastAsia="宋体" w:hAnsi="宋体"/>
          <w:lang w:eastAsia="zh-CN"/>
        </w:rPr>
      </w:pPr>
      <w:r w:rsidRPr="00B22FA2">
        <w:rPr>
          <w:rFonts w:ascii="宋体" w:eastAsia="宋体" w:hAnsi="宋体"/>
          <w:lang w:eastAsia="zh-CN"/>
        </w:rPr>
        <w:t>B.上级党组织批准之日</w:t>
      </w:r>
    </w:p>
    <w:p w:rsidR="00957CC8" w:rsidRPr="00B22FA2" w:rsidRDefault="0038314F">
      <w:pPr>
        <w:rPr>
          <w:rFonts w:ascii="宋体" w:eastAsia="宋体" w:hAnsi="宋体"/>
          <w:lang w:eastAsia="zh-CN"/>
        </w:rPr>
      </w:pPr>
      <w:r w:rsidRPr="00B22FA2">
        <w:rPr>
          <w:rFonts w:ascii="宋体" w:eastAsia="宋体" w:hAnsi="宋体"/>
          <w:lang w:eastAsia="zh-CN"/>
        </w:rPr>
        <w:t>C.预备期满转为正式党员之日</w:t>
      </w:r>
    </w:p>
    <w:p w:rsidR="00957CC8" w:rsidRPr="00B22FA2" w:rsidRDefault="0038314F">
      <w:pPr>
        <w:rPr>
          <w:rFonts w:ascii="宋体" w:eastAsia="宋体" w:hAnsi="宋体"/>
          <w:lang w:eastAsia="zh-CN"/>
        </w:rPr>
      </w:pPr>
      <w:r w:rsidRPr="00B22FA2">
        <w:rPr>
          <w:rFonts w:ascii="宋体" w:eastAsia="宋体" w:hAnsi="宋体"/>
          <w:lang w:eastAsia="zh-CN"/>
        </w:rPr>
        <w:t>D.填写入党志愿书之日</w:t>
      </w:r>
    </w:p>
    <w:p w:rsidR="00AE3DDD" w:rsidRPr="00B22FA2" w:rsidRDefault="00AE3DDD">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12.《党章》规定，党员如果没有正当理由，连续</w:t>
      </w:r>
      <w:r w:rsidR="00010CC0" w:rsidRPr="00B22FA2">
        <w:rPr>
          <w:rFonts w:ascii="宋体" w:eastAsia="宋体" w:hAnsi="宋体"/>
          <w:lang w:eastAsia="zh-CN"/>
        </w:rPr>
        <w:t>（</w:t>
      </w:r>
      <w:r w:rsidR="004C23F8">
        <w:rPr>
          <w:rFonts w:ascii="宋体" w:eastAsia="宋体" w:hAnsi="宋体"/>
          <w:lang w:eastAsia="zh-CN"/>
        </w:rPr>
        <w:t>A</w:t>
      </w:r>
      <w:r w:rsidR="00010CC0" w:rsidRPr="00B22FA2">
        <w:rPr>
          <w:rFonts w:ascii="宋体" w:eastAsia="宋体" w:hAnsi="宋体"/>
          <w:lang w:eastAsia="zh-CN"/>
        </w:rPr>
        <w:t>）</w:t>
      </w:r>
      <w:proofErr w:type="gramStart"/>
      <w:r w:rsidRPr="00B22FA2">
        <w:rPr>
          <w:rFonts w:ascii="宋体" w:eastAsia="宋体" w:hAnsi="宋体"/>
          <w:lang w:eastAsia="zh-CN"/>
        </w:rPr>
        <w:t>个</w:t>
      </w:r>
      <w:proofErr w:type="gramEnd"/>
      <w:r w:rsidRPr="00B22FA2">
        <w:rPr>
          <w:rFonts w:ascii="宋体" w:eastAsia="宋体" w:hAnsi="宋体"/>
          <w:lang w:eastAsia="zh-CN"/>
        </w:rPr>
        <w:t>月不参加党的组织生活，或</w:t>
      </w:r>
      <w:proofErr w:type="gramStart"/>
      <w:r w:rsidRPr="00B22FA2">
        <w:rPr>
          <w:rFonts w:ascii="宋体" w:eastAsia="宋体" w:hAnsi="宋体"/>
          <w:lang w:eastAsia="zh-CN"/>
        </w:rPr>
        <w:t>不</w:t>
      </w:r>
      <w:proofErr w:type="gramEnd"/>
      <w:r w:rsidRPr="00B22FA2">
        <w:rPr>
          <w:rFonts w:ascii="宋体" w:eastAsia="宋体" w:hAnsi="宋体"/>
          <w:lang w:eastAsia="zh-CN"/>
        </w:rPr>
        <w:t>交纳党费，或不做党所分配的工作，就被认定是自行脱党。</w:t>
      </w:r>
    </w:p>
    <w:p w:rsidR="00BA0411" w:rsidRDefault="0038314F">
      <w:pPr>
        <w:rPr>
          <w:rFonts w:ascii="宋体" w:eastAsia="宋体" w:hAnsi="宋体"/>
          <w:lang w:eastAsia="zh-CN"/>
        </w:rPr>
      </w:pPr>
      <w:r w:rsidRPr="00B22FA2">
        <w:rPr>
          <w:rFonts w:ascii="宋体" w:eastAsia="宋体" w:hAnsi="宋体"/>
          <w:lang w:eastAsia="zh-CN"/>
        </w:rPr>
        <w:t>A.6</w:t>
      </w:r>
    </w:p>
    <w:p w:rsidR="00BA0411" w:rsidRDefault="0038314F">
      <w:pPr>
        <w:rPr>
          <w:rFonts w:ascii="宋体" w:eastAsia="宋体" w:hAnsi="宋体"/>
          <w:lang w:eastAsia="zh-CN"/>
        </w:rPr>
      </w:pPr>
      <w:r w:rsidRPr="00B22FA2">
        <w:rPr>
          <w:rFonts w:ascii="宋体" w:eastAsia="宋体" w:hAnsi="宋体"/>
          <w:lang w:eastAsia="zh-CN"/>
        </w:rPr>
        <w:t>B.3</w:t>
      </w:r>
    </w:p>
    <w:p w:rsidR="00BA0411" w:rsidRDefault="0038314F">
      <w:pPr>
        <w:rPr>
          <w:rFonts w:ascii="宋体" w:eastAsia="宋体" w:hAnsi="宋体"/>
          <w:lang w:eastAsia="zh-CN"/>
        </w:rPr>
      </w:pPr>
      <w:r w:rsidRPr="00B22FA2">
        <w:rPr>
          <w:rFonts w:ascii="宋体" w:eastAsia="宋体" w:hAnsi="宋体"/>
          <w:lang w:eastAsia="zh-CN"/>
        </w:rPr>
        <w:t>C.9</w:t>
      </w:r>
    </w:p>
    <w:p w:rsidR="00AE3DDD" w:rsidRPr="00B22FA2" w:rsidRDefault="0038314F">
      <w:pPr>
        <w:rPr>
          <w:rFonts w:ascii="宋体" w:eastAsia="宋体" w:hAnsi="宋体"/>
          <w:lang w:eastAsia="zh-CN"/>
        </w:rPr>
      </w:pPr>
      <w:r w:rsidRPr="00B22FA2">
        <w:rPr>
          <w:rFonts w:ascii="宋体" w:eastAsia="宋体" w:hAnsi="宋体"/>
          <w:lang w:eastAsia="zh-CN"/>
        </w:rPr>
        <w:t>D.12</w:t>
      </w:r>
    </w:p>
    <w:p w:rsidR="00AE41C9" w:rsidRPr="00B22FA2" w:rsidRDefault="00AE41C9">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13.《党章》规定，党的最高领导机关，是</w:t>
      </w:r>
      <w:r w:rsidR="00010CC0" w:rsidRPr="00B22FA2">
        <w:rPr>
          <w:rFonts w:ascii="宋体" w:eastAsia="宋体" w:hAnsi="宋体"/>
          <w:lang w:eastAsia="zh-CN"/>
        </w:rPr>
        <w:t>（B）</w:t>
      </w:r>
      <w:r w:rsidRPr="00B22FA2">
        <w:rPr>
          <w:rFonts w:ascii="宋体" w:eastAsia="宋体" w:hAnsi="宋体"/>
          <w:lang w:eastAsia="zh-CN"/>
        </w:rPr>
        <w:t>。</w:t>
      </w:r>
    </w:p>
    <w:p w:rsidR="00796586" w:rsidRDefault="0038314F">
      <w:pPr>
        <w:rPr>
          <w:rFonts w:ascii="宋体" w:eastAsia="宋体" w:hAnsi="宋体"/>
          <w:lang w:eastAsia="zh-CN"/>
        </w:rPr>
      </w:pPr>
      <w:r w:rsidRPr="00B22FA2">
        <w:rPr>
          <w:rFonts w:ascii="宋体" w:eastAsia="宋体" w:hAnsi="宋体"/>
          <w:lang w:eastAsia="zh-CN"/>
        </w:rPr>
        <w:t>A.党的全国代表大会</w:t>
      </w:r>
    </w:p>
    <w:p w:rsidR="00796586" w:rsidRDefault="0038314F">
      <w:pPr>
        <w:rPr>
          <w:rFonts w:ascii="宋体" w:eastAsia="宋体" w:hAnsi="宋体"/>
          <w:lang w:eastAsia="zh-CN"/>
        </w:rPr>
      </w:pPr>
      <w:r w:rsidRPr="00B22FA2">
        <w:rPr>
          <w:rFonts w:ascii="宋体" w:eastAsia="宋体" w:hAnsi="宋体"/>
          <w:lang w:eastAsia="zh-CN"/>
        </w:rPr>
        <w:t>B.党的全国代表大会和它所产生的中央委员会</w:t>
      </w:r>
    </w:p>
    <w:p w:rsidR="00796586" w:rsidRDefault="0038314F">
      <w:pPr>
        <w:rPr>
          <w:rFonts w:ascii="宋体" w:eastAsia="宋体" w:hAnsi="宋体"/>
          <w:lang w:eastAsia="zh-CN"/>
        </w:rPr>
      </w:pPr>
      <w:r w:rsidRPr="00B22FA2">
        <w:rPr>
          <w:rFonts w:ascii="宋体" w:eastAsia="宋体" w:hAnsi="宋体"/>
          <w:lang w:eastAsia="zh-CN"/>
        </w:rPr>
        <w:t>C.中央委员会</w:t>
      </w:r>
    </w:p>
    <w:p w:rsidR="00957CC8" w:rsidRPr="00B22FA2" w:rsidRDefault="0038314F">
      <w:pPr>
        <w:rPr>
          <w:rFonts w:ascii="宋体" w:eastAsia="宋体" w:hAnsi="宋体"/>
          <w:lang w:eastAsia="zh-CN"/>
        </w:rPr>
      </w:pPr>
      <w:r w:rsidRPr="00B22FA2">
        <w:rPr>
          <w:rFonts w:ascii="宋体" w:eastAsia="宋体" w:hAnsi="宋体"/>
          <w:lang w:eastAsia="zh-CN"/>
        </w:rPr>
        <w:t>D.全国人民代表大会</w:t>
      </w:r>
    </w:p>
    <w:p w:rsidR="00AE3DDD" w:rsidRPr="00B22FA2" w:rsidRDefault="00AE3DDD">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14.《党章》规定，党的各级委员会实行</w:t>
      </w:r>
      <w:r w:rsidR="00BE4BF6" w:rsidRPr="00B22FA2">
        <w:rPr>
          <w:rFonts w:ascii="宋体" w:eastAsia="宋体" w:hAnsi="宋体"/>
          <w:lang w:eastAsia="zh-CN"/>
        </w:rPr>
        <w:t>（</w:t>
      </w:r>
      <w:r w:rsidR="004C23F8">
        <w:rPr>
          <w:rFonts w:ascii="宋体" w:eastAsia="宋体" w:hAnsi="宋体"/>
          <w:lang w:eastAsia="zh-CN"/>
        </w:rPr>
        <w:t>A</w:t>
      </w:r>
      <w:r w:rsidR="00BE4BF6" w:rsidRPr="00B22FA2">
        <w:rPr>
          <w:rFonts w:ascii="宋体" w:eastAsia="宋体" w:hAnsi="宋体"/>
          <w:lang w:eastAsia="zh-CN"/>
        </w:rPr>
        <w:t>）</w:t>
      </w:r>
      <w:r w:rsidRPr="00B22FA2">
        <w:rPr>
          <w:rFonts w:ascii="宋体" w:eastAsia="宋体" w:hAnsi="宋体"/>
          <w:lang w:eastAsia="zh-CN"/>
        </w:rPr>
        <w:t>的制度。</w:t>
      </w:r>
    </w:p>
    <w:p w:rsidR="00796586" w:rsidRDefault="0038314F">
      <w:pPr>
        <w:rPr>
          <w:rFonts w:ascii="宋体" w:eastAsia="宋体" w:hAnsi="宋体"/>
          <w:lang w:eastAsia="zh-CN"/>
        </w:rPr>
      </w:pPr>
      <w:r w:rsidRPr="00B22FA2">
        <w:rPr>
          <w:rFonts w:ascii="宋体" w:eastAsia="宋体" w:hAnsi="宋体"/>
          <w:lang w:eastAsia="zh-CN"/>
        </w:rPr>
        <w:t>A.集体领导和个人分工负责相结合</w:t>
      </w:r>
    </w:p>
    <w:p w:rsidR="00957CC8" w:rsidRPr="00B22FA2" w:rsidRDefault="0038314F">
      <w:pPr>
        <w:rPr>
          <w:rFonts w:ascii="宋体" w:eastAsia="宋体" w:hAnsi="宋体"/>
          <w:lang w:eastAsia="zh-CN"/>
        </w:rPr>
      </w:pPr>
      <w:r w:rsidRPr="00B22FA2">
        <w:rPr>
          <w:rFonts w:ascii="宋体" w:eastAsia="宋体" w:hAnsi="宋体"/>
          <w:lang w:eastAsia="zh-CN"/>
        </w:rPr>
        <w:t>B.集体领导</w:t>
      </w:r>
    </w:p>
    <w:p w:rsidR="00796586" w:rsidRDefault="0038314F">
      <w:pPr>
        <w:rPr>
          <w:rFonts w:ascii="宋体" w:eastAsia="宋体" w:hAnsi="宋体"/>
          <w:lang w:eastAsia="zh-CN"/>
        </w:rPr>
      </w:pPr>
      <w:r w:rsidRPr="00B22FA2">
        <w:rPr>
          <w:rFonts w:ascii="宋体" w:eastAsia="宋体" w:hAnsi="宋体"/>
          <w:lang w:eastAsia="zh-CN"/>
        </w:rPr>
        <w:t>C.民主集中</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D.集体领导和民主集中</w:t>
      </w:r>
    </w:p>
    <w:p w:rsidR="00AE3DDD" w:rsidRPr="00B22FA2" w:rsidRDefault="00AE3DDD">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15.《党章》规定，党的各级代表大会的代表和委员的产生，要体现</w:t>
      </w:r>
      <w:r w:rsidR="00BE4BF6" w:rsidRPr="00B22FA2">
        <w:rPr>
          <w:rFonts w:ascii="宋体" w:eastAsia="宋体" w:hAnsi="宋体"/>
          <w:lang w:eastAsia="zh-CN"/>
        </w:rPr>
        <w:t>（</w:t>
      </w:r>
      <w:r w:rsidR="004C23F8">
        <w:rPr>
          <w:rFonts w:ascii="宋体" w:eastAsia="宋体" w:hAnsi="宋体"/>
          <w:lang w:eastAsia="zh-CN"/>
        </w:rPr>
        <w:t>C</w:t>
      </w:r>
      <w:r w:rsidR="00BE4BF6" w:rsidRPr="00B22FA2">
        <w:rPr>
          <w:rFonts w:ascii="宋体" w:eastAsia="宋体" w:hAnsi="宋体"/>
          <w:lang w:eastAsia="zh-CN"/>
        </w:rPr>
        <w:t>）</w:t>
      </w:r>
      <w:r w:rsidRPr="00B22FA2">
        <w:rPr>
          <w:rFonts w:ascii="宋体" w:eastAsia="宋体" w:hAnsi="宋体"/>
          <w:lang w:eastAsia="zh-CN"/>
        </w:rPr>
        <w:t>的意志。</w:t>
      </w:r>
    </w:p>
    <w:p w:rsidR="00BA0411" w:rsidRDefault="0038314F">
      <w:pPr>
        <w:rPr>
          <w:rFonts w:ascii="宋体" w:eastAsia="宋体" w:hAnsi="宋体"/>
          <w:lang w:eastAsia="zh-CN"/>
        </w:rPr>
      </w:pPr>
      <w:r w:rsidRPr="00B22FA2">
        <w:rPr>
          <w:rFonts w:ascii="宋体" w:eastAsia="宋体" w:hAnsi="宋体"/>
          <w:lang w:eastAsia="zh-CN"/>
        </w:rPr>
        <w:t>A.人民</w:t>
      </w:r>
    </w:p>
    <w:p w:rsidR="00796586" w:rsidRDefault="0038314F">
      <w:pPr>
        <w:rPr>
          <w:rFonts w:ascii="宋体" w:eastAsia="宋体" w:hAnsi="宋体"/>
          <w:lang w:eastAsia="zh-CN"/>
        </w:rPr>
      </w:pPr>
      <w:r w:rsidRPr="00B22FA2">
        <w:rPr>
          <w:rFonts w:ascii="宋体" w:eastAsia="宋体" w:hAnsi="宋体"/>
          <w:lang w:eastAsia="zh-CN"/>
        </w:rPr>
        <w:t>B.被选举人</w:t>
      </w:r>
    </w:p>
    <w:p w:rsidR="00BA0411" w:rsidRDefault="0038314F">
      <w:pPr>
        <w:rPr>
          <w:rFonts w:ascii="宋体" w:eastAsia="宋体" w:hAnsi="宋体"/>
          <w:lang w:eastAsia="zh-CN"/>
        </w:rPr>
      </w:pPr>
      <w:r w:rsidRPr="00B22FA2">
        <w:rPr>
          <w:rFonts w:ascii="宋体" w:eastAsia="宋体" w:hAnsi="宋体"/>
          <w:lang w:eastAsia="zh-CN"/>
        </w:rPr>
        <w:t>C.选举人</w:t>
      </w:r>
    </w:p>
    <w:p w:rsidR="00FB7B0C" w:rsidRPr="00B22FA2" w:rsidRDefault="0038314F">
      <w:pPr>
        <w:rPr>
          <w:rFonts w:ascii="宋体" w:eastAsia="宋体" w:hAnsi="宋体"/>
          <w:lang w:eastAsia="zh-CN"/>
        </w:rPr>
      </w:pPr>
      <w:r w:rsidRPr="00B22FA2">
        <w:rPr>
          <w:rFonts w:ascii="宋体" w:eastAsia="宋体" w:hAnsi="宋体"/>
          <w:lang w:eastAsia="zh-CN"/>
        </w:rPr>
        <w:t>D.代表</w:t>
      </w:r>
    </w:p>
    <w:p w:rsidR="00FB7B0C" w:rsidRPr="00B22FA2" w:rsidRDefault="00FB7B0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16.《党章》规定，党的各级代表大会代表实行</w:t>
      </w:r>
      <w:r w:rsidR="00BE4BF6" w:rsidRPr="00B22FA2">
        <w:rPr>
          <w:rFonts w:ascii="宋体" w:eastAsia="宋体" w:hAnsi="宋体"/>
          <w:lang w:eastAsia="zh-CN"/>
        </w:rPr>
        <w:t>（</w:t>
      </w:r>
      <w:r w:rsidR="004C23F8">
        <w:rPr>
          <w:rFonts w:ascii="宋体" w:eastAsia="宋体" w:hAnsi="宋体"/>
          <w:lang w:eastAsia="zh-CN"/>
        </w:rPr>
        <w:t>B</w:t>
      </w:r>
      <w:r w:rsidR="00BE4BF6" w:rsidRPr="00B22FA2">
        <w:rPr>
          <w:rFonts w:ascii="宋体" w:eastAsia="宋体" w:hAnsi="宋体"/>
          <w:lang w:eastAsia="zh-CN"/>
        </w:rPr>
        <w:t>）</w:t>
      </w:r>
      <w:r w:rsidRPr="00B22FA2">
        <w:rPr>
          <w:rFonts w:ascii="宋体" w:eastAsia="宋体" w:hAnsi="宋体"/>
          <w:lang w:eastAsia="zh-CN"/>
        </w:rPr>
        <w:t>。</w:t>
      </w:r>
    </w:p>
    <w:p w:rsidR="00BA0411" w:rsidRDefault="0038314F">
      <w:pPr>
        <w:rPr>
          <w:rFonts w:ascii="宋体" w:eastAsia="宋体" w:hAnsi="宋体"/>
          <w:lang w:eastAsia="zh-CN"/>
        </w:rPr>
      </w:pPr>
      <w:r w:rsidRPr="00B22FA2">
        <w:rPr>
          <w:rFonts w:ascii="宋体" w:eastAsia="宋体" w:hAnsi="宋体"/>
          <w:lang w:eastAsia="zh-CN"/>
        </w:rPr>
        <w:t>A.选举制</w:t>
      </w:r>
    </w:p>
    <w:p w:rsidR="00796586" w:rsidRDefault="0038314F">
      <w:pPr>
        <w:rPr>
          <w:rFonts w:ascii="宋体" w:eastAsia="宋体" w:hAnsi="宋体"/>
          <w:lang w:eastAsia="zh-CN"/>
        </w:rPr>
      </w:pPr>
      <w:r w:rsidRPr="00B22FA2">
        <w:rPr>
          <w:rFonts w:ascii="宋体" w:eastAsia="宋体" w:hAnsi="宋体"/>
          <w:lang w:eastAsia="zh-CN"/>
        </w:rPr>
        <w:t>B.任期制</w:t>
      </w:r>
    </w:p>
    <w:p w:rsidR="00BA0411" w:rsidRDefault="0038314F">
      <w:pPr>
        <w:rPr>
          <w:rFonts w:ascii="宋体" w:eastAsia="宋体" w:hAnsi="宋体"/>
          <w:lang w:eastAsia="zh-CN"/>
        </w:rPr>
      </w:pPr>
      <w:r w:rsidRPr="00B22FA2">
        <w:rPr>
          <w:rFonts w:ascii="宋体" w:eastAsia="宋体" w:hAnsi="宋体"/>
          <w:lang w:eastAsia="zh-CN"/>
        </w:rPr>
        <w:t>C.常任制</w:t>
      </w:r>
    </w:p>
    <w:p w:rsidR="00AE3DDD" w:rsidRPr="00B22FA2" w:rsidRDefault="0038314F">
      <w:pPr>
        <w:rPr>
          <w:rFonts w:ascii="宋体" w:eastAsia="宋体" w:hAnsi="宋体"/>
          <w:lang w:eastAsia="zh-CN"/>
        </w:rPr>
      </w:pPr>
      <w:r w:rsidRPr="00B22FA2">
        <w:rPr>
          <w:rFonts w:ascii="宋体" w:eastAsia="宋体" w:hAnsi="宋体"/>
          <w:lang w:eastAsia="zh-CN"/>
        </w:rPr>
        <w:t>D.选任制</w:t>
      </w:r>
    </w:p>
    <w:p w:rsidR="00FB7B0C" w:rsidRPr="00B22FA2" w:rsidRDefault="00FB7B0C">
      <w:pPr>
        <w:rPr>
          <w:rFonts w:ascii="宋体" w:eastAsia="宋体" w:hAnsi="宋体"/>
          <w:lang w:eastAsia="zh-CN"/>
        </w:rPr>
      </w:pPr>
    </w:p>
    <w:p w:rsidR="0068291E" w:rsidRPr="00B22FA2" w:rsidRDefault="0068291E">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17.《党章》规定，有关全国性的重大政策问题，只有</w:t>
      </w:r>
      <w:r w:rsidR="00BE4BF6" w:rsidRPr="00B22FA2">
        <w:rPr>
          <w:rFonts w:ascii="宋体" w:eastAsia="宋体" w:hAnsi="宋体"/>
          <w:lang w:eastAsia="zh-CN"/>
        </w:rPr>
        <w:t>（</w:t>
      </w:r>
      <w:r w:rsidR="004C23F8">
        <w:rPr>
          <w:rFonts w:ascii="宋体" w:eastAsia="宋体" w:hAnsi="宋体"/>
          <w:lang w:eastAsia="zh-CN"/>
        </w:rPr>
        <w:t>C</w:t>
      </w:r>
      <w:r w:rsidR="00BE4BF6" w:rsidRPr="00B22FA2">
        <w:rPr>
          <w:rFonts w:ascii="宋体" w:eastAsia="宋体" w:hAnsi="宋体"/>
          <w:lang w:eastAsia="zh-CN"/>
        </w:rPr>
        <w:t>）</w:t>
      </w:r>
      <w:r w:rsidRPr="00B22FA2">
        <w:rPr>
          <w:rFonts w:ascii="宋体" w:eastAsia="宋体" w:hAnsi="宋体"/>
          <w:lang w:eastAsia="zh-CN"/>
        </w:rPr>
        <w:t>有权</w:t>
      </w:r>
      <w:proofErr w:type="gramStart"/>
      <w:r w:rsidRPr="00B22FA2">
        <w:rPr>
          <w:rFonts w:ascii="宋体" w:eastAsia="宋体" w:hAnsi="宋体"/>
          <w:lang w:eastAsia="zh-CN"/>
        </w:rPr>
        <w:t>作出</w:t>
      </w:r>
      <w:proofErr w:type="gramEnd"/>
      <w:r w:rsidRPr="00B22FA2">
        <w:rPr>
          <w:rFonts w:ascii="宋体" w:eastAsia="宋体" w:hAnsi="宋体"/>
          <w:lang w:eastAsia="zh-CN"/>
        </w:rPr>
        <w:t>决定。</w:t>
      </w:r>
    </w:p>
    <w:p w:rsidR="00796586" w:rsidRDefault="0038314F">
      <w:pPr>
        <w:rPr>
          <w:rFonts w:ascii="宋体" w:eastAsia="宋体" w:hAnsi="宋体"/>
          <w:lang w:eastAsia="zh-CN"/>
        </w:rPr>
      </w:pPr>
      <w:r w:rsidRPr="00B22FA2">
        <w:rPr>
          <w:rFonts w:ascii="宋体" w:eastAsia="宋体" w:hAnsi="宋体"/>
          <w:lang w:eastAsia="zh-CN"/>
        </w:rPr>
        <w:t>A.各部门、各地方的党组织</w:t>
      </w:r>
    </w:p>
    <w:p w:rsidR="00796586" w:rsidRDefault="0038314F">
      <w:pPr>
        <w:rPr>
          <w:rFonts w:ascii="宋体" w:eastAsia="宋体" w:hAnsi="宋体"/>
          <w:lang w:eastAsia="zh-CN"/>
        </w:rPr>
      </w:pPr>
      <w:r w:rsidRPr="00B22FA2">
        <w:rPr>
          <w:rFonts w:ascii="宋体" w:eastAsia="宋体" w:hAnsi="宋体"/>
          <w:lang w:eastAsia="zh-CN"/>
        </w:rPr>
        <w:t>B.全国人民代表大会</w:t>
      </w:r>
    </w:p>
    <w:p w:rsidR="00796586" w:rsidRDefault="0038314F">
      <w:pPr>
        <w:rPr>
          <w:rFonts w:ascii="宋体" w:eastAsia="宋体" w:hAnsi="宋体"/>
          <w:lang w:eastAsia="zh-CN"/>
        </w:rPr>
      </w:pPr>
      <w:r w:rsidRPr="00B22FA2">
        <w:rPr>
          <w:rFonts w:ascii="宋体" w:eastAsia="宋体" w:hAnsi="宋体"/>
          <w:lang w:eastAsia="zh-CN"/>
        </w:rPr>
        <w:t>C.党中央</w:t>
      </w:r>
    </w:p>
    <w:p w:rsidR="00AE3DDD" w:rsidRPr="00B22FA2" w:rsidRDefault="0038314F">
      <w:pPr>
        <w:rPr>
          <w:rFonts w:ascii="宋体" w:eastAsia="宋体" w:hAnsi="宋体"/>
          <w:lang w:eastAsia="zh-CN"/>
        </w:rPr>
      </w:pPr>
      <w:r w:rsidRPr="00B22FA2">
        <w:rPr>
          <w:rFonts w:ascii="宋体" w:eastAsia="宋体" w:hAnsi="宋体"/>
          <w:lang w:eastAsia="zh-CN"/>
        </w:rPr>
        <w:t>D.党员代表大会</w:t>
      </w:r>
    </w:p>
    <w:p w:rsidR="00ED5111" w:rsidRPr="00B22FA2" w:rsidRDefault="00ED5111">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18.《党章》规定，党的全国代表大会每</w:t>
      </w:r>
      <w:r w:rsidR="00BE4BF6" w:rsidRPr="00B22FA2">
        <w:rPr>
          <w:rFonts w:ascii="宋体" w:eastAsia="宋体" w:hAnsi="宋体"/>
          <w:lang w:eastAsia="zh-CN"/>
        </w:rPr>
        <w:t>（</w:t>
      </w:r>
      <w:r w:rsidR="004C23F8">
        <w:rPr>
          <w:rFonts w:ascii="宋体" w:eastAsia="宋体" w:hAnsi="宋体"/>
          <w:lang w:eastAsia="zh-CN"/>
        </w:rPr>
        <w:t>D</w:t>
      </w:r>
      <w:r w:rsidR="00BE4BF6" w:rsidRPr="00B22FA2">
        <w:rPr>
          <w:rFonts w:ascii="宋体" w:eastAsia="宋体" w:hAnsi="宋体"/>
          <w:lang w:eastAsia="zh-CN"/>
        </w:rPr>
        <w:t>）</w:t>
      </w:r>
      <w:r w:rsidRPr="00B22FA2">
        <w:rPr>
          <w:rFonts w:ascii="宋体" w:eastAsia="宋体" w:hAnsi="宋体"/>
          <w:lang w:eastAsia="zh-CN"/>
        </w:rPr>
        <w:t>年举行一次。</w:t>
      </w:r>
    </w:p>
    <w:p w:rsidR="00AE3DDD" w:rsidRPr="00B22FA2" w:rsidRDefault="0038314F">
      <w:pPr>
        <w:rPr>
          <w:rFonts w:ascii="宋体" w:eastAsia="宋体" w:hAnsi="宋体"/>
          <w:lang w:eastAsia="zh-CN"/>
        </w:rPr>
      </w:pPr>
      <w:r w:rsidRPr="00B22FA2">
        <w:rPr>
          <w:rFonts w:ascii="宋体" w:eastAsia="宋体" w:hAnsi="宋体"/>
          <w:lang w:eastAsia="zh-CN"/>
        </w:rPr>
        <w:t>A.两B.三C.四D.五</w:t>
      </w:r>
    </w:p>
    <w:p w:rsidR="00ED5111" w:rsidRPr="00B22FA2" w:rsidRDefault="00ED5111">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lastRenderedPageBreak/>
        <w:t>19.《党章》规定，中央委员会认为有必要，或者有</w:t>
      </w:r>
      <w:r w:rsidR="00BE4BF6" w:rsidRPr="00B22FA2">
        <w:rPr>
          <w:rFonts w:ascii="宋体" w:eastAsia="宋体" w:hAnsi="宋体"/>
          <w:lang w:eastAsia="zh-CN"/>
        </w:rPr>
        <w:t>（</w:t>
      </w:r>
      <w:r w:rsidR="004C23F8">
        <w:rPr>
          <w:rFonts w:ascii="宋体" w:eastAsia="宋体" w:hAnsi="宋体"/>
          <w:lang w:eastAsia="zh-CN"/>
        </w:rPr>
        <w:t>A</w:t>
      </w:r>
      <w:r w:rsidR="00BE4BF6" w:rsidRPr="00B22FA2">
        <w:rPr>
          <w:rFonts w:ascii="宋体" w:eastAsia="宋体" w:hAnsi="宋体"/>
          <w:lang w:eastAsia="zh-CN"/>
        </w:rPr>
        <w:t>）</w:t>
      </w:r>
      <w:r w:rsidRPr="00B22FA2">
        <w:rPr>
          <w:rFonts w:ascii="宋体" w:eastAsia="宋体" w:hAnsi="宋体"/>
          <w:lang w:eastAsia="zh-CN"/>
        </w:rPr>
        <w:t>以上的省一级组织提出要求，全国代表大会可以提前举</w:t>
      </w:r>
    </w:p>
    <w:p w:rsidR="00957CC8" w:rsidRPr="00B22FA2" w:rsidRDefault="0038314F">
      <w:pPr>
        <w:rPr>
          <w:rFonts w:ascii="宋体" w:eastAsia="宋体" w:hAnsi="宋体"/>
          <w:lang w:eastAsia="zh-CN"/>
        </w:rPr>
      </w:pPr>
      <w:r w:rsidRPr="00B22FA2">
        <w:rPr>
          <w:rFonts w:ascii="宋体" w:eastAsia="宋体" w:hAnsi="宋体"/>
          <w:lang w:eastAsia="zh-CN"/>
        </w:rPr>
        <w:t>行。</w:t>
      </w:r>
    </w:p>
    <w:p w:rsidR="00BA0411" w:rsidRDefault="0038314F">
      <w:pPr>
        <w:rPr>
          <w:rFonts w:ascii="宋体" w:eastAsia="宋体" w:hAnsi="宋体"/>
          <w:lang w:eastAsia="zh-CN"/>
        </w:rPr>
      </w:pPr>
      <w:r w:rsidRPr="00B22FA2">
        <w:rPr>
          <w:rFonts w:ascii="宋体" w:eastAsia="宋体" w:hAnsi="宋体"/>
          <w:lang w:eastAsia="zh-CN"/>
        </w:rPr>
        <w:t>A.三分之一</w:t>
      </w:r>
    </w:p>
    <w:p w:rsidR="00957CC8" w:rsidRPr="00B22FA2" w:rsidRDefault="0038314F">
      <w:pPr>
        <w:rPr>
          <w:rFonts w:ascii="宋体" w:eastAsia="宋体" w:hAnsi="宋体"/>
          <w:lang w:eastAsia="zh-CN"/>
        </w:rPr>
      </w:pPr>
      <w:r w:rsidRPr="00B22FA2">
        <w:rPr>
          <w:rFonts w:ascii="宋体" w:eastAsia="宋体" w:hAnsi="宋体"/>
          <w:lang w:eastAsia="zh-CN"/>
        </w:rPr>
        <w:t>B.二分之一</w:t>
      </w:r>
    </w:p>
    <w:p w:rsidR="00BA0411" w:rsidRDefault="0038314F">
      <w:pPr>
        <w:rPr>
          <w:rFonts w:ascii="宋体" w:eastAsia="宋体" w:hAnsi="宋体"/>
          <w:lang w:eastAsia="zh-CN"/>
        </w:rPr>
      </w:pPr>
      <w:r w:rsidRPr="00B22FA2">
        <w:rPr>
          <w:rFonts w:ascii="宋体" w:eastAsia="宋体" w:hAnsi="宋体"/>
          <w:lang w:eastAsia="zh-CN"/>
        </w:rPr>
        <w:t>C.三分之二</w:t>
      </w:r>
    </w:p>
    <w:p w:rsidR="00AE3DDD" w:rsidRPr="00B22FA2" w:rsidRDefault="0038314F">
      <w:pPr>
        <w:rPr>
          <w:rFonts w:ascii="宋体" w:eastAsia="宋体" w:hAnsi="宋体"/>
          <w:lang w:eastAsia="zh-CN"/>
        </w:rPr>
      </w:pPr>
      <w:r w:rsidRPr="00B22FA2">
        <w:rPr>
          <w:rFonts w:ascii="宋体" w:eastAsia="宋体" w:hAnsi="宋体"/>
          <w:lang w:eastAsia="zh-CN"/>
        </w:rPr>
        <w:t>D.四分之三</w:t>
      </w:r>
    </w:p>
    <w:p w:rsidR="00ED5111" w:rsidRPr="00B22FA2" w:rsidRDefault="00ED5111">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20.《党章》规定，中央委员会委员和候补委员必须有</w:t>
      </w:r>
      <w:r w:rsidR="00BE4BF6" w:rsidRPr="00B22FA2">
        <w:rPr>
          <w:rFonts w:ascii="宋体" w:eastAsia="宋体" w:hAnsi="宋体"/>
          <w:lang w:eastAsia="zh-CN"/>
        </w:rPr>
        <w:t>（</w:t>
      </w:r>
      <w:r w:rsidR="00BC2C2D">
        <w:rPr>
          <w:rFonts w:ascii="宋体" w:eastAsia="宋体" w:hAnsi="宋体"/>
          <w:lang w:eastAsia="zh-CN"/>
        </w:rPr>
        <w:t>D</w:t>
      </w:r>
      <w:r w:rsidR="00BE4BF6" w:rsidRPr="00B22FA2">
        <w:rPr>
          <w:rFonts w:ascii="宋体" w:eastAsia="宋体" w:hAnsi="宋体"/>
          <w:lang w:eastAsia="zh-CN"/>
        </w:rPr>
        <w:t>）</w:t>
      </w:r>
      <w:r w:rsidRPr="00B22FA2">
        <w:rPr>
          <w:rFonts w:ascii="宋体" w:eastAsia="宋体" w:hAnsi="宋体"/>
          <w:lang w:eastAsia="zh-CN"/>
        </w:rPr>
        <w:t>年以上的党龄。</w:t>
      </w:r>
    </w:p>
    <w:p w:rsidR="00AE3DDD" w:rsidRPr="00B22FA2" w:rsidRDefault="0038314F">
      <w:pPr>
        <w:rPr>
          <w:rFonts w:ascii="宋体" w:eastAsia="宋体" w:hAnsi="宋体"/>
          <w:lang w:eastAsia="zh-CN"/>
        </w:rPr>
      </w:pPr>
      <w:r w:rsidRPr="00B22FA2">
        <w:rPr>
          <w:rFonts w:ascii="宋体" w:eastAsia="宋体" w:hAnsi="宋体"/>
          <w:lang w:eastAsia="zh-CN"/>
        </w:rPr>
        <w:t>A.六B.三C.两D.五</w:t>
      </w:r>
    </w:p>
    <w:p w:rsidR="00ED5111" w:rsidRPr="00B22FA2" w:rsidRDefault="00ED5111">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21.《党章》规定，党的地方各级委员会全体会议，每年至少召开</w:t>
      </w:r>
      <w:r w:rsidR="00BE4BF6" w:rsidRPr="00B22FA2">
        <w:rPr>
          <w:rFonts w:ascii="宋体" w:eastAsia="宋体" w:hAnsi="宋体"/>
          <w:lang w:eastAsia="zh-CN"/>
        </w:rPr>
        <w:t>（</w:t>
      </w:r>
      <w:r w:rsidR="00BC2C2D">
        <w:rPr>
          <w:rFonts w:ascii="宋体" w:eastAsia="宋体" w:hAnsi="宋体"/>
          <w:lang w:eastAsia="zh-CN"/>
        </w:rPr>
        <w:t>B</w:t>
      </w:r>
      <w:r w:rsidR="00BE4BF6" w:rsidRPr="00B22FA2">
        <w:rPr>
          <w:rFonts w:ascii="宋体" w:eastAsia="宋体" w:hAnsi="宋体"/>
          <w:lang w:eastAsia="zh-CN"/>
        </w:rPr>
        <w:t>）</w:t>
      </w:r>
      <w:r w:rsidRPr="00B22FA2">
        <w:rPr>
          <w:rFonts w:ascii="宋体" w:eastAsia="宋体" w:hAnsi="宋体"/>
          <w:lang w:eastAsia="zh-CN"/>
        </w:rPr>
        <w:t>。</w:t>
      </w:r>
    </w:p>
    <w:p w:rsidR="00AE3DDD" w:rsidRPr="00B22FA2" w:rsidRDefault="0038314F">
      <w:pPr>
        <w:rPr>
          <w:rFonts w:ascii="宋体" w:eastAsia="宋体" w:hAnsi="宋体"/>
          <w:lang w:eastAsia="zh-CN"/>
        </w:rPr>
      </w:pPr>
      <w:r w:rsidRPr="00B22FA2">
        <w:rPr>
          <w:rFonts w:ascii="宋体" w:eastAsia="宋体" w:hAnsi="宋体"/>
          <w:lang w:eastAsia="zh-CN"/>
        </w:rPr>
        <w:t>A.一次B.两次C.三次D.四次</w:t>
      </w:r>
    </w:p>
    <w:p w:rsidR="00F70562" w:rsidRPr="00B22FA2" w:rsidRDefault="00F70562">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22.《党章》规定，凡是有正式党员</w:t>
      </w:r>
      <w:r w:rsidR="00BE4BF6" w:rsidRPr="00B22FA2">
        <w:rPr>
          <w:rFonts w:ascii="宋体" w:eastAsia="宋体" w:hAnsi="宋体"/>
          <w:lang w:eastAsia="zh-CN"/>
        </w:rPr>
        <w:t>（</w:t>
      </w:r>
      <w:r w:rsidR="00BC2C2D">
        <w:rPr>
          <w:rFonts w:ascii="宋体" w:eastAsia="宋体" w:hAnsi="宋体"/>
          <w:lang w:eastAsia="zh-CN"/>
        </w:rPr>
        <w:t>A</w:t>
      </w:r>
      <w:r w:rsidR="00BE4BF6" w:rsidRPr="00B22FA2">
        <w:rPr>
          <w:rFonts w:ascii="宋体" w:eastAsia="宋体" w:hAnsi="宋体"/>
          <w:lang w:eastAsia="zh-CN"/>
        </w:rPr>
        <w:t>）</w:t>
      </w:r>
      <w:r w:rsidRPr="00B22FA2">
        <w:rPr>
          <w:rFonts w:ascii="宋体" w:eastAsia="宋体" w:hAnsi="宋体"/>
          <w:lang w:eastAsia="zh-CN"/>
        </w:rPr>
        <w:t>以上的，都应当成立党的基层组织。</w:t>
      </w:r>
    </w:p>
    <w:p w:rsidR="00AE3DDD" w:rsidRPr="00B22FA2" w:rsidRDefault="0038314F">
      <w:pPr>
        <w:rPr>
          <w:rFonts w:ascii="宋体" w:eastAsia="宋体" w:hAnsi="宋体"/>
          <w:lang w:eastAsia="zh-CN"/>
        </w:rPr>
      </w:pPr>
      <w:r w:rsidRPr="00B22FA2">
        <w:rPr>
          <w:rFonts w:ascii="宋体" w:eastAsia="宋体" w:hAnsi="宋体"/>
          <w:lang w:eastAsia="zh-CN"/>
        </w:rPr>
        <w:t>A.三人B.两人C.五人D.十人</w:t>
      </w:r>
    </w:p>
    <w:p w:rsidR="00F70562" w:rsidRPr="00B22FA2" w:rsidRDefault="00F70562">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23.《党章》规定，</w:t>
      </w:r>
      <w:r w:rsidR="00BE4BF6" w:rsidRPr="00B22FA2">
        <w:rPr>
          <w:rFonts w:ascii="宋体" w:eastAsia="宋体" w:hAnsi="宋体"/>
          <w:lang w:eastAsia="zh-CN"/>
        </w:rPr>
        <w:t>（</w:t>
      </w:r>
      <w:r w:rsidR="00BC2C2D">
        <w:rPr>
          <w:rFonts w:ascii="宋体" w:eastAsia="宋体" w:hAnsi="宋体"/>
          <w:lang w:eastAsia="zh-CN"/>
        </w:rPr>
        <w:t>C</w:t>
      </w:r>
      <w:r w:rsidR="00BE4BF6" w:rsidRPr="00B22FA2">
        <w:rPr>
          <w:rFonts w:ascii="宋体" w:eastAsia="宋体" w:hAnsi="宋体"/>
          <w:lang w:eastAsia="zh-CN"/>
        </w:rPr>
        <w:t>）</w:t>
      </w:r>
      <w:r w:rsidRPr="00B22FA2">
        <w:rPr>
          <w:rFonts w:ascii="宋体" w:eastAsia="宋体" w:hAnsi="宋体"/>
          <w:lang w:eastAsia="zh-CN"/>
        </w:rPr>
        <w:t>是党在社会基层组织中的战斗</w:t>
      </w:r>
    </w:p>
    <w:p w:rsidR="00957CC8" w:rsidRPr="00B22FA2" w:rsidRDefault="0038314F">
      <w:pPr>
        <w:rPr>
          <w:rFonts w:ascii="宋体" w:eastAsia="宋体" w:hAnsi="宋体"/>
          <w:lang w:eastAsia="zh-CN"/>
        </w:rPr>
      </w:pPr>
      <w:r w:rsidRPr="00B22FA2">
        <w:rPr>
          <w:rFonts w:ascii="宋体" w:eastAsia="宋体" w:hAnsi="宋体"/>
          <w:lang w:eastAsia="zh-CN"/>
        </w:rPr>
        <w:t>堡垒，是党的全部工作和战斗力的基础。</w:t>
      </w:r>
    </w:p>
    <w:p w:rsidR="00796586" w:rsidRDefault="0038314F">
      <w:pPr>
        <w:rPr>
          <w:rFonts w:ascii="宋体" w:eastAsia="宋体" w:hAnsi="宋体"/>
          <w:lang w:eastAsia="zh-CN"/>
        </w:rPr>
      </w:pPr>
      <w:r w:rsidRPr="00B22FA2">
        <w:rPr>
          <w:rFonts w:ascii="宋体" w:eastAsia="宋体" w:hAnsi="宋体"/>
          <w:lang w:eastAsia="zh-CN"/>
        </w:rPr>
        <w:t>A.党总支B.党支部</w:t>
      </w:r>
    </w:p>
    <w:p w:rsidR="00BA0411" w:rsidRDefault="0038314F">
      <w:pPr>
        <w:rPr>
          <w:rFonts w:ascii="宋体" w:eastAsia="宋体" w:hAnsi="宋体"/>
          <w:lang w:eastAsia="zh-CN"/>
        </w:rPr>
      </w:pPr>
      <w:r w:rsidRPr="00B22FA2">
        <w:rPr>
          <w:rFonts w:ascii="宋体" w:eastAsia="宋体" w:hAnsi="宋体"/>
          <w:lang w:eastAsia="zh-CN"/>
        </w:rPr>
        <w:t>C.党的基层组织</w:t>
      </w:r>
    </w:p>
    <w:p w:rsidR="00AE3DDD" w:rsidRPr="00B22FA2" w:rsidRDefault="0038314F">
      <w:pPr>
        <w:rPr>
          <w:rFonts w:ascii="宋体" w:eastAsia="宋体" w:hAnsi="宋体"/>
          <w:lang w:eastAsia="zh-CN"/>
        </w:rPr>
      </w:pPr>
      <w:r w:rsidRPr="00B22FA2">
        <w:rPr>
          <w:rFonts w:ascii="宋体" w:eastAsia="宋体" w:hAnsi="宋体"/>
          <w:lang w:eastAsia="zh-CN"/>
        </w:rPr>
        <w:t>D.支部委员会</w:t>
      </w:r>
    </w:p>
    <w:p w:rsidR="00F70562" w:rsidRPr="00B22FA2" w:rsidRDefault="00F70562">
      <w:pPr>
        <w:rPr>
          <w:rFonts w:ascii="宋体" w:eastAsia="宋体" w:hAnsi="宋体"/>
          <w:lang w:eastAsia="zh-CN"/>
        </w:rPr>
      </w:pPr>
    </w:p>
    <w:p w:rsidR="00F70562" w:rsidRPr="00B22FA2" w:rsidRDefault="00F70562">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24.《党章》规定，党按照德才兼备、以德为先的原</w:t>
      </w:r>
      <w:r w:rsidR="005461AC">
        <w:rPr>
          <w:rFonts w:ascii="宋体" w:eastAsia="宋体" w:hAnsi="宋体" w:hint="eastAsia"/>
          <w:lang w:eastAsia="zh-CN"/>
        </w:rPr>
        <w:t>则</w:t>
      </w:r>
      <w:r w:rsidRPr="00B22FA2">
        <w:rPr>
          <w:rFonts w:ascii="宋体" w:eastAsia="宋体" w:hAnsi="宋体"/>
          <w:lang w:eastAsia="zh-CN"/>
        </w:rPr>
        <w:t>选拔干部，坚持五湖四海、任人唯贤，反对任人唯亲，努力实现干部队伍的革命化、</w:t>
      </w:r>
      <w:r w:rsidR="00BE4BF6" w:rsidRPr="00B22FA2">
        <w:rPr>
          <w:rFonts w:ascii="宋体" w:eastAsia="宋体" w:hAnsi="宋体"/>
          <w:lang w:eastAsia="zh-CN"/>
        </w:rPr>
        <w:t>（</w:t>
      </w:r>
      <w:r w:rsidR="004C23F8">
        <w:rPr>
          <w:rFonts w:ascii="宋体" w:eastAsia="宋体" w:hAnsi="宋体"/>
          <w:lang w:eastAsia="zh-CN"/>
        </w:rPr>
        <w:t>A</w:t>
      </w:r>
      <w:r w:rsidR="00BE4BF6" w:rsidRPr="00B22FA2">
        <w:rPr>
          <w:rFonts w:ascii="宋体" w:eastAsia="宋体" w:hAnsi="宋体"/>
          <w:lang w:eastAsia="zh-CN"/>
        </w:rPr>
        <w:t>）</w:t>
      </w:r>
      <w:r w:rsidRPr="00B22FA2">
        <w:rPr>
          <w:rFonts w:ascii="宋体" w:eastAsia="宋体" w:hAnsi="宋体"/>
          <w:lang w:eastAsia="zh-CN"/>
        </w:rPr>
        <w:t>、知识化、专业化。</w:t>
      </w:r>
    </w:p>
    <w:p w:rsidR="00BA0411" w:rsidRDefault="0038314F">
      <w:pPr>
        <w:rPr>
          <w:rFonts w:ascii="宋体" w:eastAsia="宋体" w:hAnsi="宋体"/>
          <w:lang w:eastAsia="zh-CN"/>
        </w:rPr>
      </w:pPr>
      <w:r w:rsidRPr="00B22FA2">
        <w:rPr>
          <w:rFonts w:ascii="宋体" w:eastAsia="宋体" w:hAnsi="宋体"/>
          <w:lang w:eastAsia="zh-CN"/>
        </w:rPr>
        <w:t>A.年轻化</w:t>
      </w:r>
    </w:p>
    <w:p w:rsidR="00BA0411" w:rsidRDefault="0038314F">
      <w:pPr>
        <w:rPr>
          <w:rFonts w:ascii="宋体" w:eastAsia="宋体" w:hAnsi="宋体"/>
          <w:lang w:eastAsia="zh-CN"/>
        </w:rPr>
      </w:pPr>
      <w:r w:rsidRPr="00B22FA2">
        <w:rPr>
          <w:rFonts w:ascii="宋体" w:eastAsia="宋体" w:hAnsi="宋体"/>
          <w:lang w:eastAsia="zh-CN"/>
        </w:rPr>
        <w:t>B.技术化</w:t>
      </w:r>
    </w:p>
    <w:p w:rsidR="00BA0411" w:rsidRDefault="0038314F">
      <w:pPr>
        <w:rPr>
          <w:rFonts w:ascii="宋体" w:eastAsia="宋体" w:hAnsi="宋体"/>
          <w:lang w:eastAsia="zh-CN"/>
        </w:rPr>
      </w:pPr>
      <w:r w:rsidRPr="00B22FA2">
        <w:rPr>
          <w:rFonts w:ascii="宋体" w:eastAsia="宋体" w:hAnsi="宋体"/>
          <w:lang w:eastAsia="zh-CN"/>
        </w:rPr>
        <w:t>C.科学化</w:t>
      </w:r>
    </w:p>
    <w:p w:rsidR="00422392" w:rsidRPr="00B22FA2" w:rsidRDefault="0038314F">
      <w:pPr>
        <w:rPr>
          <w:rFonts w:ascii="宋体" w:eastAsia="宋体" w:hAnsi="宋体"/>
          <w:lang w:eastAsia="zh-CN"/>
        </w:rPr>
      </w:pPr>
      <w:r w:rsidRPr="00B22FA2">
        <w:rPr>
          <w:rFonts w:ascii="宋体" w:eastAsia="宋体" w:hAnsi="宋体"/>
          <w:lang w:eastAsia="zh-CN"/>
        </w:rPr>
        <w:t>D.军事化</w:t>
      </w:r>
    </w:p>
    <w:p w:rsidR="00F70562" w:rsidRPr="00B22FA2" w:rsidRDefault="00F70562">
      <w:pPr>
        <w:rPr>
          <w:rFonts w:ascii="宋体" w:eastAsia="宋体" w:hAnsi="宋体"/>
          <w:lang w:eastAsia="zh-CN"/>
        </w:rPr>
      </w:pPr>
    </w:p>
    <w:p w:rsidR="00F70562" w:rsidRPr="00B22FA2" w:rsidRDefault="00F70562">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25.《党章》规定，党的纪律处分有五种：警告、严</w:t>
      </w:r>
      <w:r w:rsidR="00BC590D" w:rsidRPr="00B22FA2">
        <w:rPr>
          <w:rFonts w:ascii="宋体" w:eastAsia="宋体" w:hAnsi="宋体" w:hint="eastAsia"/>
          <w:lang w:eastAsia="zh-CN"/>
        </w:rPr>
        <w:t>重</w:t>
      </w:r>
      <w:r w:rsidRPr="00B22FA2">
        <w:rPr>
          <w:rFonts w:ascii="宋体" w:eastAsia="宋体" w:hAnsi="宋体"/>
          <w:lang w:eastAsia="zh-CN"/>
        </w:rPr>
        <w:t>警告、</w:t>
      </w:r>
      <w:r w:rsidR="005461AC" w:rsidRPr="00B22FA2">
        <w:rPr>
          <w:rFonts w:ascii="宋体" w:eastAsia="宋体" w:hAnsi="宋体"/>
          <w:lang w:eastAsia="zh-CN"/>
        </w:rPr>
        <w:t>（</w:t>
      </w:r>
      <w:r w:rsidR="00BC2C2D">
        <w:rPr>
          <w:rFonts w:ascii="宋体" w:eastAsia="宋体" w:hAnsi="宋体"/>
          <w:lang w:eastAsia="zh-CN"/>
        </w:rPr>
        <w:t>B</w:t>
      </w:r>
      <w:r w:rsidR="005461AC" w:rsidRPr="00B22FA2">
        <w:rPr>
          <w:rFonts w:ascii="宋体" w:eastAsia="宋体" w:hAnsi="宋体"/>
          <w:lang w:eastAsia="zh-CN"/>
        </w:rPr>
        <w:t>）</w:t>
      </w:r>
      <w:r w:rsidRPr="00B22FA2">
        <w:rPr>
          <w:rFonts w:ascii="宋体" w:eastAsia="宋体" w:hAnsi="宋体"/>
          <w:lang w:eastAsia="zh-CN"/>
        </w:rPr>
        <w:t>、留党察看、开除党籍。</w:t>
      </w:r>
    </w:p>
    <w:p w:rsidR="00BA0411" w:rsidRDefault="0038314F">
      <w:pPr>
        <w:rPr>
          <w:rFonts w:ascii="宋体" w:eastAsia="宋体" w:hAnsi="宋体"/>
          <w:lang w:eastAsia="zh-CN"/>
        </w:rPr>
      </w:pPr>
      <w:r w:rsidRPr="00B22FA2">
        <w:rPr>
          <w:rFonts w:ascii="宋体" w:eastAsia="宋体" w:hAnsi="宋体"/>
          <w:lang w:eastAsia="zh-CN"/>
        </w:rPr>
        <w:t>A.限期改正</w:t>
      </w:r>
    </w:p>
    <w:p w:rsidR="00796586" w:rsidRDefault="0038314F">
      <w:pPr>
        <w:rPr>
          <w:rFonts w:ascii="宋体" w:eastAsia="宋体" w:hAnsi="宋体"/>
          <w:lang w:eastAsia="zh-CN"/>
        </w:rPr>
      </w:pPr>
      <w:r w:rsidRPr="00B22FA2">
        <w:rPr>
          <w:rFonts w:ascii="宋体" w:eastAsia="宋体" w:hAnsi="宋体"/>
          <w:lang w:eastAsia="zh-CN"/>
        </w:rPr>
        <w:t>B.撤销党内职务</w:t>
      </w:r>
    </w:p>
    <w:p w:rsidR="00BA0411" w:rsidRDefault="0038314F">
      <w:pPr>
        <w:rPr>
          <w:rFonts w:ascii="宋体" w:eastAsia="宋体" w:hAnsi="宋体"/>
          <w:lang w:eastAsia="zh-CN"/>
        </w:rPr>
      </w:pPr>
      <w:r w:rsidRPr="00B22FA2">
        <w:rPr>
          <w:rFonts w:ascii="宋体" w:eastAsia="宋体" w:hAnsi="宋体"/>
          <w:lang w:eastAsia="zh-CN"/>
        </w:rPr>
        <w:t>C.通报批评</w:t>
      </w:r>
    </w:p>
    <w:p w:rsidR="00957CC8" w:rsidRPr="00B22FA2" w:rsidRDefault="0038314F">
      <w:pPr>
        <w:rPr>
          <w:rFonts w:ascii="宋体" w:eastAsia="宋体" w:hAnsi="宋体"/>
          <w:lang w:eastAsia="zh-CN"/>
        </w:rPr>
      </w:pPr>
      <w:r w:rsidRPr="00B22FA2">
        <w:rPr>
          <w:rFonts w:ascii="宋体" w:eastAsia="宋体" w:hAnsi="宋体"/>
          <w:lang w:eastAsia="zh-CN"/>
        </w:rPr>
        <w:t>D.记过处分</w:t>
      </w:r>
    </w:p>
    <w:p w:rsidR="00F70562" w:rsidRPr="00B22FA2" w:rsidRDefault="00F70562">
      <w:pPr>
        <w:rPr>
          <w:rFonts w:ascii="宋体" w:eastAsia="宋体" w:hAnsi="宋体"/>
          <w:lang w:eastAsia="zh-CN"/>
        </w:rPr>
      </w:pPr>
    </w:p>
    <w:p w:rsidR="00F70562" w:rsidRPr="00B22FA2" w:rsidRDefault="00F70562">
      <w:pPr>
        <w:rPr>
          <w:rFonts w:ascii="宋体" w:eastAsia="宋体" w:hAnsi="宋体"/>
          <w:lang w:eastAsia="zh-CN"/>
        </w:rPr>
      </w:pPr>
    </w:p>
    <w:p w:rsidR="00F70562" w:rsidRPr="00B22FA2" w:rsidRDefault="00F70562">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26.《党章》规定，对党员的纪律处分，必须经过</w:t>
      </w:r>
      <w:r w:rsidR="005461AC" w:rsidRPr="00B22FA2">
        <w:rPr>
          <w:rFonts w:ascii="宋体" w:eastAsia="宋体" w:hAnsi="宋体"/>
          <w:lang w:eastAsia="zh-CN"/>
        </w:rPr>
        <w:t>（</w:t>
      </w:r>
      <w:r w:rsidR="00BC2C2D">
        <w:rPr>
          <w:rFonts w:ascii="宋体" w:eastAsia="宋体" w:hAnsi="宋体"/>
          <w:lang w:eastAsia="zh-CN"/>
        </w:rPr>
        <w:t>A</w:t>
      </w:r>
      <w:r w:rsidR="005461AC" w:rsidRPr="00B22FA2">
        <w:rPr>
          <w:rFonts w:ascii="宋体" w:eastAsia="宋体" w:hAnsi="宋体"/>
          <w:lang w:eastAsia="zh-CN"/>
        </w:rPr>
        <w:t>）</w:t>
      </w:r>
      <w:r w:rsidRPr="00B22FA2">
        <w:rPr>
          <w:rFonts w:ascii="宋体" w:eastAsia="宋体" w:hAnsi="宋体"/>
          <w:lang w:eastAsia="zh-CN"/>
        </w:rPr>
        <w:t>讨</w:t>
      </w:r>
    </w:p>
    <w:p w:rsidR="00957CC8" w:rsidRPr="00B22FA2" w:rsidRDefault="0038314F">
      <w:pPr>
        <w:rPr>
          <w:rFonts w:ascii="宋体" w:eastAsia="宋体" w:hAnsi="宋体"/>
          <w:lang w:eastAsia="zh-CN"/>
        </w:rPr>
      </w:pPr>
      <w:r w:rsidRPr="00B22FA2">
        <w:rPr>
          <w:rFonts w:ascii="宋体" w:eastAsia="宋体" w:hAnsi="宋体"/>
          <w:lang w:eastAsia="zh-CN"/>
        </w:rPr>
        <w:t>论决定，报党的基层委员会批准。</w:t>
      </w:r>
    </w:p>
    <w:p w:rsidR="007C79E0" w:rsidRDefault="0038314F">
      <w:pPr>
        <w:rPr>
          <w:rFonts w:ascii="宋体" w:eastAsia="宋体" w:hAnsi="宋体"/>
          <w:lang w:eastAsia="zh-CN"/>
        </w:rPr>
      </w:pPr>
      <w:r w:rsidRPr="00B22FA2">
        <w:rPr>
          <w:rFonts w:ascii="宋体" w:eastAsia="宋体" w:hAnsi="宋体"/>
          <w:lang w:eastAsia="zh-CN"/>
        </w:rPr>
        <w:t>A.支部大会</w:t>
      </w:r>
    </w:p>
    <w:p w:rsidR="00796586" w:rsidRDefault="0038314F">
      <w:pPr>
        <w:rPr>
          <w:rFonts w:ascii="宋体" w:eastAsia="宋体" w:hAnsi="宋体"/>
          <w:lang w:eastAsia="zh-CN"/>
        </w:rPr>
      </w:pPr>
      <w:r w:rsidRPr="00B22FA2">
        <w:rPr>
          <w:rFonts w:ascii="宋体" w:eastAsia="宋体" w:hAnsi="宋体"/>
          <w:lang w:eastAsia="zh-CN"/>
        </w:rPr>
        <w:t>B.党支部</w:t>
      </w:r>
    </w:p>
    <w:p w:rsidR="007C79E0" w:rsidRDefault="0038314F">
      <w:pPr>
        <w:rPr>
          <w:rFonts w:ascii="宋体" w:eastAsia="宋体" w:hAnsi="宋体"/>
          <w:lang w:eastAsia="zh-CN"/>
        </w:rPr>
      </w:pPr>
      <w:r w:rsidRPr="00B22FA2">
        <w:rPr>
          <w:rFonts w:ascii="宋体" w:eastAsia="宋体" w:hAnsi="宋体"/>
          <w:lang w:eastAsia="zh-CN"/>
        </w:rPr>
        <w:t>C.党总支</w:t>
      </w:r>
    </w:p>
    <w:p w:rsidR="00A07A29" w:rsidRPr="00B22FA2" w:rsidRDefault="0038314F">
      <w:pPr>
        <w:rPr>
          <w:rFonts w:ascii="宋体" w:eastAsia="宋体" w:hAnsi="宋体"/>
          <w:lang w:eastAsia="zh-CN"/>
        </w:rPr>
      </w:pPr>
      <w:r w:rsidRPr="00B22FA2">
        <w:rPr>
          <w:rFonts w:ascii="宋体" w:eastAsia="宋体" w:hAnsi="宋体"/>
          <w:lang w:eastAsia="zh-CN"/>
        </w:rPr>
        <w:t>D.党的基层组织</w:t>
      </w:r>
    </w:p>
    <w:p w:rsidR="009E2609" w:rsidRPr="00B22FA2" w:rsidRDefault="009E2609">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27.《党章》规定，严重触犯刑律的地方各级委员会员、候补委员，由</w:t>
      </w:r>
      <w:r w:rsidR="005461AC" w:rsidRPr="00B22FA2">
        <w:rPr>
          <w:rFonts w:ascii="宋体" w:eastAsia="宋体" w:hAnsi="宋体"/>
          <w:lang w:eastAsia="zh-CN"/>
        </w:rPr>
        <w:t>（</w:t>
      </w:r>
      <w:r w:rsidR="00BC2C2D">
        <w:rPr>
          <w:rFonts w:ascii="宋体" w:eastAsia="宋体" w:hAnsi="宋体"/>
          <w:lang w:eastAsia="zh-CN"/>
        </w:rPr>
        <w:t>D</w:t>
      </w:r>
      <w:r w:rsidR="005461AC" w:rsidRPr="00B22FA2">
        <w:rPr>
          <w:rFonts w:ascii="宋体" w:eastAsia="宋体" w:hAnsi="宋体"/>
          <w:lang w:eastAsia="zh-CN"/>
        </w:rPr>
        <w:t>）</w:t>
      </w:r>
      <w:r w:rsidRPr="00B22FA2">
        <w:rPr>
          <w:rFonts w:ascii="宋体" w:eastAsia="宋体" w:hAnsi="宋体"/>
          <w:lang w:eastAsia="zh-CN"/>
        </w:rPr>
        <w:t>决定开除其党籍。</w:t>
      </w:r>
    </w:p>
    <w:p w:rsidR="005820CB" w:rsidRDefault="0038314F">
      <w:pPr>
        <w:rPr>
          <w:rFonts w:ascii="宋体" w:eastAsia="宋体" w:hAnsi="宋体"/>
          <w:lang w:eastAsia="zh-CN"/>
        </w:rPr>
      </w:pPr>
      <w:r w:rsidRPr="00B22FA2">
        <w:rPr>
          <w:rFonts w:ascii="宋体" w:eastAsia="宋体" w:hAnsi="宋体"/>
          <w:lang w:eastAsia="zh-CN"/>
        </w:rPr>
        <w:lastRenderedPageBreak/>
        <w:t>A.中央政治局</w:t>
      </w:r>
    </w:p>
    <w:p w:rsidR="00796586" w:rsidRDefault="0038314F">
      <w:pPr>
        <w:rPr>
          <w:rFonts w:ascii="宋体" w:eastAsia="宋体" w:hAnsi="宋体"/>
          <w:lang w:eastAsia="zh-CN"/>
        </w:rPr>
      </w:pPr>
      <w:r w:rsidRPr="00B22FA2">
        <w:rPr>
          <w:rFonts w:ascii="宋体" w:eastAsia="宋体" w:hAnsi="宋体"/>
          <w:lang w:eastAsia="zh-CN"/>
        </w:rPr>
        <w:t>B.同级的纪律检查委员会</w:t>
      </w:r>
    </w:p>
    <w:p w:rsidR="005820CB" w:rsidRDefault="0038314F">
      <w:pPr>
        <w:rPr>
          <w:rFonts w:ascii="宋体" w:eastAsia="宋体" w:hAnsi="宋体"/>
          <w:lang w:eastAsia="zh-CN"/>
        </w:rPr>
      </w:pPr>
      <w:r w:rsidRPr="00B22FA2">
        <w:rPr>
          <w:rFonts w:ascii="宋体" w:eastAsia="宋体" w:hAnsi="宋体"/>
          <w:lang w:eastAsia="zh-CN"/>
        </w:rPr>
        <w:t>C.上级纪律检查委员会</w:t>
      </w:r>
    </w:p>
    <w:p w:rsidR="00A07A29" w:rsidRPr="00B22FA2" w:rsidRDefault="0038314F">
      <w:pPr>
        <w:rPr>
          <w:rFonts w:ascii="宋体" w:eastAsia="宋体" w:hAnsi="宋体"/>
          <w:lang w:eastAsia="zh-CN"/>
        </w:rPr>
      </w:pPr>
      <w:r w:rsidRPr="00B22FA2">
        <w:rPr>
          <w:rFonts w:ascii="宋体" w:eastAsia="宋体" w:hAnsi="宋体"/>
          <w:lang w:eastAsia="zh-CN"/>
        </w:rPr>
        <w:t>D.同级委员会常务委员会</w:t>
      </w:r>
    </w:p>
    <w:p w:rsidR="003B502C" w:rsidRPr="00B22FA2" w:rsidRDefault="003B502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28.《党章》规定，</w:t>
      </w:r>
      <w:r w:rsidR="005461AC" w:rsidRPr="00B22FA2">
        <w:rPr>
          <w:rFonts w:ascii="宋体" w:eastAsia="宋体" w:hAnsi="宋体"/>
          <w:lang w:eastAsia="zh-CN"/>
        </w:rPr>
        <w:t>（</w:t>
      </w:r>
      <w:r w:rsidR="00BC2C2D">
        <w:rPr>
          <w:rFonts w:ascii="宋体" w:eastAsia="宋体" w:hAnsi="宋体"/>
          <w:lang w:eastAsia="zh-CN"/>
        </w:rPr>
        <w:t>B</w:t>
      </w:r>
      <w:r w:rsidR="005461AC" w:rsidRPr="00B22FA2">
        <w:rPr>
          <w:rFonts w:ascii="宋体" w:eastAsia="宋体" w:hAnsi="宋体"/>
          <w:lang w:eastAsia="zh-CN"/>
        </w:rPr>
        <w:t>）</w:t>
      </w:r>
      <w:r w:rsidRPr="00B22FA2">
        <w:rPr>
          <w:rFonts w:ascii="宋体" w:eastAsia="宋体" w:hAnsi="宋体"/>
          <w:lang w:eastAsia="zh-CN"/>
        </w:rPr>
        <w:t>是中国共产党领导的先进青年的群众组织，是广大青年在实践中学习中国特色社会主义和共产主义的学校，是党的助手和后备军。</w:t>
      </w:r>
    </w:p>
    <w:p w:rsidR="00796586" w:rsidRDefault="0038314F">
      <w:pPr>
        <w:rPr>
          <w:rFonts w:ascii="宋体" w:eastAsia="宋体" w:hAnsi="宋体"/>
          <w:lang w:eastAsia="zh-CN"/>
        </w:rPr>
      </w:pPr>
      <w:r w:rsidRPr="00B22FA2">
        <w:rPr>
          <w:rFonts w:ascii="宋体" w:eastAsia="宋体" w:hAnsi="宋体"/>
          <w:lang w:eastAsia="zh-CN"/>
        </w:rPr>
        <w:t>A.少先队B.中国共产主义青年团</w:t>
      </w:r>
    </w:p>
    <w:p w:rsidR="00A07A29" w:rsidRPr="00B22FA2" w:rsidRDefault="0038314F">
      <w:pPr>
        <w:rPr>
          <w:rFonts w:ascii="宋体" w:eastAsia="宋体" w:hAnsi="宋体"/>
          <w:lang w:eastAsia="zh-CN"/>
        </w:rPr>
      </w:pPr>
      <w:r w:rsidRPr="00B22FA2">
        <w:rPr>
          <w:rFonts w:ascii="宋体" w:eastAsia="宋体" w:hAnsi="宋体"/>
          <w:lang w:eastAsia="zh-CN"/>
        </w:rPr>
        <w:t>C.妇联D.工会</w:t>
      </w:r>
    </w:p>
    <w:p w:rsidR="003B502C" w:rsidRPr="00B22FA2" w:rsidRDefault="003B502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29.《党章》规定，中国共产党的党徽为镰刀和</w:t>
      </w:r>
      <w:r w:rsidR="005461AC" w:rsidRPr="00B22FA2">
        <w:rPr>
          <w:rFonts w:ascii="宋体" w:eastAsia="宋体" w:hAnsi="宋体"/>
          <w:lang w:eastAsia="zh-CN"/>
        </w:rPr>
        <w:t>（</w:t>
      </w:r>
      <w:r w:rsidR="00BC2C2D">
        <w:rPr>
          <w:rFonts w:ascii="宋体" w:eastAsia="宋体" w:hAnsi="宋体"/>
          <w:lang w:eastAsia="zh-CN"/>
        </w:rPr>
        <w:t>C</w:t>
      </w:r>
      <w:r w:rsidR="005461AC" w:rsidRPr="00B22FA2">
        <w:rPr>
          <w:rFonts w:ascii="宋体" w:eastAsia="宋体" w:hAnsi="宋体"/>
          <w:lang w:eastAsia="zh-CN"/>
        </w:rPr>
        <w:t>）</w:t>
      </w:r>
      <w:r w:rsidRPr="00B22FA2">
        <w:rPr>
          <w:rFonts w:ascii="宋体" w:eastAsia="宋体" w:hAnsi="宋体"/>
          <w:lang w:eastAsia="zh-CN"/>
        </w:rPr>
        <w:t>组成的图案。</w:t>
      </w:r>
    </w:p>
    <w:p w:rsidR="00A07A29" w:rsidRPr="00B22FA2" w:rsidRDefault="0038314F">
      <w:pPr>
        <w:rPr>
          <w:rFonts w:ascii="宋体" w:eastAsia="宋体" w:hAnsi="宋体"/>
          <w:lang w:eastAsia="zh-CN"/>
        </w:rPr>
      </w:pPr>
      <w:r w:rsidRPr="00B22FA2">
        <w:rPr>
          <w:rFonts w:ascii="宋体" w:eastAsia="宋体" w:hAnsi="宋体"/>
          <w:lang w:eastAsia="zh-CN"/>
        </w:rPr>
        <w:t>A.斧头B.榔头C.锤头D.钢叉</w:t>
      </w:r>
    </w:p>
    <w:p w:rsidR="003B502C" w:rsidRPr="00B22FA2" w:rsidRDefault="003B502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30.《党章》规定，中国共产党在领导社会主义事业中，必须坚持以</w:t>
      </w:r>
      <w:r w:rsidR="00EC08F5" w:rsidRPr="00B22FA2">
        <w:rPr>
          <w:rFonts w:ascii="宋体" w:eastAsia="宋体" w:hAnsi="宋体"/>
          <w:lang w:eastAsia="zh-CN"/>
        </w:rPr>
        <w:t>（</w:t>
      </w:r>
      <w:r w:rsidR="00BC2C2D">
        <w:rPr>
          <w:rFonts w:ascii="宋体" w:eastAsia="宋体" w:hAnsi="宋体"/>
          <w:lang w:eastAsia="zh-CN"/>
        </w:rPr>
        <w:t>C</w:t>
      </w:r>
      <w:r w:rsidR="00EC08F5" w:rsidRPr="00B22FA2">
        <w:rPr>
          <w:rFonts w:ascii="宋体" w:eastAsia="宋体" w:hAnsi="宋体"/>
          <w:lang w:eastAsia="zh-CN"/>
        </w:rPr>
        <w:t>）</w:t>
      </w:r>
      <w:r w:rsidRPr="00B22FA2">
        <w:rPr>
          <w:rFonts w:ascii="宋体" w:eastAsia="宋体" w:hAnsi="宋体"/>
          <w:lang w:eastAsia="zh-CN"/>
        </w:rPr>
        <w:t>为中心，其他各项工作都服从和服务于这个中心。</w:t>
      </w:r>
    </w:p>
    <w:p w:rsidR="00796586" w:rsidRDefault="0038314F">
      <w:pPr>
        <w:rPr>
          <w:rFonts w:ascii="宋体" w:eastAsia="宋体" w:hAnsi="宋体"/>
          <w:lang w:eastAsia="zh-CN"/>
        </w:rPr>
      </w:pPr>
      <w:r w:rsidRPr="00B22FA2">
        <w:rPr>
          <w:rFonts w:ascii="宋体" w:eastAsia="宋体" w:hAnsi="宋体"/>
          <w:lang w:eastAsia="zh-CN"/>
        </w:rPr>
        <w:t>A.改革开放B.作风建设</w:t>
      </w:r>
    </w:p>
    <w:p w:rsidR="00A07A29" w:rsidRPr="00B22FA2" w:rsidRDefault="0038314F">
      <w:pPr>
        <w:rPr>
          <w:rFonts w:ascii="宋体" w:eastAsia="宋体" w:hAnsi="宋体"/>
          <w:lang w:eastAsia="zh-CN"/>
        </w:rPr>
      </w:pPr>
      <w:r w:rsidRPr="00B22FA2">
        <w:rPr>
          <w:rFonts w:ascii="宋体" w:eastAsia="宋体" w:hAnsi="宋体"/>
          <w:lang w:eastAsia="zh-CN"/>
        </w:rPr>
        <w:t>C.经济建设D.组织建设</w:t>
      </w:r>
    </w:p>
    <w:p w:rsidR="003B502C" w:rsidRPr="00B22FA2" w:rsidRDefault="003B502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31.《党章》规定，中国共产党维护和发展</w:t>
      </w:r>
      <w:r w:rsidR="00EC08F5" w:rsidRPr="00B22FA2">
        <w:rPr>
          <w:rFonts w:ascii="宋体" w:eastAsia="宋体" w:hAnsi="宋体"/>
          <w:lang w:eastAsia="zh-CN"/>
        </w:rPr>
        <w:t>（</w:t>
      </w:r>
      <w:r w:rsidR="00BC2C2D">
        <w:rPr>
          <w:rFonts w:ascii="宋体" w:eastAsia="宋体" w:hAnsi="宋体"/>
          <w:lang w:eastAsia="zh-CN"/>
        </w:rPr>
        <w:t>A</w:t>
      </w:r>
      <w:r w:rsidR="00EC08F5" w:rsidRPr="00B22FA2">
        <w:rPr>
          <w:rFonts w:ascii="宋体" w:eastAsia="宋体" w:hAnsi="宋体"/>
          <w:lang w:eastAsia="zh-CN"/>
        </w:rPr>
        <w:t>）</w:t>
      </w:r>
      <w:r w:rsidRPr="00B22FA2">
        <w:rPr>
          <w:rFonts w:ascii="宋体" w:eastAsia="宋体" w:hAnsi="宋体"/>
          <w:lang w:eastAsia="zh-CN"/>
        </w:rPr>
        <w:t>的社会主义民族关系。</w:t>
      </w:r>
    </w:p>
    <w:p w:rsidR="00796586" w:rsidRDefault="0038314F">
      <w:pPr>
        <w:rPr>
          <w:rFonts w:ascii="宋体" w:eastAsia="宋体" w:hAnsi="宋体"/>
          <w:lang w:eastAsia="zh-CN"/>
        </w:rPr>
      </w:pPr>
      <w:r w:rsidRPr="00B22FA2">
        <w:rPr>
          <w:rFonts w:ascii="宋体" w:eastAsia="宋体" w:hAnsi="宋体"/>
          <w:lang w:eastAsia="zh-CN"/>
        </w:rPr>
        <w:t>A.平等团结互助和谐B.平等友爱互助团结</w:t>
      </w:r>
    </w:p>
    <w:p w:rsidR="00A07A29" w:rsidRPr="00B22FA2" w:rsidRDefault="0038314F">
      <w:pPr>
        <w:rPr>
          <w:rFonts w:ascii="宋体" w:eastAsia="宋体" w:hAnsi="宋体"/>
          <w:lang w:eastAsia="zh-CN"/>
        </w:rPr>
      </w:pPr>
      <w:r w:rsidRPr="00B22FA2">
        <w:rPr>
          <w:rFonts w:ascii="宋体" w:eastAsia="宋体" w:hAnsi="宋体"/>
          <w:lang w:eastAsia="zh-CN"/>
        </w:rPr>
        <w:t>C.互帮互助团结友爱D.团结友爱互帮互助</w:t>
      </w:r>
    </w:p>
    <w:p w:rsidR="003B502C" w:rsidRPr="00B22FA2" w:rsidRDefault="003B502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32.《党章》规定，中国共产党党员是中国</w:t>
      </w:r>
      <w:r w:rsidR="00A53F53" w:rsidRPr="00B22FA2">
        <w:rPr>
          <w:rFonts w:ascii="宋体" w:eastAsia="宋体" w:hAnsi="宋体"/>
          <w:lang w:eastAsia="zh-CN"/>
        </w:rPr>
        <w:t>（</w:t>
      </w:r>
      <w:r w:rsidR="00BC2C2D">
        <w:rPr>
          <w:rFonts w:ascii="宋体" w:eastAsia="宋体" w:hAnsi="宋体"/>
          <w:lang w:eastAsia="zh-CN"/>
        </w:rPr>
        <w:t>B</w:t>
      </w:r>
      <w:r w:rsidR="00A53F53" w:rsidRPr="00B22FA2">
        <w:rPr>
          <w:rFonts w:ascii="宋体" w:eastAsia="宋体" w:hAnsi="宋体"/>
          <w:lang w:eastAsia="zh-CN"/>
        </w:rPr>
        <w:t>）</w:t>
      </w:r>
      <w:r w:rsidRPr="00B22FA2">
        <w:rPr>
          <w:rFonts w:ascii="宋体" w:eastAsia="宋体" w:hAnsi="宋体"/>
          <w:lang w:eastAsia="zh-CN"/>
        </w:rPr>
        <w:t>的有共产主义觉悟的先锋战士。</w:t>
      </w:r>
    </w:p>
    <w:p w:rsidR="00796586" w:rsidRDefault="0038314F">
      <w:pPr>
        <w:rPr>
          <w:rFonts w:ascii="宋体" w:eastAsia="宋体" w:hAnsi="宋体"/>
          <w:lang w:eastAsia="zh-CN"/>
        </w:rPr>
      </w:pPr>
      <w:r w:rsidRPr="00B22FA2">
        <w:rPr>
          <w:rFonts w:ascii="宋体" w:eastAsia="宋体" w:hAnsi="宋体"/>
          <w:lang w:eastAsia="zh-CN"/>
        </w:rPr>
        <w:t>A.农民阶级B.工人阶级</w:t>
      </w:r>
    </w:p>
    <w:p w:rsidR="00A07A29" w:rsidRPr="00B22FA2" w:rsidRDefault="0038314F">
      <w:pPr>
        <w:rPr>
          <w:rFonts w:ascii="宋体" w:eastAsia="宋体" w:hAnsi="宋体"/>
          <w:lang w:eastAsia="zh-CN"/>
        </w:rPr>
      </w:pPr>
      <w:r w:rsidRPr="00B22FA2">
        <w:rPr>
          <w:rFonts w:ascii="宋体" w:eastAsia="宋体" w:hAnsi="宋体"/>
          <w:lang w:eastAsia="zh-CN"/>
        </w:rPr>
        <w:t>C.工人阶级和农民阶级D.人民</w:t>
      </w:r>
    </w:p>
    <w:p w:rsidR="003B502C" w:rsidRPr="00B22FA2" w:rsidRDefault="003B502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33.《党章》规定，预备党员的</w:t>
      </w:r>
      <w:r w:rsidR="00E835DF" w:rsidRPr="00B22FA2">
        <w:rPr>
          <w:rFonts w:ascii="宋体" w:eastAsia="宋体" w:hAnsi="宋体"/>
          <w:lang w:eastAsia="zh-CN"/>
        </w:rPr>
        <w:t>（</w:t>
      </w:r>
      <w:r w:rsidR="00BC2C2D">
        <w:rPr>
          <w:rFonts w:ascii="宋体" w:eastAsia="宋体" w:hAnsi="宋体"/>
          <w:lang w:eastAsia="zh-CN"/>
        </w:rPr>
        <w:t>C</w:t>
      </w:r>
      <w:r w:rsidR="00E835DF" w:rsidRPr="00B22FA2">
        <w:rPr>
          <w:rFonts w:ascii="宋体" w:eastAsia="宋体" w:hAnsi="宋体"/>
          <w:lang w:eastAsia="zh-CN"/>
        </w:rPr>
        <w:t>）</w:t>
      </w:r>
      <w:r w:rsidRPr="00B22FA2">
        <w:rPr>
          <w:rFonts w:ascii="宋体" w:eastAsia="宋体" w:hAnsi="宋体"/>
          <w:lang w:eastAsia="zh-CN"/>
        </w:rPr>
        <w:t>同正式党员一样。</w:t>
      </w:r>
    </w:p>
    <w:p w:rsidR="006A4F1E" w:rsidRPr="00B22FA2" w:rsidRDefault="0038314F">
      <w:pPr>
        <w:rPr>
          <w:rFonts w:ascii="宋体" w:eastAsia="宋体" w:hAnsi="宋体"/>
          <w:lang w:eastAsia="zh-CN"/>
        </w:rPr>
      </w:pPr>
      <w:r w:rsidRPr="00B22FA2">
        <w:rPr>
          <w:rFonts w:ascii="宋体" w:eastAsia="宋体" w:hAnsi="宋体"/>
          <w:lang w:eastAsia="zh-CN"/>
        </w:rPr>
        <w:t>A.权利B.权利和义务C.义务D.责任</w:t>
      </w:r>
    </w:p>
    <w:p w:rsidR="003B502C" w:rsidRPr="00B22FA2" w:rsidRDefault="003B502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34.《党章》规定，中国共产党员必须履行的义务有</w:t>
      </w:r>
      <w:r w:rsidR="00E835DF" w:rsidRPr="00B22FA2">
        <w:rPr>
          <w:rFonts w:ascii="宋体" w:eastAsia="宋体" w:hAnsi="宋体"/>
          <w:lang w:eastAsia="zh-CN"/>
        </w:rPr>
        <w:t>（</w:t>
      </w:r>
      <w:r w:rsidR="00BC2C2D">
        <w:rPr>
          <w:rFonts w:ascii="宋体" w:eastAsia="宋体" w:hAnsi="宋体"/>
          <w:lang w:eastAsia="zh-CN"/>
        </w:rPr>
        <w:t>B</w:t>
      </w:r>
      <w:r w:rsidR="00E835DF" w:rsidRPr="00B22FA2">
        <w:rPr>
          <w:rFonts w:ascii="宋体" w:eastAsia="宋体" w:hAnsi="宋体"/>
          <w:lang w:eastAsia="zh-CN"/>
        </w:rPr>
        <w:t>）</w:t>
      </w:r>
      <w:r w:rsidRPr="00B22FA2">
        <w:rPr>
          <w:rFonts w:ascii="宋体" w:eastAsia="宋体" w:hAnsi="宋体"/>
          <w:lang w:eastAsia="zh-CN"/>
        </w:rPr>
        <w:t>条。</w:t>
      </w:r>
    </w:p>
    <w:p w:rsidR="006A4F1E" w:rsidRPr="00B22FA2" w:rsidRDefault="0038314F">
      <w:pPr>
        <w:rPr>
          <w:rFonts w:ascii="宋体" w:eastAsia="宋体" w:hAnsi="宋体"/>
          <w:lang w:eastAsia="zh-CN"/>
        </w:rPr>
      </w:pPr>
      <w:r w:rsidRPr="00B22FA2">
        <w:rPr>
          <w:rFonts w:ascii="宋体" w:eastAsia="宋体" w:hAnsi="宋体"/>
          <w:lang w:eastAsia="zh-CN"/>
        </w:rPr>
        <w:t>A.6B.8C.10D.12</w:t>
      </w:r>
    </w:p>
    <w:p w:rsidR="003B502C" w:rsidRPr="00B22FA2" w:rsidRDefault="003B502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35.《党章》规定，选举产生党的各级代表大会的代表和委员，采取</w:t>
      </w:r>
      <w:r w:rsidR="008775B7" w:rsidRPr="00B22FA2">
        <w:rPr>
          <w:rFonts w:ascii="宋体" w:eastAsia="宋体" w:hAnsi="宋体"/>
          <w:lang w:eastAsia="zh-CN"/>
        </w:rPr>
        <w:t>（</w:t>
      </w:r>
      <w:r w:rsidR="00BC2C2D">
        <w:rPr>
          <w:rFonts w:ascii="宋体" w:eastAsia="宋体" w:hAnsi="宋体"/>
          <w:lang w:eastAsia="zh-CN"/>
        </w:rPr>
        <w:t>B</w:t>
      </w:r>
      <w:r w:rsidR="008775B7" w:rsidRPr="00B22FA2">
        <w:rPr>
          <w:rFonts w:ascii="宋体" w:eastAsia="宋体" w:hAnsi="宋体"/>
          <w:lang w:eastAsia="zh-CN"/>
        </w:rPr>
        <w:t>）</w:t>
      </w:r>
      <w:r w:rsidRPr="00B22FA2">
        <w:rPr>
          <w:rFonts w:ascii="宋体" w:eastAsia="宋体" w:hAnsi="宋体"/>
          <w:lang w:eastAsia="zh-CN"/>
        </w:rPr>
        <w:t>的方式。</w:t>
      </w:r>
    </w:p>
    <w:p w:rsidR="00796586" w:rsidRDefault="00657F59">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举手表决B.无记名投票</w:t>
      </w:r>
    </w:p>
    <w:p w:rsidR="006A4F1E" w:rsidRPr="00B22FA2" w:rsidRDefault="0038314F">
      <w:pPr>
        <w:rPr>
          <w:rFonts w:ascii="宋体" w:eastAsia="宋体" w:hAnsi="宋体"/>
          <w:lang w:eastAsia="zh-CN"/>
        </w:rPr>
      </w:pPr>
      <w:r w:rsidRPr="00B22FA2">
        <w:rPr>
          <w:rFonts w:ascii="宋体" w:eastAsia="宋体" w:hAnsi="宋体"/>
          <w:lang w:eastAsia="zh-CN"/>
        </w:rPr>
        <w:t>B.鼓掌通过D.实名投票</w:t>
      </w:r>
    </w:p>
    <w:p w:rsidR="003B502C" w:rsidRPr="00B22FA2" w:rsidRDefault="003B502C">
      <w:pPr>
        <w:rPr>
          <w:rFonts w:ascii="宋体" w:eastAsia="宋体" w:hAnsi="宋体"/>
          <w:lang w:eastAsia="zh-CN"/>
        </w:rPr>
      </w:pPr>
    </w:p>
    <w:p w:rsidR="003B502C" w:rsidRPr="00B22FA2" w:rsidRDefault="003B502C">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36.《党章》规定，党的中央和地方各级委员会</w:t>
      </w:r>
      <w:proofErr w:type="gramStart"/>
      <w:r w:rsidRPr="00B22FA2">
        <w:rPr>
          <w:rFonts w:ascii="宋体" w:eastAsia="宋体" w:hAnsi="宋体"/>
          <w:lang w:eastAsia="zh-CN"/>
        </w:rPr>
        <w:t>在必时召集</w:t>
      </w:r>
      <w:proofErr w:type="gramEnd"/>
      <w:r w:rsidRPr="00B22FA2">
        <w:rPr>
          <w:rFonts w:ascii="宋体" w:eastAsia="宋体" w:hAnsi="宋体"/>
          <w:lang w:eastAsia="zh-CN"/>
        </w:rPr>
        <w:t>代表会议，代表会议代表的名额和产生办法，由</w:t>
      </w:r>
      <w:r w:rsidR="00657F59" w:rsidRPr="00B22FA2">
        <w:rPr>
          <w:rFonts w:ascii="宋体" w:eastAsia="宋体" w:hAnsi="宋体"/>
          <w:lang w:eastAsia="zh-CN"/>
        </w:rPr>
        <w:t>（</w:t>
      </w:r>
      <w:r w:rsidR="00BC2C2D">
        <w:rPr>
          <w:rFonts w:ascii="宋体" w:eastAsia="宋体" w:hAnsi="宋体"/>
          <w:lang w:eastAsia="zh-CN"/>
        </w:rPr>
        <w:t>A</w:t>
      </w:r>
      <w:r w:rsidR="00657F59" w:rsidRPr="00B22FA2">
        <w:rPr>
          <w:rFonts w:ascii="宋体" w:eastAsia="宋体" w:hAnsi="宋体"/>
          <w:lang w:eastAsia="zh-CN"/>
        </w:rPr>
        <w:t>）</w:t>
      </w:r>
      <w:r w:rsidRPr="00B22FA2">
        <w:rPr>
          <w:rFonts w:ascii="宋体" w:eastAsia="宋体" w:hAnsi="宋体"/>
          <w:lang w:eastAsia="zh-CN"/>
        </w:rPr>
        <w:t>决定。</w:t>
      </w:r>
    </w:p>
    <w:p w:rsidR="00796586" w:rsidRDefault="0038314F">
      <w:pPr>
        <w:rPr>
          <w:rFonts w:ascii="宋体" w:eastAsia="宋体" w:hAnsi="宋体"/>
          <w:lang w:eastAsia="zh-CN"/>
        </w:rPr>
      </w:pPr>
      <w:r w:rsidRPr="00B22FA2">
        <w:rPr>
          <w:rFonts w:ascii="宋体" w:eastAsia="宋体" w:hAnsi="宋体"/>
          <w:lang w:eastAsia="zh-CN"/>
        </w:rPr>
        <w:t>A.召集代表会议的委员会B.地方各级委员会</w:t>
      </w:r>
    </w:p>
    <w:p w:rsidR="00957CC8" w:rsidRPr="00B22FA2" w:rsidRDefault="0038314F">
      <w:pPr>
        <w:rPr>
          <w:rFonts w:ascii="宋体" w:eastAsia="宋体" w:hAnsi="宋体"/>
          <w:lang w:eastAsia="zh-CN"/>
        </w:rPr>
      </w:pPr>
      <w:r w:rsidRPr="00B22FA2">
        <w:rPr>
          <w:rFonts w:ascii="宋体" w:eastAsia="宋体" w:hAnsi="宋体"/>
          <w:lang w:eastAsia="zh-CN"/>
        </w:rPr>
        <w:t>C.中央委员会D.全体党员</w:t>
      </w:r>
    </w:p>
    <w:p w:rsidR="00A96C93" w:rsidRPr="00B22FA2" w:rsidRDefault="00A96C93">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37.党的历史上第一部《党章》是党的</w:t>
      </w:r>
      <w:r w:rsidR="007D28A7" w:rsidRPr="00B22FA2">
        <w:rPr>
          <w:rFonts w:ascii="宋体" w:eastAsia="宋体" w:hAnsi="宋体"/>
          <w:lang w:eastAsia="zh-CN"/>
        </w:rPr>
        <w:t>（</w:t>
      </w:r>
      <w:r w:rsidR="00BC2C2D">
        <w:rPr>
          <w:rFonts w:ascii="宋体" w:eastAsia="宋体" w:hAnsi="宋体"/>
          <w:lang w:eastAsia="zh-CN"/>
        </w:rPr>
        <w:t>B</w:t>
      </w:r>
      <w:r w:rsidR="007D28A7" w:rsidRPr="00B22FA2">
        <w:rPr>
          <w:rFonts w:ascii="宋体" w:eastAsia="宋体" w:hAnsi="宋体"/>
          <w:lang w:eastAsia="zh-CN"/>
        </w:rPr>
        <w:t>）</w:t>
      </w:r>
      <w:r w:rsidRPr="00B22FA2">
        <w:rPr>
          <w:rFonts w:ascii="宋体" w:eastAsia="宋体" w:hAnsi="宋体"/>
          <w:lang w:eastAsia="zh-CN"/>
        </w:rPr>
        <w:t>通过的。</w:t>
      </w:r>
    </w:p>
    <w:p w:rsidR="00A96C93" w:rsidRPr="00B22FA2" w:rsidRDefault="0038314F">
      <w:pPr>
        <w:rPr>
          <w:rFonts w:ascii="宋体" w:eastAsia="宋体" w:hAnsi="宋体"/>
          <w:lang w:eastAsia="zh-CN"/>
        </w:rPr>
      </w:pPr>
      <w:r w:rsidRPr="00B22FA2">
        <w:rPr>
          <w:rFonts w:ascii="宋体" w:eastAsia="宋体" w:hAnsi="宋体"/>
          <w:lang w:eastAsia="zh-CN"/>
        </w:rPr>
        <w:t>A.一大B.二大C.三大D.四大</w:t>
      </w:r>
    </w:p>
    <w:p w:rsidR="003B502C" w:rsidRPr="00B22FA2" w:rsidRDefault="003B502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38.《党章》规定，中国共产党要领导全国各族人民现社会主义现代化的宏伟目标，必须紧密围绕党的基</w:t>
      </w:r>
      <w:r w:rsidR="00A96C93" w:rsidRPr="00B22FA2">
        <w:rPr>
          <w:rFonts w:ascii="宋体" w:eastAsia="宋体" w:hAnsi="宋体" w:hint="eastAsia"/>
          <w:lang w:eastAsia="zh-CN"/>
        </w:rPr>
        <w:t>本</w:t>
      </w:r>
      <w:r w:rsidRPr="00B22FA2">
        <w:rPr>
          <w:rFonts w:ascii="宋体" w:eastAsia="宋体" w:hAnsi="宋体"/>
          <w:lang w:eastAsia="zh-CN"/>
        </w:rPr>
        <w:t>线，坚持党要管党、全面从严治党，加强党的长期执政能力建设、</w:t>
      </w:r>
      <w:r w:rsidR="00213310" w:rsidRPr="00B22FA2">
        <w:rPr>
          <w:rFonts w:ascii="宋体" w:eastAsia="宋体" w:hAnsi="宋体"/>
          <w:lang w:eastAsia="zh-CN"/>
        </w:rPr>
        <w:t>（</w:t>
      </w:r>
      <w:r w:rsidR="00BC2C2D">
        <w:rPr>
          <w:rFonts w:ascii="宋体" w:eastAsia="宋体" w:hAnsi="宋体"/>
          <w:lang w:eastAsia="zh-CN"/>
        </w:rPr>
        <w:t>A</w:t>
      </w:r>
      <w:r w:rsidR="00213310" w:rsidRPr="00B22FA2">
        <w:rPr>
          <w:rFonts w:ascii="宋体" w:eastAsia="宋体" w:hAnsi="宋体"/>
          <w:lang w:eastAsia="zh-CN"/>
        </w:rPr>
        <w:t>）</w:t>
      </w:r>
      <w:r w:rsidRPr="00B22FA2">
        <w:rPr>
          <w:rFonts w:ascii="宋体" w:eastAsia="宋体" w:hAnsi="宋体"/>
          <w:lang w:eastAsia="zh-CN"/>
        </w:rPr>
        <w:t>建设。</w:t>
      </w:r>
    </w:p>
    <w:p w:rsidR="00796586" w:rsidRDefault="0038314F">
      <w:pPr>
        <w:rPr>
          <w:rFonts w:ascii="宋体" w:eastAsia="宋体" w:hAnsi="宋体"/>
          <w:lang w:eastAsia="zh-CN"/>
        </w:rPr>
      </w:pPr>
      <w:r w:rsidRPr="00B22FA2">
        <w:rPr>
          <w:rFonts w:ascii="宋体" w:eastAsia="宋体" w:hAnsi="宋体"/>
          <w:lang w:eastAsia="zh-CN"/>
        </w:rPr>
        <w:t>A.先进性和纯洁性B.作风建设</w:t>
      </w:r>
    </w:p>
    <w:p w:rsidR="00FE7F84" w:rsidRPr="00B22FA2" w:rsidRDefault="0038314F">
      <w:pPr>
        <w:rPr>
          <w:rFonts w:ascii="宋体" w:eastAsia="宋体" w:hAnsi="宋体"/>
          <w:lang w:eastAsia="zh-CN"/>
        </w:rPr>
      </w:pPr>
      <w:r w:rsidRPr="00B22FA2">
        <w:rPr>
          <w:rFonts w:ascii="宋体" w:eastAsia="宋体" w:hAnsi="宋体"/>
          <w:lang w:eastAsia="zh-CN"/>
        </w:rPr>
        <w:t>C.组织建设D.先进性和创新性</w:t>
      </w:r>
    </w:p>
    <w:p w:rsidR="0019072C" w:rsidRPr="00B22FA2" w:rsidRDefault="0019072C">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lastRenderedPageBreak/>
        <w:t>39.《党章》规定，党的总支部委员会和支部委员会由</w:t>
      </w:r>
      <w:r w:rsidR="00D65C88" w:rsidRPr="00B22FA2">
        <w:rPr>
          <w:rFonts w:ascii="宋体" w:eastAsia="宋体" w:hAnsi="宋体"/>
          <w:lang w:eastAsia="zh-CN"/>
        </w:rPr>
        <w:t>（</w:t>
      </w:r>
      <w:r w:rsidR="00BC2C2D">
        <w:rPr>
          <w:rFonts w:ascii="宋体" w:eastAsia="宋体" w:hAnsi="宋体"/>
          <w:lang w:eastAsia="zh-CN"/>
        </w:rPr>
        <w:t>A</w:t>
      </w:r>
      <w:r w:rsidR="00D65C88" w:rsidRPr="00B22FA2">
        <w:rPr>
          <w:rFonts w:ascii="宋体" w:eastAsia="宋体" w:hAnsi="宋体"/>
          <w:lang w:eastAsia="zh-CN"/>
        </w:rPr>
        <w:t>）</w:t>
      </w:r>
      <w:r w:rsidRPr="00B22FA2">
        <w:rPr>
          <w:rFonts w:ascii="宋体" w:eastAsia="宋体" w:hAnsi="宋体"/>
          <w:lang w:eastAsia="zh-CN"/>
        </w:rPr>
        <w:t>选举产生。</w:t>
      </w:r>
    </w:p>
    <w:p w:rsidR="00796586" w:rsidRDefault="0038314F">
      <w:pPr>
        <w:rPr>
          <w:rFonts w:ascii="宋体" w:eastAsia="宋体" w:hAnsi="宋体"/>
          <w:lang w:eastAsia="zh-CN"/>
        </w:rPr>
      </w:pPr>
      <w:r w:rsidRPr="00B22FA2">
        <w:rPr>
          <w:rFonts w:ascii="宋体" w:eastAsia="宋体" w:hAnsi="宋体"/>
          <w:lang w:eastAsia="zh-CN"/>
        </w:rPr>
        <w:t>A.党员大会B.代表大会</w:t>
      </w:r>
    </w:p>
    <w:p w:rsidR="00FE7F84" w:rsidRPr="00B22FA2" w:rsidRDefault="0038314F">
      <w:pPr>
        <w:rPr>
          <w:rFonts w:ascii="宋体" w:eastAsia="宋体" w:hAnsi="宋体"/>
          <w:lang w:eastAsia="zh-CN"/>
        </w:rPr>
      </w:pPr>
      <w:r w:rsidRPr="00B22FA2">
        <w:rPr>
          <w:rFonts w:ascii="宋体" w:eastAsia="宋体" w:hAnsi="宋体"/>
          <w:lang w:eastAsia="zh-CN"/>
        </w:rPr>
        <w:t>C.党支部会议D.党小组会</w:t>
      </w:r>
    </w:p>
    <w:p w:rsidR="0019072C" w:rsidRPr="00B22FA2" w:rsidRDefault="0019072C">
      <w:pPr>
        <w:rPr>
          <w:rFonts w:ascii="宋体" w:eastAsia="宋体" w:hAnsi="宋体"/>
          <w:lang w:eastAsia="zh-CN"/>
        </w:rPr>
      </w:pPr>
    </w:p>
    <w:p w:rsidR="0019072C" w:rsidRPr="00B22FA2" w:rsidRDefault="0019072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40.《党章》规定，党的基层委员会每届任期</w:t>
      </w:r>
      <w:r w:rsidR="00115744" w:rsidRPr="00B22FA2">
        <w:rPr>
          <w:rFonts w:ascii="宋体" w:eastAsia="宋体" w:hAnsi="宋体"/>
          <w:lang w:eastAsia="zh-CN"/>
        </w:rPr>
        <w:t>（</w:t>
      </w:r>
      <w:r w:rsidR="00BC2C2D">
        <w:rPr>
          <w:rFonts w:ascii="宋体" w:eastAsia="宋体" w:hAnsi="宋体"/>
          <w:lang w:eastAsia="zh-CN"/>
        </w:rPr>
        <w:t>A</w:t>
      </w:r>
      <w:r w:rsidR="00115744" w:rsidRPr="00B22FA2">
        <w:rPr>
          <w:rFonts w:ascii="宋体" w:eastAsia="宋体" w:hAnsi="宋体"/>
          <w:lang w:eastAsia="zh-CN"/>
        </w:rPr>
        <w:t>）</w:t>
      </w:r>
      <w:r w:rsidRPr="00B22FA2">
        <w:rPr>
          <w:rFonts w:ascii="宋体" w:eastAsia="宋体" w:hAnsi="宋体"/>
          <w:lang w:eastAsia="zh-CN"/>
        </w:rPr>
        <w:t>，总支部委员会、支部委员会每届任期。</w:t>
      </w:r>
    </w:p>
    <w:p w:rsidR="00796586" w:rsidRDefault="0038314F">
      <w:pPr>
        <w:rPr>
          <w:rFonts w:ascii="宋体" w:eastAsia="宋体" w:hAnsi="宋体"/>
          <w:lang w:eastAsia="zh-CN"/>
        </w:rPr>
      </w:pPr>
      <w:r w:rsidRPr="00B22FA2">
        <w:rPr>
          <w:rFonts w:ascii="宋体" w:eastAsia="宋体" w:hAnsi="宋体"/>
          <w:lang w:eastAsia="zh-CN"/>
        </w:rPr>
        <w:t>A.三年至五年；两年或三年</w:t>
      </w:r>
    </w:p>
    <w:p w:rsidR="00796586" w:rsidRDefault="0038314F">
      <w:pPr>
        <w:rPr>
          <w:rFonts w:ascii="宋体" w:eastAsia="宋体" w:hAnsi="宋体"/>
          <w:lang w:eastAsia="zh-CN"/>
        </w:rPr>
      </w:pPr>
      <w:r w:rsidRPr="00B22FA2">
        <w:rPr>
          <w:rFonts w:ascii="宋体" w:eastAsia="宋体" w:hAnsi="宋体"/>
          <w:lang w:eastAsia="zh-CN"/>
        </w:rPr>
        <w:t>B.三年；两年</w:t>
      </w:r>
    </w:p>
    <w:p w:rsidR="00796586" w:rsidRDefault="0038314F">
      <w:pPr>
        <w:rPr>
          <w:rFonts w:ascii="宋体" w:eastAsia="宋体" w:hAnsi="宋体"/>
          <w:lang w:eastAsia="zh-CN"/>
        </w:rPr>
      </w:pPr>
      <w:r w:rsidRPr="00B22FA2">
        <w:rPr>
          <w:rFonts w:ascii="宋体" w:eastAsia="宋体" w:hAnsi="宋体"/>
          <w:lang w:eastAsia="zh-CN"/>
        </w:rPr>
        <w:t>C.三年至五年；三年</w:t>
      </w:r>
    </w:p>
    <w:p w:rsidR="00FE7F84" w:rsidRPr="00B22FA2" w:rsidRDefault="0038314F">
      <w:pPr>
        <w:rPr>
          <w:rFonts w:ascii="宋体" w:eastAsia="宋体" w:hAnsi="宋体"/>
          <w:lang w:eastAsia="zh-CN"/>
        </w:rPr>
      </w:pPr>
      <w:r w:rsidRPr="00B22FA2">
        <w:rPr>
          <w:rFonts w:ascii="宋体" w:eastAsia="宋体" w:hAnsi="宋体"/>
          <w:lang w:eastAsia="zh-CN"/>
        </w:rPr>
        <w:t>D.五年；三年</w:t>
      </w:r>
    </w:p>
    <w:p w:rsidR="0019072C" w:rsidRPr="00B22FA2" w:rsidRDefault="0019072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41.《党章》总纲指出，各项工作都要把有利于发展</w:t>
      </w:r>
      <w:r w:rsidR="004D2E53">
        <w:rPr>
          <w:rFonts w:ascii="宋体" w:eastAsia="宋体" w:hAnsi="宋体" w:hint="eastAsia"/>
          <w:lang w:eastAsia="zh-CN"/>
        </w:rPr>
        <w:t>社</w:t>
      </w:r>
      <w:r w:rsidRPr="00B22FA2">
        <w:rPr>
          <w:rFonts w:ascii="宋体" w:eastAsia="宋体" w:hAnsi="宋体"/>
          <w:lang w:eastAsia="zh-CN"/>
        </w:rPr>
        <w:t>会主义社会的生产力，有利于增强社会主义国家的综</w:t>
      </w:r>
      <w:r w:rsidR="004D2E53">
        <w:rPr>
          <w:rFonts w:ascii="宋体" w:eastAsia="宋体" w:hAnsi="宋体" w:hint="eastAsia"/>
          <w:lang w:eastAsia="zh-CN"/>
        </w:rPr>
        <w:t>合</w:t>
      </w:r>
      <w:r w:rsidRPr="00B22FA2">
        <w:rPr>
          <w:rFonts w:ascii="宋体" w:eastAsia="宋体" w:hAnsi="宋体"/>
          <w:lang w:eastAsia="zh-CN"/>
        </w:rPr>
        <w:t>力，有利于提高人民的生活水平，作为总的</w:t>
      </w:r>
      <w:r w:rsidR="00AA67C2" w:rsidRPr="00B22FA2">
        <w:rPr>
          <w:rFonts w:ascii="宋体" w:eastAsia="宋体" w:hAnsi="宋体"/>
          <w:lang w:eastAsia="zh-CN"/>
        </w:rPr>
        <w:t>（B）</w:t>
      </w:r>
    </w:p>
    <w:p w:rsidR="00FE7F84" w:rsidRPr="00B22FA2" w:rsidRDefault="0038314F">
      <w:pPr>
        <w:rPr>
          <w:rFonts w:ascii="宋体" w:eastAsia="宋体" w:hAnsi="宋体"/>
          <w:lang w:eastAsia="zh-CN"/>
        </w:rPr>
      </w:pPr>
      <w:r w:rsidRPr="00B22FA2">
        <w:rPr>
          <w:rFonts w:ascii="宋体" w:eastAsia="宋体" w:hAnsi="宋体"/>
          <w:lang w:eastAsia="zh-CN"/>
        </w:rPr>
        <w:t>A.出发点</w:t>
      </w:r>
      <w:r w:rsidR="00C8305A">
        <w:rPr>
          <w:rFonts w:ascii="宋体" w:eastAsia="宋体" w:hAnsi="宋体" w:hint="eastAsia"/>
          <w:lang w:eastAsia="zh-CN"/>
        </w:rPr>
        <w:t xml:space="preserve"> </w:t>
      </w:r>
      <w:r w:rsidRPr="00B22FA2">
        <w:rPr>
          <w:rFonts w:ascii="宋体" w:eastAsia="宋体" w:hAnsi="宋体"/>
          <w:lang w:eastAsia="zh-CN"/>
        </w:rPr>
        <w:t>B.出发点和检验标准</w:t>
      </w:r>
      <w:r w:rsidR="00C8305A">
        <w:rPr>
          <w:rFonts w:ascii="宋体" w:eastAsia="宋体" w:hAnsi="宋体" w:hint="eastAsia"/>
          <w:lang w:eastAsia="zh-CN"/>
        </w:rPr>
        <w:t xml:space="preserve"> </w:t>
      </w:r>
      <w:r w:rsidRPr="00B22FA2">
        <w:rPr>
          <w:rFonts w:ascii="宋体" w:eastAsia="宋体" w:hAnsi="宋体"/>
          <w:lang w:eastAsia="zh-CN"/>
        </w:rPr>
        <w:t>C.检验标准</w:t>
      </w:r>
      <w:r w:rsidR="00C8305A">
        <w:rPr>
          <w:rFonts w:ascii="宋体" w:eastAsia="宋体" w:hAnsi="宋体" w:hint="eastAsia"/>
          <w:lang w:eastAsia="zh-CN"/>
        </w:rPr>
        <w:t xml:space="preserve"> </w:t>
      </w:r>
      <w:r w:rsidRPr="00B22FA2">
        <w:rPr>
          <w:rFonts w:ascii="宋体" w:eastAsia="宋体" w:hAnsi="宋体"/>
          <w:lang w:eastAsia="zh-CN"/>
        </w:rPr>
        <w:t>D.依据</w:t>
      </w:r>
    </w:p>
    <w:p w:rsidR="003008C8" w:rsidRPr="00B22FA2" w:rsidRDefault="003008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42.《党章》规定，党员除了享有表决权、选举权和选举权以外，还有权要求罢免或撤换什么样的干部？</w:t>
      </w:r>
      <w:r w:rsidR="006761F2">
        <w:rPr>
          <w:rFonts w:ascii="宋体" w:eastAsia="宋体" w:hAnsi="宋体" w:hint="eastAsia"/>
          <w:lang w:eastAsia="zh-CN"/>
        </w:rPr>
        <w:t>选择</w:t>
      </w:r>
      <w:r w:rsidRPr="00B22FA2">
        <w:rPr>
          <w:rFonts w:ascii="宋体" w:eastAsia="宋体" w:hAnsi="宋体"/>
          <w:lang w:eastAsia="zh-CN"/>
        </w:rPr>
        <w:t>（C）</w:t>
      </w:r>
    </w:p>
    <w:p w:rsidR="00796586" w:rsidRDefault="0038314F">
      <w:pPr>
        <w:rPr>
          <w:rFonts w:ascii="宋体" w:eastAsia="宋体" w:hAnsi="宋体"/>
          <w:lang w:eastAsia="zh-CN"/>
        </w:rPr>
      </w:pPr>
      <w:r w:rsidRPr="00B22FA2">
        <w:rPr>
          <w:rFonts w:ascii="宋体" w:eastAsia="宋体" w:hAnsi="宋体"/>
          <w:lang w:eastAsia="zh-CN"/>
        </w:rPr>
        <w:t>A.不合格干部B.违纪违法干部</w:t>
      </w:r>
    </w:p>
    <w:p w:rsidR="00FE7F84" w:rsidRPr="00B22FA2" w:rsidRDefault="0038314F">
      <w:pPr>
        <w:rPr>
          <w:rFonts w:ascii="宋体" w:eastAsia="宋体" w:hAnsi="宋体"/>
          <w:lang w:eastAsia="zh-CN"/>
        </w:rPr>
      </w:pPr>
      <w:r w:rsidRPr="00B22FA2">
        <w:rPr>
          <w:rFonts w:ascii="宋体" w:eastAsia="宋体" w:hAnsi="宋体"/>
          <w:lang w:eastAsia="zh-CN"/>
        </w:rPr>
        <w:t>C.不称职干部D.不优秀干部</w:t>
      </w:r>
    </w:p>
    <w:p w:rsidR="00CF43C9" w:rsidRPr="00B22FA2" w:rsidRDefault="00CF43C9">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43.《党章》指出，发展更加广泛、更加充分、更加健全的人民民主，切实保障人民管理国家事务和社会事务、管理</w:t>
      </w:r>
      <w:r w:rsidR="00644469" w:rsidRPr="00B22FA2">
        <w:rPr>
          <w:rFonts w:ascii="宋体" w:eastAsia="宋体" w:hAnsi="宋体"/>
          <w:lang w:eastAsia="zh-CN"/>
        </w:rPr>
        <w:t>（</w:t>
      </w:r>
      <w:r w:rsidR="00BC2C2D">
        <w:rPr>
          <w:rFonts w:ascii="宋体" w:eastAsia="宋体" w:hAnsi="宋体"/>
          <w:lang w:eastAsia="zh-CN"/>
        </w:rPr>
        <w:t>D</w:t>
      </w:r>
      <w:r w:rsidR="00644469" w:rsidRPr="00B22FA2">
        <w:rPr>
          <w:rFonts w:ascii="宋体" w:eastAsia="宋体" w:hAnsi="宋体"/>
          <w:lang w:eastAsia="zh-CN"/>
        </w:rPr>
        <w:t>）</w:t>
      </w:r>
      <w:r w:rsidRPr="00B22FA2">
        <w:rPr>
          <w:rFonts w:ascii="宋体" w:eastAsia="宋体" w:hAnsi="宋体"/>
          <w:lang w:eastAsia="zh-CN"/>
        </w:rPr>
        <w:t>的权利。</w:t>
      </w:r>
    </w:p>
    <w:p w:rsidR="00796586" w:rsidRDefault="0038314F">
      <w:pPr>
        <w:rPr>
          <w:rFonts w:ascii="宋体" w:eastAsia="宋体" w:hAnsi="宋体"/>
          <w:lang w:eastAsia="zh-CN"/>
        </w:rPr>
      </w:pPr>
      <w:r w:rsidRPr="00B22FA2">
        <w:rPr>
          <w:rFonts w:ascii="宋体" w:eastAsia="宋体" w:hAnsi="宋体"/>
          <w:lang w:eastAsia="zh-CN"/>
        </w:rPr>
        <w:t>A.经济事业B.文化事业</w:t>
      </w:r>
    </w:p>
    <w:p w:rsidR="00FE7F84" w:rsidRPr="00B22FA2" w:rsidRDefault="0038314F">
      <w:pPr>
        <w:rPr>
          <w:rFonts w:ascii="宋体" w:eastAsia="宋体" w:hAnsi="宋体"/>
          <w:lang w:eastAsia="zh-CN"/>
        </w:rPr>
      </w:pPr>
      <w:r w:rsidRPr="00B22FA2">
        <w:rPr>
          <w:rFonts w:ascii="宋体" w:eastAsia="宋体" w:hAnsi="宋体"/>
          <w:lang w:eastAsia="zh-CN"/>
        </w:rPr>
        <w:t>C.公共事务D.经济和文化事业</w:t>
      </w:r>
    </w:p>
    <w:p w:rsidR="00CF43C9" w:rsidRPr="00B22FA2" w:rsidRDefault="00CF43C9">
      <w:pPr>
        <w:rPr>
          <w:rFonts w:ascii="宋体" w:eastAsia="宋体" w:hAnsi="宋体"/>
          <w:lang w:eastAsia="zh-CN"/>
        </w:rPr>
      </w:pPr>
    </w:p>
    <w:p w:rsidR="00CF43C9" w:rsidRPr="00B22FA2" w:rsidRDefault="00CF43C9">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44.《党章》指出，坚持</w:t>
      </w:r>
      <w:r w:rsidR="00D507DD" w:rsidRPr="00B22FA2">
        <w:rPr>
          <w:rFonts w:ascii="宋体" w:eastAsia="宋体" w:hAnsi="宋体"/>
          <w:lang w:eastAsia="zh-CN"/>
        </w:rPr>
        <w:t>（</w:t>
      </w:r>
      <w:r w:rsidR="00BC2C2D">
        <w:rPr>
          <w:rFonts w:ascii="宋体" w:eastAsia="宋体" w:hAnsi="宋体"/>
          <w:lang w:eastAsia="zh-CN"/>
        </w:rPr>
        <w:t>B</w:t>
      </w:r>
      <w:r w:rsidR="00D507DD" w:rsidRPr="00B22FA2">
        <w:rPr>
          <w:rFonts w:ascii="宋体" w:eastAsia="宋体" w:hAnsi="宋体"/>
          <w:lang w:eastAsia="zh-CN"/>
        </w:rPr>
        <w:t>）</w:t>
      </w:r>
      <w:r w:rsidRPr="00B22FA2">
        <w:rPr>
          <w:rFonts w:ascii="宋体" w:eastAsia="宋体" w:hAnsi="宋体"/>
          <w:lang w:eastAsia="zh-CN"/>
        </w:rPr>
        <w:t>是我们的立国之本。</w:t>
      </w:r>
    </w:p>
    <w:p w:rsidR="00796586" w:rsidRDefault="0038314F">
      <w:pPr>
        <w:rPr>
          <w:rFonts w:ascii="宋体" w:eastAsia="宋体" w:hAnsi="宋体"/>
          <w:lang w:eastAsia="zh-CN"/>
        </w:rPr>
      </w:pPr>
      <w:r w:rsidRPr="00B22FA2">
        <w:rPr>
          <w:rFonts w:ascii="宋体" w:eastAsia="宋体" w:hAnsi="宋体"/>
          <w:lang w:eastAsia="zh-CN"/>
        </w:rPr>
        <w:t>A.改革开放</w:t>
      </w:r>
    </w:p>
    <w:p w:rsidR="00796586" w:rsidRDefault="0038314F">
      <w:pPr>
        <w:rPr>
          <w:rFonts w:ascii="宋体" w:eastAsia="宋体" w:hAnsi="宋体"/>
          <w:lang w:eastAsia="zh-CN"/>
        </w:rPr>
      </w:pPr>
      <w:r w:rsidRPr="00B22FA2">
        <w:rPr>
          <w:rFonts w:ascii="宋体" w:eastAsia="宋体" w:hAnsi="宋体"/>
          <w:lang w:eastAsia="zh-CN"/>
        </w:rPr>
        <w:t>B.四项基本原则</w:t>
      </w:r>
    </w:p>
    <w:p w:rsidR="00796586" w:rsidRDefault="0038314F">
      <w:pPr>
        <w:rPr>
          <w:rFonts w:ascii="宋体" w:eastAsia="宋体" w:hAnsi="宋体"/>
          <w:lang w:eastAsia="zh-CN"/>
        </w:rPr>
      </w:pPr>
      <w:r w:rsidRPr="00B22FA2">
        <w:rPr>
          <w:rFonts w:ascii="宋体" w:eastAsia="宋体" w:hAnsi="宋体"/>
          <w:lang w:eastAsia="zh-CN"/>
        </w:rPr>
        <w:t>C.社会主义</w:t>
      </w:r>
    </w:p>
    <w:p w:rsidR="00957CC8" w:rsidRPr="00B22FA2" w:rsidRDefault="0038314F">
      <w:pPr>
        <w:rPr>
          <w:rFonts w:ascii="宋体" w:eastAsia="宋体" w:hAnsi="宋体"/>
          <w:lang w:eastAsia="zh-CN"/>
        </w:rPr>
      </w:pPr>
      <w:r w:rsidRPr="00B22FA2">
        <w:rPr>
          <w:rFonts w:ascii="宋体" w:eastAsia="宋体" w:hAnsi="宋体"/>
          <w:lang w:eastAsia="zh-CN"/>
        </w:rPr>
        <w:t>D.独立自主</w:t>
      </w:r>
    </w:p>
    <w:p w:rsidR="00FE7F84" w:rsidRPr="00B22FA2" w:rsidRDefault="00FE7F84">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45.《党章》指出，中国共产党维护和发展平等团结互助和谐的</w:t>
      </w:r>
      <w:r w:rsidR="00F97C94" w:rsidRPr="00B22FA2">
        <w:rPr>
          <w:rFonts w:ascii="宋体" w:eastAsia="宋体" w:hAnsi="宋体"/>
          <w:lang w:eastAsia="zh-CN"/>
        </w:rPr>
        <w:t>（</w:t>
      </w:r>
      <w:r w:rsidR="00BC2C2D">
        <w:rPr>
          <w:rFonts w:ascii="宋体" w:eastAsia="宋体" w:hAnsi="宋体"/>
          <w:lang w:eastAsia="zh-CN"/>
        </w:rPr>
        <w:t>B</w:t>
      </w:r>
      <w:r w:rsidR="00F97C94" w:rsidRPr="00B22FA2">
        <w:rPr>
          <w:rFonts w:ascii="宋体" w:eastAsia="宋体" w:hAnsi="宋体"/>
          <w:lang w:eastAsia="zh-CN"/>
        </w:rPr>
        <w:t>）</w:t>
      </w:r>
      <w:r w:rsidRPr="00B22FA2">
        <w:rPr>
          <w:rFonts w:ascii="宋体" w:eastAsia="宋体" w:hAnsi="宋体"/>
          <w:lang w:eastAsia="zh-CN"/>
        </w:rPr>
        <w:t>民族关系。</w:t>
      </w:r>
    </w:p>
    <w:p w:rsidR="00FE7F84" w:rsidRPr="00B22FA2" w:rsidRDefault="0038314F">
      <w:pPr>
        <w:rPr>
          <w:rFonts w:ascii="宋体" w:eastAsia="宋体" w:hAnsi="宋体"/>
          <w:lang w:eastAsia="zh-CN"/>
        </w:rPr>
      </w:pPr>
      <w:r w:rsidRPr="00B22FA2">
        <w:rPr>
          <w:rFonts w:ascii="宋体" w:eastAsia="宋体" w:hAnsi="宋体"/>
          <w:lang w:eastAsia="zh-CN"/>
        </w:rPr>
        <w:t>A.共产主义B.社会主义C.中国特色D.统一</w:t>
      </w:r>
    </w:p>
    <w:p w:rsidR="00A127E0" w:rsidRPr="00B22FA2" w:rsidRDefault="00A127E0">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46.《党章》指出，党员如果没有正当理由，连续6个月出现三种情况之一就被认为是自行脱党。一是不参加党的组织生活；二是</w:t>
      </w:r>
      <w:proofErr w:type="gramStart"/>
      <w:r w:rsidRPr="00B22FA2">
        <w:rPr>
          <w:rFonts w:ascii="宋体" w:eastAsia="宋体" w:hAnsi="宋体"/>
          <w:lang w:eastAsia="zh-CN"/>
        </w:rPr>
        <w:t>不</w:t>
      </w:r>
      <w:proofErr w:type="gramEnd"/>
      <w:r w:rsidRPr="00B22FA2">
        <w:rPr>
          <w:rFonts w:ascii="宋体" w:eastAsia="宋体" w:hAnsi="宋体"/>
          <w:lang w:eastAsia="zh-CN"/>
        </w:rPr>
        <w:t>交纳党费；三是</w:t>
      </w:r>
      <w:r w:rsidR="00EE110D" w:rsidRPr="00B22FA2">
        <w:rPr>
          <w:rFonts w:ascii="宋体" w:eastAsia="宋体" w:hAnsi="宋体"/>
          <w:lang w:eastAsia="zh-CN"/>
        </w:rPr>
        <w:t>（</w:t>
      </w:r>
      <w:r w:rsidR="00BC2C2D">
        <w:rPr>
          <w:rFonts w:ascii="宋体" w:eastAsia="宋体" w:hAnsi="宋体"/>
          <w:lang w:eastAsia="zh-CN"/>
        </w:rPr>
        <w:t>B</w:t>
      </w:r>
      <w:r w:rsidR="00EE110D" w:rsidRPr="00B22FA2">
        <w:rPr>
          <w:rFonts w:ascii="宋体" w:eastAsia="宋体" w:hAnsi="宋体"/>
          <w:lang w:eastAsia="zh-CN"/>
        </w:rPr>
        <w:t>）</w:t>
      </w:r>
      <w:r w:rsidRPr="00B22FA2">
        <w:rPr>
          <w:rFonts w:ascii="宋体" w:eastAsia="宋体" w:hAnsi="宋体"/>
          <w:lang w:eastAsia="zh-CN"/>
        </w:rPr>
        <w:t>。</w:t>
      </w:r>
    </w:p>
    <w:p w:rsidR="00796586" w:rsidRDefault="0038314F">
      <w:pPr>
        <w:rPr>
          <w:rFonts w:ascii="宋体" w:eastAsia="宋体" w:hAnsi="宋体"/>
          <w:lang w:eastAsia="zh-CN"/>
        </w:rPr>
      </w:pPr>
      <w:r w:rsidRPr="00B22FA2">
        <w:rPr>
          <w:rFonts w:ascii="宋体" w:eastAsia="宋体" w:hAnsi="宋体"/>
          <w:lang w:eastAsia="zh-CN"/>
        </w:rPr>
        <w:t>A.不执行党的政治纪律B.不做党所分配的工作</w:t>
      </w:r>
    </w:p>
    <w:p w:rsidR="00796586" w:rsidRDefault="0038314F">
      <w:pPr>
        <w:rPr>
          <w:rFonts w:ascii="宋体" w:eastAsia="宋体" w:hAnsi="宋体"/>
          <w:lang w:eastAsia="zh-CN"/>
        </w:rPr>
      </w:pPr>
      <w:r w:rsidRPr="00B22FA2">
        <w:rPr>
          <w:rFonts w:ascii="宋体" w:eastAsia="宋体" w:hAnsi="宋体"/>
          <w:lang w:eastAsia="zh-CN"/>
        </w:rPr>
        <w:t>C.</w:t>
      </w:r>
      <w:proofErr w:type="gramStart"/>
      <w:r w:rsidRPr="00B22FA2">
        <w:rPr>
          <w:rFonts w:ascii="宋体" w:eastAsia="宋体" w:hAnsi="宋体"/>
          <w:lang w:eastAsia="zh-CN"/>
        </w:rPr>
        <w:t>违法党</w:t>
      </w:r>
      <w:proofErr w:type="gramEnd"/>
      <w:r w:rsidRPr="00B22FA2">
        <w:rPr>
          <w:rFonts w:ascii="宋体" w:eastAsia="宋体" w:hAnsi="宋体"/>
          <w:lang w:eastAsia="zh-CN"/>
        </w:rPr>
        <w:t>的组织纪律D.违法纪律规定</w:t>
      </w:r>
    </w:p>
    <w:p w:rsidR="00666989" w:rsidRPr="00B22FA2" w:rsidRDefault="00666989">
      <w:pPr>
        <w:rPr>
          <w:rFonts w:ascii="宋体" w:eastAsia="宋体" w:hAnsi="宋体"/>
          <w:lang w:eastAsia="zh-CN"/>
        </w:rPr>
      </w:pPr>
    </w:p>
    <w:p w:rsidR="00666989" w:rsidRPr="00B22FA2" w:rsidRDefault="00666989">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47.《党章》要求，要促进</w:t>
      </w:r>
      <w:r w:rsidR="001D7B97" w:rsidRPr="00B22FA2">
        <w:rPr>
          <w:rFonts w:ascii="宋体" w:eastAsia="宋体" w:hAnsi="宋体"/>
          <w:lang w:eastAsia="zh-CN"/>
        </w:rPr>
        <w:t>（</w:t>
      </w:r>
      <w:r w:rsidR="00BC2C2D">
        <w:rPr>
          <w:rFonts w:ascii="宋体" w:eastAsia="宋体" w:hAnsi="宋体"/>
          <w:lang w:eastAsia="zh-CN"/>
        </w:rPr>
        <w:t>A</w:t>
      </w:r>
      <w:r w:rsidR="001D7B97" w:rsidRPr="00B22FA2">
        <w:rPr>
          <w:rFonts w:ascii="宋体" w:eastAsia="宋体" w:hAnsi="宋体"/>
          <w:lang w:eastAsia="zh-CN"/>
        </w:rPr>
        <w:t>）</w:t>
      </w:r>
      <w:r w:rsidRPr="00B22FA2">
        <w:rPr>
          <w:rFonts w:ascii="宋体" w:eastAsia="宋体" w:hAnsi="宋体"/>
          <w:lang w:eastAsia="zh-CN"/>
        </w:rPr>
        <w:t>同步发展，建设社会主义新农村，走中国特色新型工业化道路，建设创新型国家。</w:t>
      </w:r>
    </w:p>
    <w:p w:rsidR="00796586" w:rsidRDefault="0038314F">
      <w:pPr>
        <w:rPr>
          <w:rFonts w:ascii="宋体" w:eastAsia="宋体" w:hAnsi="宋体"/>
          <w:lang w:eastAsia="zh-CN"/>
        </w:rPr>
      </w:pPr>
      <w:r w:rsidRPr="00B22FA2">
        <w:rPr>
          <w:rFonts w:ascii="宋体" w:eastAsia="宋体" w:hAnsi="宋体"/>
          <w:lang w:eastAsia="zh-CN"/>
        </w:rPr>
        <w:t>A.工业化、信息化、城镇化、农业现代化</w:t>
      </w:r>
    </w:p>
    <w:p w:rsidR="00796586" w:rsidRDefault="0038314F">
      <w:pPr>
        <w:rPr>
          <w:rFonts w:ascii="宋体" w:eastAsia="宋体" w:hAnsi="宋体"/>
          <w:lang w:eastAsia="zh-CN"/>
        </w:rPr>
      </w:pPr>
      <w:r w:rsidRPr="00B22FA2">
        <w:rPr>
          <w:rFonts w:ascii="宋体" w:eastAsia="宋体" w:hAnsi="宋体"/>
          <w:lang w:eastAsia="zh-CN"/>
        </w:rPr>
        <w:t>B.新型工业化、信息化、新型城镇化、农业现代化</w:t>
      </w:r>
    </w:p>
    <w:p w:rsidR="00796586" w:rsidRDefault="0038314F">
      <w:pPr>
        <w:rPr>
          <w:rFonts w:ascii="宋体" w:eastAsia="宋体" w:hAnsi="宋体"/>
          <w:lang w:eastAsia="zh-CN"/>
        </w:rPr>
      </w:pPr>
      <w:r w:rsidRPr="00B22FA2">
        <w:rPr>
          <w:rFonts w:ascii="宋体" w:eastAsia="宋体" w:hAnsi="宋体"/>
          <w:lang w:eastAsia="zh-CN"/>
        </w:rPr>
        <w:t>C.新型工业化、新型信息化、新型城镇化、农业现代化</w:t>
      </w:r>
    </w:p>
    <w:p w:rsidR="009E6BC3" w:rsidRPr="00B22FA2" w:rsidRDefault="0038314F">
      <w:pPr>
        <w:rPr>
          <w:rFonts w:ascii="宋体" w:eastAsia="宋体" w:hAnsi="宋体"/>
          <w:lang w:eastAsia="zh-CN"/>
        </w:rPr>
      </w:pPr>
      <w:r w:rsidRPr="00B22FA2">
        <w:rPr>
          <w:rFonts w:ascii="宋体" w:eastAsia="宋体" w:hAnsi="宋体"/>
          <w:lang w:eastAsia="zh-CN"/>
        </w:rPr>
        <w:t>D.新型工业化、全面信息化、新型城镇化、农业现代化</w:t>
      </w:r>
    </w:p>
    <w:p w:rsidR="00796586" w:rsidRDefault="00796586">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48.党章规定，每个党员，不论职务高低，都必须编入党的一个支部、小组或</w:t>
      </w:r>
      <w:r w:rsidR="00516AE3" w:rsidRPr="00B22FA2">
        <w:rPr>
          <w:rFonts w:ascii="宋体" w:eastAsia="宋体" w:hAnsi="宋体"/>
          <w:lang w:eastAsia="zh-CN"/>
        </w:rPr>
        <w:t>（</w:t>
      </w:r>
      <w:r w:rsidR="00BC2C2D">
        <w:rPr>
          <w:rFonts w:ascii="宋体" w:eastAsia="宋体" w:hAnsi="宋体"/>
          <w:lang w:eastAsia="zh-CN"/>
        </w:rPr>
        <w:t>D</w:t>
      </w:r>
      <w:r w:rsidR="00516AE3" w:rsidRPr="00B22FA2">
        <w:rPr>
          <w:rFonts w:ascii="宋体" w:eastAsia="宋体" w:hAnsi="宋体"/>
          <w:lang w:eastAsia="zh-CN"/>
        </w:rPr>
        <w:t>）</w:t>
      </w:r>
      <w:r w:rsidRPr="00B22FA2">
        <w:rPr>
          <w:rFonts w:ascii="宋体" w:eastAsia="宋体" w:hAnsi="宋体"/>
          <w:lang w:eastAsia="zh-CN"/>
        </w:rPr>
        <w:t>，参加党的组织生活，接受党内外群众的监督。</w:t>
      </w:r>
    </w:p>
    <w:p w:rsidR="009E6BC3" w:rsidRPr="00B22FA2" w:rsidRDefault="0038314F">
      <w:pPr>
        <w:rPr>
          <w:rFonts w:ascii="宋体" w:eastAsia="宋体" w:hAnsi="宋体"/>
          <w:lang w:eastAsia="zh-CN"/>
        </w:rPr>
      </w:pPr>
      <w:r w:rsidRPr="00B22FA2">
        <w:rPr>
          <w:rFonts w:ascii="宋体" w:eastAsia="宋体" w:hAnsi="宋体"/>
          <w:lang w:eastAsia="zh-CN"/>
        </w:rPr>
        <w:t>A.相关组织B.组别C.特定机构D.其他特定组织</w:t>
      </w:r>
    </w:p>
    <w:p w:rsidR="00F376F4" w:rsidRPr="00B22FA2" w:rsidRDefault="00F376F4">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49.党章指出：坚持改革开放，是我们的强国之路。有改革开放，才能发展</w:t>
      </w:r>
      <w:r w:rsidR="007245F3" w:rsidRPr="007245F3">
        <w:rPr>
          <w:rFonts w:ascii="宋体" w:eastAsia="宋体" w:hAnsi="宋体"/>
          <w:lang w:eastAsia="zh-CN"/>
        </w:rPr>
        <w:t>____</w:t>
      </w:r>
      <w:r w:rsidRPr="00B22FA2">
        <w:rPr>
          <w:rFonts w:ascii="宋体" w:eastAsia="宋体" w:hAnsi="宋体"/>
          <w:lang w:eastAsia="zh-CN"/>
        </w:rPr>
        <w:t>、发展</w:t>
      </w:r>
      <w:r w:rsidR="007245F3" w:rsidRPr="007245F3">
        <w:rPr>
          <w:rFonts w:ascii="宋体" w:eastAsia="宋体" w:hAnsi="宋体"/>
          <w:lang w:eastAsia="zh-CN"/>
        </w:rPr>
        <w:t>____</w:t>
      </w:r>
      <w:r w:rsidRPr="00B22FA2">
        <w:rPr>
          <w:rFonts w:ascii="宋体" w:eastAsia="宋体" w:hAnsi="宋体"/>
          <w:lang w:eastAsia="zh-CN"/>
        </w:rPr>
        <w:t>、发展</w:t>
      </w:r>
      <w:r w:rsidR="007245F3">
        <w:rPr>
          <w:rFonts w:ascii="宋体" w:eastAsia="宋体" w:hAnsi="宋体" w:hint="eastAsia"/>
          <w:lang w:eastAsia="zh-CN"/>
        </w:rPr>
        <w:t>_</w:t>
      </w:r>
      <w:r w:rsidR="007245F3">
        <w:rPr>
          <w:rFonts w:ascii="宋体" w:eastAsia="宋体" w:hAnsi="宋体"/>
          <w:lang w:eastAsia="zh-CN"/>
        </w:rPr>
        <w:t>___</w:t>
      </w:r>
      <w:r w:rsidRPr="00B22FA2">
        <w:rPr>
          <w:rFonts w:ascii="宋体" w:eastAsia="宋体" w:hAnsi="宋体"/>
          <w:lang w:eastAsia="zh-CN"/>
        </w:rPr>
        <w:t>。</w:t>
      </w:r>
      <w:r w:rsidR="007245F3">
        <w:rPr>
          <w:rFonts w:ascii="宋体" w:eastAsia="宋体" w:hAnsi="宋体" w:hint="eastAsia"/>
          <w:lang w:eastAsia="zh-CN"/>
        </w:rPr>
        <w:t>选择</w:t>
      </w:r>
      <w:r w:rsidRPr="00B22FA2">
        <w:rPr>
          <w:rFonts w:ascii="宋体" w:eastAsia="宋体" w:hAnsi="宋体"/>
          <w:lang w:eastAsia="zh-CN"/>
        </w:rPr>
        <w:t>（</w:t>
      </w:r>
      <w:r w:rsidR="00BC2C2D">
        <w:rPr>
          <w:rFonts w:ascii="宋体" w:eastAsia="宋体" w:hAnsi="宋体"/>
          <w:lang w:eastAsia="zh-CN"/>
        </w:rPr>
        <w:t>B</w:t>
      </w:r>
      <w:r w:rsidRPr="00B22FA2">
        <w:rPr>
          <w:rFonts w:ascii="宋体" w:eastAsia="宋体" w:hAnsi="宋体"/>
          <w:lang w:eastAsia="zh-CN"/>
        </w:rPr>
        <w:t>）</w:t>
      </w:r>
    </w:p>
    <w:p w:rsidR="00796586" w:rsidRDefault="0038314F">
      <w:pPr>
        <w:rPr>
          <w:rFonts w:ascii="宋体" w:eastAsia="宋体" w:hAnsi="宋体"/>
          <w:lang w:eastAsia="zh-CN"/>
        </w:rPr>
      </w:pPr>
      <w:r w:rsidRPr="00B22FA2">
        <w:rPr>
          <w:rFonts w:ascii="宋体" w:eastAsia="宋体" w:hAnsi="宋体"/>
          <w:lang w:eastAsia="zh-CN"/>
        </w:rPr>
        <w:t>A.马克思主义；中国；社会主义</w:t>
      </w:r>
    </w:p>
    <w:p w:rsidR="00957CC8" w:rsidRPr="00B22FA2" w:rsidRDefault="0038314F">
      <w:pPr>
        <w:rPr>
          <w:rFonts w:ascii="宋体" w:eastAsia="宋体" w:hAnsi="宋体"/>
          <w:lang w:eastAsia="zh-CN"/>
        </w:rPr>
      </w:pPr>
      <w:r w:rsidRPr="00B22FA2">
        <w:rPr>
          <w:rFonts w:ascii="宋体" w:eastAsia="宋体" w:hAnsi="宋体"/>
          <w:lang w:eastAsia="zh-CN"/>
        </w:rPr>
        <w:t>B.中国；社会主义；马克思主义</w:t>
      </w:r>
    </w:p>
    <w:p w:rsidR="00796586" w:rsidRDefault="0038314F">
      <w:pPr>
        <w:rPr>
          <w:rFonts w:ascii="宋体" w:eastAsia="宋体" w:hAnsi="宋体"/>
          <w:lang w:eastAsia="zh-CN"/>
        </w:rPr>
      </w:pPr>
      <w:r w:rsidRPr="00B22FA2">
        <w:rPr>
          <w:rFonts w:ascii="宋体" w:eastAsia="宋体" w:hAnsi="宋体"/>
          <w:lang w:eastAsia="zh-CN"/>
        </w:rPr>
        <w:t>C.马克思主义；社会主义；中国</w:t>
      </w:r>
    </w:p>
    <w:p w:rsidR="009E6BC3" w:rsidRPr="00B22FA2" w:rsidRDefault="0038314F">
      <w:pPr>
        <w:rPr>
          <w:rFonts w:ascii="宋体" w:eastAsia="宋体" w:hAnsi="宋体"/>
          <w:lang w:eastAsia="zh-CN"/>
        </w:rPr>
      </w:pPr>
      <w:r w:rsidRPr="00B22FA2">
        <w:rPr>
          <w:rFonts w:ascii="宋体" w:eastAsia="宋体" w:hAnsi="宋体"/>
          <w:lang w:eastAsia="zh-CN"/>
        </w:rPr>
        <w:t>D.马克思主义；社会主义；市场经济</w:t>
      </w:r>
    </w:p>
    <w:p w:rsidR="00F376F4" w:rsidRPr="00B22FA2" w:rsidRDefault="00F376F4">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50.《党章》指出，党的思想路线是：</w:t>
      </w:r>
      <w:r w:rsidR="001400CC" w:rsidRPr="00B22FA2">
        <w:rPr>
          <w:rFonts w:ascii="宋体" w:eastAsia="宋体" w:hAnsi="宋体"/>
          <w:lang w:eastAsia="zh-CN"/>
        </w:rPr>
        <w:t>（</w:t>
      </w:r>
      <w:r w:rsidR="00BC2C2D">
        <w:rPr>
          <w:rFonts w:ascii="宋体" w:eastAsia="宋体" w:hAnsi="宋体"/>
          <w:lang w:eastAsia="zh-CN"/>
        </w:rPr>
        <w:t>A</w:t>
      </w:r>
      <w:r w:rsidR="001400CC" w:rsidRPr="00B22FA2">
        <w:rPr>
          <w:rFonts w:ascii="宋体" w:eastAsia="宋体" w:hAnsi="宋体"/>
          <w:lang w:eastAsia="zh-CN"/>
        </w:rPr>
        <w:t>）</w:t>
      </w:r>
      <w:r w:rsidRPr="00B22FA2">
        <w:rPr>
          <w:rFonts w:ascii="宋体" w:eastAsia="宋体" w:hAnsi="宋体"/>
          <w:lang w:eastAsia="zh-CN"/>
        </w:rPr>
        <w:t>。</w:t>
      </w:r>
    </w:p>
    <w:p w:rsidR="00CE56C8" w:rsidRDefault="0038314F">
      <w:pPr>
        <w:rPr>
          <w:rFonts w:ascii="宋体" w:eastAsia="宋体" w:hAnsi="宋体"/>
          <w:lang w:eastAsia="zh-CN"/>
        </w:rPr>
      </w:pPr>
      <w:r w:rsidRPr="00B22FA2">
        <w:rPr>
          <w:rFonts w:ascii="宋体" w:eastAsia="宋体" w:hAnsi="宋体"/>
          <w:lang w:eastAsia="zh-CN"/>
        </w:rPr>
        <w:t>A.一切从实际出发，理论联系实际，实事求是，在实践中检验真理和发展真理</w:t>
      </w:r>
    </w:p>
    <w:p w:rsidR="00CE56C8" w:rsidRDefault="0038314F">
      <w:pPr>
        <w:rPr>
          <w:rFonts w:ascii="宋体" w:eastAsia="宋体" w:hAnsi="宋体"/>
          <w:lang w:eastAsia="zh-CN"/>
        </w:rPr>
      </w:pPr>
      <w:r w:rsidRPr="00B22FA2">
        <w:rPr>
          <w:rFonts w:ascii="宋体" w:eastAsia="宋体" w:hAnsi="宋体"/>
          <w:lang w:eastAsia="zh-CN"/>
        </w:rPr>
        <w:t>B.坚持解放思想，实事求是，与时俱进，求真务实</w:t>
      </w:r>
    </w:p>
    <w:p w:rsidR="00957CC8" w:rsidRPr="00B22FA2" w:rsidRDefault="0038314F">
      <w:pPr>
        <w:rPr>
          <w:rFonts w:ascii="宋体" w:eastAsia="宋体" w:hAnsi="宋体"/>
          <w:lang w:eastAsia="zh-CN"/>
        </w:rPr>
      </w:pPr>
      <w:r w:rsidRPr="00B22FA2">
        <w:rPr>
          <w:rFonts w:ascii="宋体" w:eastAsia="宋体" w:hAnsi="宋体"/>
          <w:lang w:eastAsia="zh-CN"/>
        </w:rPr>
        <w:t>C.用中国特色社会主义伟大旗帜统一思想，统一行动，并且毫不动摇地长期坚持下去</w:t>
      </w:r>
    </w:p>
    <w:p w:rsidR="00957CC8" w:rsidRPr="00B22FA2" w:rsidRDefault="0038314F">
      <w:pPr>
        <w:rPr>
          <w:rFonts w:ascii="宋体" w:eastAsia="宋体" w:hAnsi="宋体"/>
          <w:lang w:eastAsia="zh-CN"/>
        </w:rPr>
      </w:pPr>
      <w:r w:rsidRPr="00B22FA2">
        <w:rPr>
          <w:rFonts w:ascii="宋体" w:eastAsia="宋体" w:hAnsi="宋体"/>
          <w:lang w:eastAsia="zh-CN"/>
        </w:rPr>
        <w:t>D.坚持用马列主义、毛泽东思想、邓小平理论、“三个代表”重要思想、科学发展观和习近平新时代中国特色社会主义党的基本路线方针政策指导我们的全部工作</w:t>
      </w:r>
    </w:p>
    <w:p w:rsidR="009E6BC3" w:rsidRPr="00B22FA2" w:rsidRDefault="009E6BC3">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51.《党章》指出，我们要从根本上改革束缚生产力发展的经济体制，坚持和完善</w:t>
      </w:r>
      <w:r w:rsidR="00AB4D32" w:rsidRPr="00B22FA2">
        <w:rPr>
          <w:rFonts w:ascii="宋体" w:eastAsia="宋体" w:hAnsi="宋体"/>
          <w:lang w:eastAsia="zh-CN"/>
        </w:rPr>
        <w:t>（</w:t>
      </w:r>
      <w:r w:rsidR="00BC2C2D">
        <w:rPr>
          <w:rFonts w:ascii="宋体" w:eastAsia="宋体" w:hAnsi="宋体"/>
          <w:lang w:eastAsia="zh-CN"/>
        </w:rPr>
        <w:t>A</w:t>
      </w:r>
      <w:r w:rsidR="00AB4D32" w:rsidRPr="00B22FA2">
        <w:rPr>
          <w:rFonts w:ascii="宋体" w:eastAsia="宋体" w:hAnsi="宋体"/>
          <w:lang w:eastAsia="zh-CN"/>
        </w:rPr>
        <w:t>）</w:t>
      </w:r>
      <w:r w:rsidRPr="00B22FA2">
        <w:rPr>
          <w:rFonts w:ascii="宋体" w:eastAsia="宋体" w:hAnsi="宋体"/>
          <w:lang w:eastAsia="zh-CN"/>
        </w:rPr>
        <w:t>体制。</w:t>
      </w:r>
    </w:p>
    <w:p w:rsidR="00796586" w:rsidRDefault="0038314F">
      <w:pPr>
        <w:rPr>
          <w:rFonts w:ascii="宋体" w:eastAsia="宋体" w:hAnsi="宋体"/>
          <w:lang w:eastAsia="zh-CN"/>
        </w:rPr>
      </w:pPr>
      <w:r w:rsidRPr="00B22FA2">
        <w:rPr>
          <w:rFonts w:ascii="宋体" w:eastAsia="宋体" w:hAnsi="宋体"/>
          <w:lang w:eastAsia="zh-CN"/>
        </w:rPr>
        <w:t>A.社会主义市场经济</w:t>
      </w:r>
    </w:p>
    <w:p w:rsidR="00796586" w:rsidRDefault="0038314F">
      <w:pPr>
        <w:rPr>
          <w:rFonts w:ascii="宋体" w:eastAsia="宋体" w:hAnsi="宋体"/>
          <w:lang w:eastAsia="zh-CN"/>
        </w:rPr>
      </w:pPr>
      <w:r w:rsidRPr="00B22FA2">
        <w:rPr>
          <w:rFonts w:ascii="宋体" w:eastAsia="宋体" w:hAnsi="宋体"/>
          <w:lang w:eastAsia="zh-CN"/>
        </w:rPr>
        <w:t>B.社会主义经济</w:t>
      </w:r>
    </w:p>
    <w:p w:rsidR="00796586" w:rsidRDefault="0038314F">
      <w:pPr>
        <w:rPr>
          <w:rFonts w:ascii="宋体" w:eastAsia="宋体" w:hAnsi="宋体"/>
          <w:lang w:eastAsia="zh-CN"/>
        </w:rPr>
      </w:pPr>
      <w:r w:rsidRPr="00B22FA2">
        <w:rPr>
          <w:rFonts w:ascii="宋体" w:eastAsia="宋体" w:hAnsi="宋体"/>
          <w:lang w:eastAsia="zh-CN"/>
        </w:rPr>
        <w:t>C.社会主义金融发展</w:t>
      </w:r>
    </w:p>
    <w:p w:rsidR="00957CC8" w:rsidRPr="00B22FA2" w:rsidRDefault="0038314F">
      <w:pPr>
        <w:rPr>
          <w:rFonts w:ascii="宋体" w:eastAsia="宋体" w:hAnsi="宋体"/>
          <w:lang w:eastAsia="zh-CN"/>
        </w:rPr>
      </w:pPr>
      <w:r w:rsidRPr="00B22FA2">
        <w:rPr>
          <w:rFonts w:ascii="宋体" w:eastAsia="宋体" w:hAnsi="宋体"/>
          <w:lang w:eastAsia="zh-CN"/>
        </w:rPr>
        <w:t>D.社会主义国有资产管理</w:t>
      </w:r>
    </w:p>
    <w:p w:rsidR="009E6BC3" w:rsidRPr="00B22FA2" w:rsidRDefault="009E6BC3">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52.《党章》规定，对于严重违犯党的纪律、本身又不能纠正的党组织，上一级党的委员会在查明核实后，应根据情节严重的程度，</w:t>
      </w:r>
      <w:proofErr w:type="gramStart"/>
      <w:r w:rsidRPr="00B22FA2">
        <w:rPr>
          <w:rFonts w:ascii="宋体" w:eastAsia="宋体" w:hAnsi="宋体"/>
          <w:lang w:eastAsia="zh-CN"/>
        </w:rPr>
        <w:t>作出</w:t>
      </w:r>
      <w:proofErr w:type="gramEnd"/>
      <w:r w:rsidRPr="00B22FA2">
        <w:rPr>
          <w:rFonts w:ascii="宋体" w:eastAsia="宋体" w:hAnsi="宋体"/>
          <w:lang w:eastAsia="zh-CN"/>
        </w:rPr>
        <w:t>什么样的决定，并报再上一级党的委员会审查批准，正式宣布执行？</w:t>
      </w:r>
      <w:r w:rsidR="008E4A16">
        <w:rPr>
          <w:rFonts w:ascii="宋体" w:eastAsia="宋体" w:hAnsi="宋体" w:hint="eastAsia"/>
          <w:lang w:eastAsia="zh-CN"/>
        </w:rPr>
        <w:t>选择</w:t>
      </w:r>
      <w:r w:rsidR="008E4A16" w:rsidRPr="00B22FA2">
        <w:rPr>
          <w:rFonts w:ascii="宋体" w:eastAsia="宋体" w:hAnsi="宋体"/>
          <w:lang w:eastAsia="zh-CN"/>
        </w:rPr>
        <w:t>（</w:t>
      </w:r>
      <w:r w:rsidR="00BC2C2D">
        <w:rPr>
          <w:rFonts w:ascii="宋体" w:eastAsia="宋体" w:hAnsi="宋体"/>
          <w:lang w:eastAsia="zh-CN"/>
        </w:rPr>
        <w:t>B</w:t>
      </w:r>
      <w:r w:rsidR="008E4A16" w:rsidRPr="00B22FA2">
        <w:rPr>
          <w:rFonts w:ascii="宋体" w:eastAsia="宋体" w:hAnsi="宋体"/>
          <w:lang w:eastAsia="zh-CN"/>
        </w:rPr>
        <w:t>）</w:t>
      </w:r>
      <w:r w:rsidRPr="00B22FA2">
        <w:rPr>
          <w:rFonts w:ascii="宋体" w:eastAsia="宋体" w:hAnsi="宋体"/>
          <w:lang w:eastAsia="zh-CN"/>
        </w:rPr>
        <w:t>。</w:t>
      </w:r>
    </w:p>
    <w:p w:rsidR="00796586" w:rsidRDefault="0038314F">
      <w:pPr>
        <w:rPr>
          <w:rFonts w:ascii="宋体" w:eastAsia="宋体" w:hAnsi="宋体"/>
          <w:lang w:eastAsia="zh-CN"/>
        </w:rPr>
      </w:pPr>
      <w:r w:rsidRPr="00B22FA2">
        <w:rPr>
          <w:rFonts w:ascii="宋体" w:eastAsia="宋体" w:hAnsi="宋体"/>
          <w:lang w:eastAsia="zh-CN"/>
        </w:rPr>
        <w:t>A.</w:t>
      </w:r>
      <w:proofErr w:type="gramStart"/>
      <w:r w:rsidRPr="00B22FA2">
        <w:rPr>
          <w:rFonts w:ascii="宋体" w:eastAsia="宋体" w:hAnsi="宋体"/>
          <w:lang w:eastAsia="zh-CN"/>
        </w:rPr>
        <w:t>作出</w:t>
      </w:r>
      <w:proofErr w:type="gramEnd"/>
      <w:r w:rsidRPr="00B22FA2">
        <w:rPr>
          <w:rFonts w:ascii="宋体" w:eastAsia="宋体" w:hAnsi="宋体"/>
          <w:lang w:eastAsia="zh-CN"/>
        </w:rPr>
        <w:t>予以解散的决定</w:t>
      </w:r>
    </w:p>
    <w:p w:rsidR="00957CC8" w:rsidRPr="00B22FA2" w:rsidRDefault="0038314F">
      <w:pPr>
        <w:rPr>
          <w:rFonts w:ascii="宋体" w:eastAsia="宋体" w:hAnsi="宋体"/>
          <w:lang w:eastAsia="zh-CN"/>
        </w:rPr>
      </w:pPr>
      <w:r w:rsidRPr="00B22FA2">
        <w:rPr>
          <w:rFonts w:ascii="宋体" w:eastAsia="宋体" w:hAnsi="宋体"/>
          <w:lang w:eastAsia="zh-CN"/>
        </w:rPr>
        <w:t>B.</w:t>
      </w:r>
      <w:proofErr w:type="gramStart"/>
      <w:r w:rsidRPr="00B22FA2">
        <w:rPr>
          <w:rFonts w:ascii="宋体" w:eastAsia="宋体" w:hAnsi="宋体"/>
          <w:lang w:eastAsia="zh-CN"/>
        </w:rPr>
        <w:t>作出</w:t>
      </w:r>
      <w:proofErr w:type="gramEnd"/>
      <w:r w:rsidRPr="00B22FA2">
        <w:rPr>
          <w:rFonts w:ascii="宋体" w:eastAsia="宋体" w:hAnsi="宋体"/>
          <w:lang w:eastAsia="zh-CN"/>
        </w:rPr>
        <w:t>进行改组或予以解散的决定</w:t>
      </w:r>
    </w:p>
    <w:p w:rsidR="00796586" w:rsidRDefault="0038314F">
      <w:pPr>
        <w:rPr>
          <w:rFonts w:ascii="宋体" w:eastAsia="宋体" w:hAnsi="宋体"/>
          <w:lang w:eastAsia="zh-CN"/>
        </w:rPr>
      </w:pPr>
      <w:r w:rsidRPr="00B22FA2">
        <w:rPr>
          <w:rFonts w:ascii="宋体" w:eastAsia="宋体" w:hAnsi="宋体"/>
          <w:lang w:eastAsia="zh-CN"/>
        </w:rPr>
        <w:lastRenderedPageBreak/>
        <w:t>C.</w:t>
      </w:r>
      <w:proofErr w:type="gramStart"/>
      <w:r w:rsidRPr="00B22FA2">
        <w:rPr>
          <w:rFonts w:ascii="宋体" w:eastAsia="宋体" w:hAnsi="宋体"/>
          <w:lang w:eastAsia="zh-CN"/>
        </w:rPr>
        <w:t>作出</w:t>
      </w:r>
      <w:proofErr w:type="gramEnd"/>
      <w:r w:rsidRPr="00B22FA2">
        <w:rPr>
          <w:rFonts w:ascii="宋体" w:eastAsia="宋体" w:hAnsi="宋体"/>
          <w:lang w:eastAsia="zh-CN"/>
        </w:rPr>
        <w:t>进行改组的决定</w:t>
      </w:r>
    </w:p>
    <w:p w:rsidR="009E6BC3" w:rsidRPr="00B22FA2" w:rsidRDefault="0038314F">
      <w:pPr>
        <w:rPr>
          <w:rFonts w:ascii="宋体" w:eastAsia="宋体" w:hAnsi="宋体"/>
          <w:lang w:eastAsia="zh-CN"/>
        </w:rPr>
      </w:pPr>
      <w:r w:rsidRPr="00B22FA2">
        <w:rPr>
          <w:rFonts w:ascii="宋体" w:eastAsia="宋体" w:hAnsi="宋体"/>
          <w:lang w:eastAsia="zh-CN"/>
        </w:rPr>
        <w:t>D.</w:t>
      </w:r>
      <w:proofErr w:type="gramStart"/>
      <w:r w:rsidRPr="00B22FA2">
        <w:rPr>
          <w:rFonts w:ascii="宋体" w:eastAsia="宋体" w:hAnsi="宋体"/>
          <w:lang w:eastAsia="zh-CN"/>
        </w:rPr>
        <w:t>作出</w:t>
      </w:r>
      <w:proofErr w:type="gramEnd"/>
      <w:r w:rsidRPr="00B22FA2">
        <w:rPr>
          <w:rFonts w:ascii="宋体" w:eastAsia="宋体" w:hAnsi="宋体"/>
          <w:lang w:eastAsia="zh-CN"/>
        </w:rPr>
        <w:t>予以审查的决定</w:t>
      </w:r>
    </w:p>
    <w:p w:rsidR="00F376F4" w:rsidRPr="00B22FA2" w:rsidRDefault="00F376F4">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53.《党章》指出，中国共产党在社会主义初级阶段基本路线是领导和团结全国各族人民，</w:t>
      </w:r>
      <w:r w:rsidR="004D0965" w:rsidRPr="00B22FA2">
        <w:rPr>
          <w:rFonts w:ascii="宋体" w:eastAsia="宋体" w:hAnsi="宋体"/>
          <w:lang w:eastAsia="zh-CN"/>
        </w:rPr>
        <w:t>（</w:t>
      </w:r>
      <w:r w:rsidR="00BC2C2D">
        <w:rPr>
          <w:rFonts w:ascii="宋体" w:eastAsia="宋体" w:hAnsi="宋体"/>
          <w:lang w:eastAsia="zh-CN"/>
        </w:rPr>
        <w:t>A</w:t>
      </w:r>
      <w:r w:rsidR="004D0965" w:rsidRPr="00B22FA2">
        <w:rPr>
          <w:rFonts w:ascii="宋体" w:eastAsia="宋体" w:hAnsi="宋体"/>
          <w:lang w:eastAsia="zh-CN"/>
        </w:rPr>
        <w:t>）</w:t>
      </w:r>
      <w:r w:rsidRPr="00B22FA2">
        <w:rPr>
          <w:rFonts w:ascii="宋体" w:eastAsia="宋体" w:hAnsi="宋体"/>
          <w:lang w:eastAsia="zh-CN"/>
        </w:rPr>
        <w:t>，自力更生，艰苦创业，为把我国建设成为的社会主义现代化国家而奋斗。</w:t>
      </w:r>
    </w:p>
    <w:p w:rsidR="00957CC8" w:rsidRPr="00B22FA2" w:rsidRDefault="0038314F">
      <w:pPr>
        <w:rPr>
          <w:rFonts w:ascii="宋体" w:eastAsia="宋体" w:hAnsi="宋体"/>
          <w:lang w:eastAsia="zh-CN"/>
        </w:rPr>
      </w:pPr>
      <w:r w:rsidRPr="00B22FA2">
        <w:rPr>
          <w:rFonts w:ascii="宋体" w:eastAsia="宋体" w:hAnsi="宋体"/>
          <w:lang w:eastAsia="zh-CN"/>
        </w:rPr>
        <w:t>A.以经济建设为中心，坚持四项基本原则，坚持改革开放；富强民主文明和谐美丽</w:t>
      </w:r>
    </w:p>
    <w:p w:rsidR="00796586" w:rsidRDefault="0038314F">
      <w:pPr>
        <w:rPr>
          <w:rFonts w:ascii="宋体" w:eastAsia="宋体" w:hAnsi="宋体"/>
          <w:lang w:eastAsia="zh-CN"/>
        </w:rPr>
      </w:pPr>
      <w:r w:rsidRPr="00B22FA2">
        <w:rPr>
          <w:rFonts w:ascii="宋体" w:eastAsia="宋体" w:hAnsi="宋体"/>
          <w:lang w:eastAsia="zh-CN"/>
        </w:rPr>
        <w:t>B.坚持改革开放，坚持四项基本原则；富强文明和谐</w:t>
      </w:r>
    </w:p>
    <w:p w:rsidR="00796586" w:rsidRDefault="0038314F">
      <w:pPr>
        <w:rPr>
          <w:rFonts w:ascii="宋体" w:eastAsia="宋体" w:hAnsi="宋体"/>
          <w:lang w:eastAsia="zh-CN"/>
        </w:rPr>
      </w:pPr>
      <w:r w:rsidRPr="00B22FA2">
        <w:rPr>
          <w:rFonts w:ascii="宋体" w:eastAsia="宋体" w:hAnsi="宋体"/>
          <w:lang w:eastAsia="zh-CN"/>
        </w:rPr>
        <w:t>C.坚持四项基本原则；富强民主文明和谐</w:t>
      </w:r>
    </w:p>
    <w:p w:rsidR="009E6BC3" w:rsidRPr="00B22FA2" w:rsidRDefault="0038314F">
      <w:pPr>
        <w:rPr>
          <w:rFonts w:ascii="宋体" w:eastAsia="宋体" w:hAnsi="宋体"/>
          <w:lang w:eastAsia="zh-CN"/>
        </w:rPr>
      </w:pPr>
      <w:r w:rsidRPr="00B22FA2">
        <w:rPr>
          <w:rFonts w:ascii="宋体" w:eastAsia="宋体" w:hAnsi="宋体"/>
          <w:lang w:eastAsia="zh-CN"/>
        </w:rPr>
        <w:t>D.坚持全面深化改革、坚持依法治国；富强民主文明</w:t>
      </w:r>
    </w:p>
    <w:p w:rsidR="00F376F4" w:rsidRPr="00B22FA2" w:rsidRDefault="00F376F4">
      <w:pPr>
        <w:rPr>
          <w:rFonts w:ascii="宋体" w:eastAsia="宋体" w:hAnsi="宋体"/>
          <w:lang w:eastAsia="zh-CN"/>
        </w:rPr>
      </w:pPr>
    </w:p>
    <w:p w:rsidR="00F376F4" w:rsidRPr="00B22FA2" w:rsidRDefault="00F376F4">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54.《党章》规定，入党誓词内容是：我志愿加入中</w:t>
      </w:r>
      <w:r w:rsidR="00884F61">
        <w:rPr>
          <w:rFonts w:ascii="宋体" w:eastAsia="宋体" w:hAnsi="宋体" w:hint="eastAsia"/>
          <w:lang w:eastAsia="zh-CN"/>
        </w:rPr>
        <w:t>国</w:t>
      </w:r>
      <w:r w:rsidRPr="00B22FA2">
        <w:rPr>
          <w:rFonts w:ascii="宋体" w:eastAsia="宋体" w:hAnsi="宋体"/>
          <w:lang w:eastAsia="zh-CN"/>
        </w:rPr>
        <w:t>共产党，拥护党的纲领，遵守党的章程，履行党员义务，执行党的决定，严守党的纪律，保守党的秘密，</w:t>
      </w:r>
      <w:r w:rsidR="00735F43">
        <w:rPr>
          <w:rFonts w:ascii="宋体" w:eastAsia="宋体" w:hAnsi="宋体"/>
          <w:lang w:eastAsia="zh-CN"/>
        </w:rPr>
        <w:t>______</w:t>
      </w:r>
      <w:r w:rsidRPr="00B22FA2">
        <w:rPr>
          <w:rFonts w:ascii="宋体" w:eastAsia="宋体" w:hAnsi="宋体"/>
          <w:lang w:eastAsia="zh-CN"/>
        </w:rPr>
        <w:t>，为共产主义奋斗终身，随时准备为党和人民牺牲一切，</w:t>
      </w:r>
      <w:r w:rsidR="00735F43">
        <w:rPr>
          <w:rFonts w:ascii="宋体" w:eastAsia="宋体" w:hAnsi="宋体"/>
          <w:lang w:eastAsia="zh-CN"/>
        </w:rPr>
        <w:t>_____</w:t>
      </w:r>
      <w:r w:rsidRPr="00B22FA2">
        <w:rPr>
          <w:rFonts w:ascii="宋体" w:eastAsia="宋体" w:hAnsi="宋体"/>
          <w:lang w:eastAsia="zh-CN"/>
        </w:rPr>
        <w:t>。</w:t>
      </w:r>
      <w:r w:rsidR="00117262">
        <w:rPr>
          <w:rFonts w:ascii="宋体" w:eastAsia="宋体" w:hAnsi="宋体" w:hint="eastAsia"/>
          <w:lang w:eastAsia="zh-CN"/>
        </w:rPr>
        <w:t>选择</w:t>
      </w:r>
      <w:r w:rsidRPr="00B22FA2">
        <w:rPr>
          <w:rFonts w:ascii="宋体" w:eastAsia="宋体" w:hAnsi="宋体"/>
          <w:lang w:eastAsia="zh-CN"/>
        </w:rPr>
        <w:t>（</w:t>
      </w:r>
      <w:r w:rsidR="00BC2C2D">
        <w:rPr>
          <w:rFonts w:ascii="宋体" w:eastAsia="宋体" w:hAnsi="宋体"/>
          <w:lang w:eastAsia="zh-CN"/>
        </w:rPr>
        <w:t>A</w:t>
      </w:r>
      <w:r w:rsidRPr="00B22FA2">
        <w:rPr>
          <w:rFonts w:ascii="宋体" w:eastAsia="宋体" w:hAnsi="宋体"/>
          <w:lang w:eastAsia="zh-CN"/>
        </w:rPr>
        <w:t>）</w:t>
      </w:r>
    </w:p>
    <w:p w:rsidR="009E6BC3" w:rsidRPr="00B22FA2" w:rsidRDefault="0038314F">
      <w:pPr>
        <w:rPr>
          <w:rFonts w:ascii="宋体" w:eastAsia="宋体" w:hAnsi="宋体"/>
          <w:lang w:eastAsia="zh-CN"/>
        </w:rPr>
      </w:pPr>
      <w:r w:rsidRPr="00B22FA2">
        <w:rPr>
          <w:rFonts w:ascii="宋体" w:eastAsia="宋体" w:hAnsi="宋体"/>
          <w:lang w:eastAsia="zh-CN"/>
        </w:rPr>
        <w:t>A.对党忠诚，积极工作；永不叛党B.永不叛党；对党绝对忠诚C.积极工作；永不叛党D.对党绝对忠诚、永不叛党；积极工作</w:t>
      </w:r>
    </w:p>
    <w:p w:rsidR="000B2ED5" w:rsidRPr="006159A7" w:rsidRDefault="000B2ED5">
      <w:pPr>
        <w:rPr>
          <w:rFonts w:ascii="宋体" w:eastAsia="宋体" w:hAnsi="宋体"/>
          <w:lang w:eastAsia="zh-CN"/>
        </w:rPr>
      </w:pPr>
    </w:p>
    <w:p w:rsidR="00E1707D" w:rsidRPr="00B22FA2" w:rsidRDefault="0038314F">
      <w:pPr>
        <w:rPr>
          <w:rFonts w:ascii="宋体" w:eastAsia="宋体" w:hAnsi="宋体"/>
          <w:lang w:eastAsia="zh-CN"/>
        </w:rPr>
      </w:pPr>
      <w:r w:rsidRPr="00B22FA2">
        <w:rPr>
          <w:rFonts w:ascii="宋体" w:eastAsia="宋体" w:hAnsi="宋体"/>
          <w:lang w:eastAsia="zh-CN"/>
        </w:rPr>
        <w:t>二、多选题（共17道题）</w:t>
      </w:r>
    </w:p>
    <w:p w:rsidR="00796586" w:rsidRDefault="00796586">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1.依据《党章》，改革开放以来我们取得一切成绩和进步的根本原因，归纳起来就是：。（</w:t>
      </w:r>
      <w:r w:rsidR="00BC2C2D">
        <w:rPr>
          <w:rFonts w:ascii="宋体" w:eastAsia="宋体" w:hAnsi="宋体"/>
          <w:lang w:eastAsia="zh-CN"/>
        </w:rPr>
        <w:t>A</w:t>
      </w:r>
      <w:r w:rsidRPr="00B22FA2">
        <w:rPr>
          <w:rFonts w:ascii="宋体" w:eastAsia="宋体" w:hAnsi="宋体"/>
          <w:lang w:eastAsia="zh-CN"/>
        </w:rPr>
        <w:t>BCD）</w:t>
      </w:r>
    </w:p>
    <w:p w:rsidR="00796586" w:rsidRDefault="0038314F">
      <w:pPr>
        <w:rPr>
          <w:rFonts w:ascii="宋体" w:eastAsia="宋体" w:hAnsi="宋体"/>
          <w:lang w:eastAsia="zh-CN"/>
        </w:rPr>
      </w:pPr>
      <w:r w:rsidRPr="00B22FA2">
        <w:rPr>
          <w:rFonts w:ascii="宋体" w:eastAsia="宋体" w:hAnsi="宋体"/>
          <w:lang w:eastAsia="zh-CN"/>
        </w:rPr>
        <w:t>A.开辟了中国特色社会主义道路</w:t>
      </w:r>
    </w:p>
    <w:p w:rsidR="00796586" w:rsidRDefault="0038314F">
      <w:pPr>
        <w:rPr>
          <w:rFonts w:ascii="宋体" w:eastAsia="宋体" w:hAnsi="宋体"/>
          <w:lang w:eastAsia="zh-CN"/>
        </w:rPr>
      </w:pPr>
      <w:r w:rsidRPr="00B22FA2">
        <w:rPr>
          <w:rFonts w:ascii="宋体" w:eastAsia="宋体" w:hAnsi="宋体"/>
          <w:lang w:eastAsia="zh-CN"/>
        </w:rPr>
        <w:t>B.形成了中国特色社会主义理论体系</w:t>
      </w:r>
    </w:p>
    <w:p w:rsidR="00796586" w:rsidRDefault="0038314F">
      <w:pPr>
        <w:rPr>
          <w:rFonts w:ascii="宋体" w:eastAsia="宋体" w:hAnsi="宋体"/>
          <w:lang w:eastAsia="zh-CN"/>
        </w:rPr>
      </w:pPr>
      <w:r w:rsidRPr="00B22FA2">
        <w:rPr>
          <w:rFonts w:ascii="宋体" w:eastAsia="宋体" w:hAnsi="宋体"/>
          <w:lang w:eastAsia="zh-CN"/>
        </w:rPr>
        <w:t>C.确立了中国特色社会主义制度</w:t>
      </w:r>
    </w:p>
    <w:p w:rsidR="00DC1027" w:rsidRPr="00B22FA2" w:rsidRDefault="0038314F">
      <w:pPr>
        <w:rPr>
          <w:rFonts w:ascii="宋体" w:eastAsia="宋体" w:hAnsi="宋体"/>
          <w:lang w:eastAsia="zh-CN"/>
        </w:rPr>
      </w:pPr>
      <w:r w:rsidRPr="00B22FA2">
        <w:rPr>
          <w:rFonts w:ascii="宋体" w:eastAsia="宋体" w:hAnsi="宋体"/>
          <w:lang w:eastAsia="zh-CN"/>
        </w:rPr>
        <w:t>D.发展了中国特色社会主义文化</w:t>
      </w:r>
    </w:p>
    <w:p w:rsidR="00F376F4" w:rsidRPr="00B22FA2" w:rsidRDefault="00F376F4">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2.依据《党章》，党的建设必须坚决实现以下哪项基本要求?。（</w:t>
      </w:r>
      <w:r w:rsidR="00BC2C2D">
        <w:rPr>
          <w:rFonts w:ascii="宋体" w:eastAsia="宋体" w:hAnsi="宋体"/>
          <w:lang w:eastAsia="zh-CN"/>
        </w:rPr>
        <w:t>A</w:t>
      </w:r>
      <w:r w:rsidRPr="00B22FA2">
        <w:rPr>
          <w:rFonts w:ascii="宋体" w:eastAsia="宋体" w:hAnsi="宋体"/>
          <w:lang w:eastAsia="zh-CN"/>
        </w:rPr>
        <w:t>BCDE）</w:t>
      </w:r>
    </w:p>
    <w:p w:rsidR="00796586" w:rsidRDefault="0038314F">
      <w:pPr>
        <w:rPr>
          <w:rFonts w:ascii="宋体" w:eastAsia="宋体" w:hAnsi="宋体"/>
          <w:lang w:eastAsia="zh-CN"/>
        </w:rPr>
      </w:pPr>
      <w:r w:rsidRPr="00B22FA2">
        <w:rPr>
          <w:rFonts w:ascii="宋体" w:eastAsia="宋体" w:hAnsi="宋体"/>
          <w:lang w:eastAsia="zh-CN"/>
        </w:rPr>
        <w:t>A.坚持党的基本路线</w:t>
      </w:r>
    </w:p>
    <w:p w:rsidR="00796586" w:rsidRDefault="0038314F">
      <w:pPr>
        <w:rPr>
          <w:rFonts w:ascii="宋体" w:eastAsia="宋体" w:hAnsi="宋体"/>
          <w:lang w:eastAsia="zh-CN"/>
        </w:rPr>
      </w:pPr>
      <w:r w:rsidRPr="00B22FA2">
        <w:rPr>
          <w:rFonts w:ascii="宋体" w:eastAsia="宋体" w:hAnsi="宋体"/>
          <w:lang w:eastAsia="zh-CN"/>
        </w:rPr>
        <w:t>B.坚持解放思想,实事求是,与时俱进，求真务实</w:t>
      </w:r>
    </w:p>
    <w:p w:rsidR="00796586" w:rsidRDefault="0038314F">
      <w:pPr>
        <w:rPr>
          <w:rFonts w:ascii="宋体" w:eastAsia="宋体" w:hAnsi="宋体"/>
          <w:lang w:eastAsia="zh-CN"/>
        </w:rPr>
      </w:pPr>
      <w:r w:rsidRPr="00B22FA2">
        <w:rPr>
          <w:rFonts w:ascii="宋体" w:eastAsia="宋体" w:hAnsi="宋体"/>
          <w:lang w:eastAsia="zh-CN"/>
        </w:rPr>
        <w:t>C.坚持全心全意为人民服务</w:t>
      </w:r>
    </w:p>
    <w:p w:rsidR="00DC1027" w:rsidRPr="00B22FA2" w:rsidRDefault="0038314F">
      <w:pPr>
        <w:rPr>
          <w:rFonts w:ascii="宋体" w:eastAsia="宋体" w:hAnsi="宋体"/>
          <w:lang w:eastAsia="zh-CN"/>
        </w:rPr>
      </w:pPr>
      <w:r w:rsidRPr="00B22FA2">
        <w:rPr>
          <w:rFonts w:ascii="宋体" w:eastAsia="宋体" w:hAnsi="宋体"/>
          <w:lang w:eastAsia="zh-CN"/>
        </w:rPr>
        <w:t>D.坚持民主集中制</w:t>
      </w:r>
    </w:p>
    <w:p w:rsidR="00957CC8" w:rsidRPr="00B22FA2" w:rsidRDefault="0038314F">
      <w:pPr>
        <w:rPr>
          <w:rFonts w:ascii="宋体" w:eastAsia="宋体" w:hAnsi="宋体"/>
          <w:lang w:eastAsia="zh-CN"/>
        </w:rPr>
      </w:pPr>
      <w:r w:rsidRPr="00B22FA2">
        <w:rPr>
          <w:rFonts w:ascii="宋体" w:eastAsia="宋体" w:hAnsi="宋体"/>
          <w:lang w:eastAsia="zh-CN"/>
        </w:rPr>
        <w:t>E.坚持从</w:t>
      </w:r>
      <w:proofErr w:type="gramStart"/>
      <w:r w:rsidRPr="00B22FA2">
        <w:rPr>
          <w:rFonts w:ascii="宋体" w:eastAsia="宋体" w:hAnsi="宋体"/>
          <w:lang w:eastAsia="zh-CN"/>
        </w:rPr>
        <w:t>严管党</w:t>
      </w:r>
      <w:proofErr w:type="gramEnd"/>
      <w:r w:rsidRPr="00B22FA2">
        <w:rPr>
          <w:rFonts w:ascii="宋体" w:eastAsia="宋体" w:hAnsi="宋体"/>
          <w:lang w:eastAsia="zh-CN"/>
        </w:rPr>
        <w:t>治党</w:t>
      </w:r>
    </w:p>
    <w:p w:rsidR="00DC1027" w:rsidRPr="00B22FA2" w:rsidRDefault="00DC1027">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3.《党章》规定，预备党员的权利,除了没有以外,同正式党员一样。（</w:t>
      </w:r>
      <w:r w:rsidR="00BC2C2D">
        <w:rPr>
          <w:rFonts w:ascii="宋体" w:eastAsia="宋体" w:hAnsi="宋体"/>
          <w:lang w:eastAsia="zh-CN"/>
        </w:rPr>
        <w:t>A</w:t>
      </w:r>
      <w:r w:rsidRPr="00B22FA2">
        <w:rPr>
          <w:rFonts w:ascii="宋体" w:eastAsia="宋体" w:hAnsi="宋体"/>
          <w:lang w:eastAsia="zh-CN"/>
        </w:rPr>
        <w:t>BC）</w:t>
      </w:r>
    </w:p>
    <w:p w:rsidR="00796586" w:rsidRDefault="0038314F">
      <w:pPr>
        <w:rPr>
          <w:rFonts w:ascii="宋体" w:eastAsia="宋体" w:hAnsi="宋体"/>
          <w:lang w:eastAsia="zh-CN"/>
        </w:rPr>
      </w:pPr>
      <w:r w:rsidRPr="00B22FA2">
        <w:rPr>
          <w:rFonts w:ascii="宋体" w:eastAsia="宋体" w:hAnsi="宋体"/>
          <w:lang w:eastAsia="zh-CN"/>
        </w:rPr>
        <w:t>A.表决权B.选举权</w:t>
      </w:r>
    </w:p>
    <w:p w:rsidR="00DC1027" w:rsidRPr="00B22FA2" w:rsidRDefault="0038314F">
      <w:pPr>
        <w:rPr>
          <w:rFonts w:ascii="宋体" w:eastAsia="宋体" w:hAnsi="宋体"/>
          <w:lang w:eastAsia="zh-CN"/>
        </w:rPr>
      </w:pPr>
      <w:r w:rsidRPr="00B22FA2">
        <w:rPr>
          <w:rFonts w:ascii="宋体" w:eastAsia="宋体" w:hAnsi="宋体"/>
          <w:lang w:eastAsia="zh-CN"/>
        </w:rPr>
        <w:t>C.被选举权D.发表意见权</w:t>
      </w:r>
    </w:p>
    <w:p w:rsidR="00F376F4" w:rsidRPr="00B22FA2" w:rsidRDefault="00F376F4">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4.依据《党章》，在原则的基础上，发展我国同</w:t>
      </w:r>
    </w:p>
    <w:p w:rsidR="00957CC8" w:rsidRPr="00B22FA2" w:rsidRDefault="0038314F">
      <w:pPr>
        <w:rPr>
          <w:rFonts w:ascii="宋体" w:eastAsia="宋体" w:hAnsi="宋体"/>
          <w:lang w:eastAsia="zh-CN"/>
        </w:rPr>
      </w:pPr>
      <w:r w:rsidRPr="00B22FA2">
        <w:rPr>
          <w:rFonts w:ascii="宋体" w:eastAsia="宋体" w:hAnsi="宋体"/>
          <w:lang w:eastAsia="zh-CN"/>
        </w:rPr>
        <w:t>世界各国的关系。（</w:t>
      </w:r>
      <w:r w:rsidR="00BC2C2D">
        <w:rPr>
          <w:rFonts w:ascii="宋体" w:eastAsia="宋体" w:hAnsi="宋体"/>
          <w:lang w:eastAsia="zh-CN"/>
        </w:rPr>
        <w:t>A</w:t>
      </w:r>
      <w:r w:rsidRPr="00B22FA2">
        <w:rPr>
          <w:rFonts w:ascii="宋体" w:eastAsia="宋体" w:hAnsi="宋体"/>
          <w:lang w:eastAsia="zh-CN"/>
        </w:rPr>
        <w:t>BCDE）</w:t>
      </w:r>
    </w:p>
    <w:p w:rsidR="00796586" w:rsidRDefault="0038314F">
      <w:pPr>
        <w:rPr>
          <w:rFonts w:ascii="宋体" w:eastAsia="宋体" w:hAnsi="宋体"/>
          <w:lang w:eastAsia="zh-CN"/>
        </w:rPr>
      </w:pPr>
      <w:r w:rsidRPr="00B22FA2">
        <w:rPr>
          <w:rFonts w:ascii="宋体" w:eastAsia="宋体" w:hAnsi="宋体"/>
          <w:lang w:eastAsia="zh-CN"/>
        </w:rPr>
        <w:t>A.互相尊重主权和领土完整</w:t>
      </w:r>
    </w:p>
    <w:p w:rsidR="00796586" w:rsidRDefault="0038314F">
      <w:pPr>
        <w:rPr>
          <w:rFonts w:ascii="宋体" w:eastAsia="宋体" w:hAnsi="宋体"/>
          <w:lang w:eastAsia="zh-CN"/>
        </w:rPr>
      </w:pPr>
      <w:r w:rsidRPr="00B22FA2">
        <w:rPr>
          <w:rFonts w:ascii="宋体" w:eastAsia="宋体" w:hAnsi="宋体"/>
          <w:lang w:eastAsia="zh-CN"/>
        </w:rPr>
        <w:t>B.互不侵犯</w:t>
      </w:r>
    </w:p>
    <w:p w:rsidR="00796586" w:rsidRDefault="0038314F">
      <w:pPr>
        <w:rPr>
          <w:rFonts w:ascii="宋体" w:eastAsia="宋体" w:hAnsi="宋体"/>
          <w:lang w:eastAsia="zh-CN"/>
        </w:rPr>
      </w:pPr>
      <w:r w:rsidRPr="00B22FA2">
        <w:rPr>
          <w:rFonts w:ascii="宋体" w:eastAsia="宋体" w:hAnsi="宋体"/>
          <w:lang w:eastAsia="zh-CN"/>
        </w:rPr>
        <w:t>C.互不干涉内政</w:t>
      </w:r>
    </w:p>
    <w:p w:rsidR="00796586" w:rsidRDefault="0038314F">
      <w:pPr>
        <w:rPr>
          <w:rFonts w:ascii="宋体" w:eastAsia="宋体" w:hAnsi="宋体"/>
          <w:lang w:eastAsia="zh-CN"/>
        </w:rPr>
      </w:pPr>
      <w:r w:rsidRPr="00B22FA2">
        <w:rPr>
          <w:rFonts w:ascii="宋体" w:eastAsia="宋体" w:hAnsi="宋体"/>
          <w:lang w:eastAsia="zh-CN"/>
        </w:rPr>
        <w:t>D.平等互利</w:t>
      </w:r>
    </w:p>
    <w:p w:rsidR="00DC1027" w:rsidRPr="00B22FA2" w:rsidRDefault="0038314F">
      <w:pPr>
        <w:rPr>
          <w:rFonts w:ascii="宋体" w:eastAsia="宋体" w:hAnsi="宋体"/>
          <w:lang w:eastAsia="zh-CN"/>
        </w:rPr>
      </w:pPr>
      <w:r w:rsidRPr="00B22FA2">
        <w:rPr>
          <w:rFonts w:ascii="宋体" w:eastAsia="宋体" w:hAnsi="宋体"/>
          <w:lang w:eastAsia="zh-CN"/>
        </w:rPr>
        <w:t>E.和平共处</w:t>
      </w:r>
    </w:p>
    <w:p w:rsidR="00F376F4" w:rsidRPr="00B22FA2" w:rsidRDefault="00F376F4">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5.《党章》规定，选举人有的权利，任何组织和个人不得以任何方式强迫选举人选举或不选举某个人。（</w:t>
      </w:r>
      <w:r w:rsidR="00BC2C2D">
        <w:rPr>
          <w:rFonts w:ascii="宋体" w:eastAsia="宋体" w:hAnsi="宋体"/>
          <w:lang w:eastAsia="zh-CN"/>
        </w:rPr>
        <w:t>A</w:t>
      </w:r>
      <w:r w:rsidRPr="00B22FA2">
        <w:rPr>
          <w:rFonts w:ascii="宋体" w:eastAsia="宋体" w:hAnsi="宋体"/>
          <w:lang w:eastAsia="zh-CN"/>
        </w:rPr>
        <w:t>BC）</w:t>
      </w:r>
    </w:p>
    <w:p w:rsidR="00796586" w:rsidRDefault="0038314F">
      <w:pPr>
        <w:rPr>
          <w:rFonts w:ascii="宋体" w:eastAsia="宋体" w:hAnsi="宋体"/>
          <w:lang w:eastAsia="zh-CN"/>
        </w:rPr>
      </w:pPr>
      <w:r w:rsidRPr="00B22FA2">
        <w:rPr>
          <w:rFonts w:ascii="宋体" w:eastAsia="宋体" w:hAnsi="宋体"/>
          <w:lang w:eastAsia="zh-CN"/>
        </w:rPr>
        <w:t>A.了解候选人情况</w:t>
      </w:r>
    </w:p>
    <w:p w:rsidR="00796586" w:rsidRDefault="0038314F">
      <w:pPr>
        <w:rPr>
          <w:rFonts w:ascii="宋体" w:eastAsia="宋体" w:hAnsi="宋体"/>
          <w:lang w:eastAsia="zh-CN"/>
        </w:rPr>
      </w:pPr>
      <w:r w:rsidRPr="00B22FA2">
        <w:rPr>
          <w:rFonts w:ascii="宋体" w:eastAsia="宋体" w:hAnsi="宋体"/>
          <w:lang w:eastAsia="zh-CN"/>
        </w:rPr>
        <w:t>B.要求改变候选人</w:t>
      </w:r>
    </w:p>
    <w:p w:rsidR="00796586" w:rsidRDefault="0038314F">
      <w:pPr>
        <w:rPr>
          <w:rFonts w:ascii="宋体" w:eastAsia="宋体" w:hAnsi="宋体"/>
          <w:lang w:eastAsia="zh-CN"/>
        </w:rPr>
      </w:pPr>
      <w:r w:rsidRPr="00B22FA2">
        <w:rPr>
          <w:rFonts w:ascii="宋体" w:eastAsia="宋体" w:hAnsi="宋体"/>
          <w:lang w:eastAsia="zh-CN"/>
        </w:rPr>
        <w:t>C.</w:t>
      </w:r>
      <w:proofErr w:type="gramStart"/>
      <w:r w:rsidRPr="00B22FA2">
        <w:rPr>
          <w:rFonts w:ascii="宋体" w:eastAsia="宋体" w:hAnsi="宋体"/>
          <w:lang w:eastAsia="zh-CN"/>
        </w:rPr>
        <w:t>不</w:t>
      </w:r>
      <w:proofErr w:type="gramEnd"/>
      <w:r w:rsidRPr="00B22FA2">
        <w:rPr>
          <w:rFonts w:ascii="宋体" w:eastAsia="宋体" w:hAnsi="宋体"/>
          <w:lang w:eastAsia="zh-CN"/>
        </w:rPr>
        <w:t>选任何一个候选人和另选他人</w:t>
      </w:r>
    </w:p>
    <w:p w:rsidR="00DC1027" w:rsidRPr="00B22FA2" w:rsidRDefault="0038314F">
      <w:pPr>
        <w:rPr>
          <w:rFonts w:ascii="宋体" w:eastAsia="宋体" w:hAnsi="宋体"/>
          <w:lang w:eastAsia="zh-CN"/>
        </w:rPr>
      </w:pPr>
      <w:r w:rsidRPr="00B22FA2">
        <w:rPr>
          <w:rFonts w:ascii="宋体" w:eastAsia="宋体" w:hAnsi="宋体"/>
          <w:lang w:eastAsia="zh-CN"/>
        </w:rPr>
        <w:t>D.要求候选人</w:t>
      </w:r>
      <w:proofErr w:type="gramStart"/>
      <w:r w:rsidRPr="00B22FA2">
        <w:rPr>
          <w:rFonts w:ascii="宋体" w:eastAsia="宋体" w:hAnsi="宋体"/>
          <w:lang w:eastAsia="zh-CN"/>
        </w:rPr>
        <w:t>作出</w:t>
      </w:r>
      <w:proofErr w:type="gramEnd"/>
      <w:r w:rsidRPr="00B22FA2">
        <w:rPr>
          <w:rFonts w:ascii="宋体" w:eastAsia="宋体" w:hAnsi="宋体"/>
          <w:lang w:eastAsia="zh-CN"/>
        </w:rPr>
        <w:t>说明</w:t>
      </w:r>
    </w:p>
    <w:p w:rsidR="00F376F4" w:rsidRPr="00B22FA2" w:rsidRDefault="00F376F4">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6.《党章》规定，中国共产党以作为自己的行动指南。（</w:t>
      </w:r>
      <w:r w:rsidR="00BC2C2D">
        <w:rPr>
          <w:rFonts w:ascii="宋体" w:eastAsia="宋体" w:hAnsi="宋体"/>
          <w:lang w:eastAsia="zh-CN"/>
        </w:rPr>
        <w:t>A</w:t>
      </w:r>
      <w:r w:rsidRPr="00B22FA2">
        <w:rPr>
          <w:rFonts w:ascii="宋体" w:eastAsia="宋体" w:hAnsi="宋体"/>
          <w:lang w:eastAsia="zh-CN"/>
        </w:rPr>
        <w:t>BCDE）</w:t>
      </w:r>
    </w:p>
    <w:p w:rsidR="00796586" w:rsidRDefault="0038314F">
      <w:pPr>
        <w:rPr>
          <w:rFonts w:ascii="宋体" w:eastAsia="宋体" w:hAnsi="宋体"/>
          <w:lang w:eastAsia="zh-CN"/>
        </w:rPr>
      </w:pPr>
      <w:r w:rsidRPr="00B22FA2">
        <w:rPr>
          <w:rFonts w:ascii="宋体" w:eastAsia="宋体" w:hAnsi="宋体"/>
          <w:lang w:eastAsia="zh-CN"/>
        </w:rPr>
        <w:t>A.马克思列宁主义B.毛泽东思想</w:t>
      </w:r>
    </w:p>
    <w:p w:rsidR="00796586" w:rsidRDefault="0038314F">
      <w:pPr>
        <w:rPr>
          <w:rFonts w:ascii="宋体" w:eastAsia="宋体" w:hAnsi="宋体"/>
          <w:lang w:eastAsia="zh-CN"/>
        </w:rPr>
      </w:pPr>
      <w:r w:rsidRPr="00B22FA2">
        <w:rPr>
          <w:rFonts w:ascii="宋体" w:eastAsia="宋体" w:hAnsi="宋体"/>
          <w:lang w:eastAsia="zh-CN"/>
        </w:rPr>
        <w:t>C.邓小平理论D.“三个代表”重要思想</w:t>
      </w:r>
    </w:p>
    <w:p w:rsidR="00DC1027" w:rsidRPr="00B22FA2" w:rsidRDefault="0038314F">
      <w:pPr>
        <w:rPr>
          <w:rFonts w:ascii="宋体" w:eastAsia="宋体" w:hAnsi="宋体"/>
          <w:lang w:eastAsia="zh-CN"/>
        </w:rPr>
      </w:pPr>
      <w:r w:rsidRPr="00B22FA2">
        <w:rPr>
          <w:rFonts w:ascii="宋体" w:eastAsia="宋体" w:hAnsi="宋体"/>
          <w:lang w:eastAsia="zh-CN"/>
        </w:rPr>
        <w:t>E.科学发展观和习近平新时代中共特色社会主义思想</w:t>
      </w:r>
    </w:p>
    <w:p w:rsidR="00F376F4" w:rsidRPr="00B22FA2" w:rsidRDefault="00F376F4">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7.下面属于党的纪律处分的是：。（</w:t>
      </w:r>
      <w:r w:rsidR="00BC2C2D">
        <w:rPr>
          <w:rFonts w:ascii="宋体" w:eastAsia="宋体" w:hAnsi="宋体"/>
          <w:lang w:eastAsia="zh-CN"/>
        </w:rPr>
        <w:t>B</w:t>
      </w:r>
      <w:r w:rsidRPr="00B22FA2">
        <w:rPr>
          <w:rFonts w:ascii="宋体" w:eastAsia="宋体" w:hAnsi="宋体"/>
          <w:lang w:eastAsia="zh-CN"/>
        </w:rPr>
        <w:t>C）</w:t>
      </w:r>
    </w:p>
    <w:p w:rsidR="00796586" w:rsidRDefault="0038314F">
      <w:pPr>
        <w:rPr>
          <w:rFonts w:ascii="宋体" w:eastAsia="宋体" w:hAnsi="宋体"/>
          <w:lang w:eastAsia="zh-CN"/>
        </w:rPr>
      </w:pPr>
      <w:r w:rsidRPr="00B22FA2">
        <w:rPr>
          <w:rFonts w:ascii="宋体" w:eastAsia="宋体" w:hAnsi="宋体"/>
          <w:lang w:eastAsia="zh-CN"/>
        </w:rPr>
        <w:t>A.调离岗位B.警告</w:t>
      </w:r>
    </w:p>
    <w:p w:rsidR="00DC1027" w:rsidRPr="00B22FA2" w:rsidRDefault="0038314F">
      <w:pPr>
        <w:rPr>
          <w:rFonts w:ascii="宋体" w:eastAsia="宋体" w:hAnsi="宋体"/>
          <w:lang w:eastAsia="zh-CN"/>
        </w:rPr>
      </w:pPr>
      <w:r w:rsidRPr="00B22FA2">
        <w:rPr>
          <w:rFonts w:ascii="宋体" w:eastAsia="宋体" w:hAnsi="宋体"/>
          <w:lang w:eastAsia="zh-CN"/>
        </w:rPr>
        <w:t>C.撤销党内职务D.降职使用</w:t>
      </w:r>
    </w:p>
    <w:p w:rsidR="00F376F4" w:rsidRPr="00B22FA2" w:rsidRDefault="00F376F4">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8.依据《党章》，下列属于党的各级纪律检查委员会的主要任务的是：。（</w:t>
      </w:r>
      <w:r w:rsidR="00BC2C2D">
        <w:rPr>
          <w:rFonts w:ascii="宋体" w:eastAsia="宋体" w:hAnsi="宋体"/>
          <w:lang w:eastAsia="zh-CN"/>
        </w:rPr>
        <w:t>A</w:t>
      </w:r>
      <w:r w:rsidRPr="00B22FA2">
        <w:rPr>
          <w:rFonts w:ascii="宋体" w:eastAsia="宋体" w:hAnsi="宋体"/>
          <w:lang w:eastAsia="zh-CN"/>
        </w:rPr>
        <w:t>CD）</w:t>
      </w:r>
    </w:p>
    <w:p w:rsidR="00796586" w:rsidRDefault="0038314F">
      <w:pPr>
        <w:rPr>
          <w:rFonts w:ascii="宋体" w:eastAsia="宋体" w:hAnsi="宋体"/>
          <w:lang w:eastAsia="zh-CN"/>
        </w:rPr>
      </w:pPr>
      <w:r w:rsidRPr="00B22FA2">
        <w:rPr>
          <w:rFonts w:ascii="宋体" w:eastAsia="宋体" w:hAnsi="宋体"/>
          <w:lang w:eastAsia="zh-CN"/>
        </w:rPr>
        <w:t>A.维护党的章程和其他党内法规</w:t>
      </w:r>
    </w:p>
    <w:p w:rsidR="00796586" w:rsidRDefault="0038314F">
      <w:pPr>
        <w:rPr>
          <w:rFonts w:ascii="宋体" w:eastAsia="宋体" w:hAnsi="宋体"/>
          <w:lang w:eastAsia="zh-CN"/>
        </w:rPr>
      </w:pPr>
      <w:r w:rsidRPr="00B22FA2">
        <w:rPr>
          <w:rFonts w:ascii="宋体" w:eastAsia="宋体" w:hAnsi="宋体"/>
          <w:lang w:eastAsia="zh-CN"/>
        </w:rPr>
        <w:t>B.讨论本地区范围内的重大问题并</w:t>
      </w:r>
      <w:proofErr w:type="gramStart"/>
      <w:r w:rsidRPr="00B22FA2">
        <w:rPr>
          <w:rFonts w:ascii="宋体" w:eastAsia="宋体" w:hAnsi="宋体"/>
          <w:lang w:eastAsia="zh-CN"/>
        </w:rPr>
        <w:t>作出</w:t>
      </w:r>
      <w:proofErr w:type="gramEnd"/>
      <w:r w:rsidRPr="00B22FA2">
        <w:rPr>
          <w:rFonts w:ascii="宋体" w:eastAsia="宋体" w:hAnsi="宋体"/>
          <w:lang w:eastAsia="zh-CN"/>
        </w:rPr>
        <w:t>决定</w:t>
      </w:r>
    </w:p>
    <w:p w:rsidR="00796586" w:rsidRDefault="0038314F">
      <w:pPr>
        <w:rPr>
          <w:rFonts w:ascii="宋体" w:eastAsia="宋体" w:hAnsi="宋体"/>
          <w:lang w:eastAsia="zh-CN"/>
        </w:rPr>
      </w:pPr>
      <w:r w:rsidRPr="00B22FA2">
        <w:rPr>
          <w:rFonts w:ascii="宋体" w:eastAsia="宋体" w:hAnsi="宋体"/>
          <w:lang w:eastAsia="zh-CN"/>
        </w:rPr>
        <w:t>C.检查党的路线、方针、政策和决议的执行情况</w:t>
      </w:r>
    </w:p>
    <w:p w:rsidR="00796586" w:rsidRDefault="0038314F">
      <w:pPr>
        <w:rPr>
          <w:rFonts w:ascii="宋体" w:eastAsia="宋体" w:hAnsi="宋体"/>
          <w:lang w:eastAsia="zh-CN"/>
        </w:rPr>
      </w:pPr>
      <w:r w:rsidRPr="00B22FA2">
        <w:rPr>
          <w:rFonts w:ascii="宋体" w:eastAsia="宋体" w:hAnsi="宋体"/>
          <w:lang w:eastAsia="zh-CN"/>
        </w:rPr>
        <w:t>D.协助党的委员会加强党风建设和组织协调反腐败工</w:t>
      </w:r>
    </w:p>
    <w:p w:rsidR="00957CC8" w:rsidRPr="00B22FA2" w:rsidRDefault="0038314F">
      <w:pPr>
        <w:rPr>
          <w:rFonts w:ascii="宋体" w:eastAsia="宋体" w:hAnsi="宋体"/>
          <w:lang w:eastAsia="zh-CN"/>
        </w:rPr>
      </w:pPr>
      <w:r w:rsidRPr="00B22FA2">
        <w:rPr>
          <w:rFonts w:ascii="宋体" w:eastAsia="宋体" w:hAnsi="宋体"/>
          <w:lang w:eastAsia="zh-CN"/>
        </w:rPr>
        <w:t>作</w:t>
      </w:r>
    </w:p>
    <w:p w:rsidR="00DC1027" w:rsidRPr="00B22FA2" w:rsidRDefault="00DC1027">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9.《党章》指出，在中央的地方国家机关、人民团体、经济组织、文化组织和其他非党组织的领导机关中，可以成立党组，党组的任务主要是：</w:t>
      </w:r>
      <w:r w:rsidR="0009519A" w:rsidRPr="00B22FA2">
        <w:rPr>
          <w:rFonts w:ascii="宋体" w:eastAsia="宋体" w:hAnsi="宋体"/>
          <w:lang w:eastAsia="zh-CN"/>
        </w:rPr>
        <w:t>（</w:t>
      </w:r>
      <w:r w:rsidR="0009519A">
        <w:rPr>
          <w:rFonts w:ascii="宋体" w:eastAsia="宋体" w:hAnsi="宋体"/>
          <w:lang w:eastAsia="zh-CN"/>
        </w:rPr>
        <w:t>A</w:t>
      </w:r>
      <w:r w:rsidR="0009519A" w:rsidRPr="00B22FA2">
        <w:rPr>
          <w:rFonts w:ascii="宋体" w:eastAsia="宋体" w:hAnsi="宋体"/>
          <w:lang w:eastAsia="zh-CN"/>
        </w:rPr>
        <w:t>BCDEF）</w:t>
      </w:r>
      <w:r w:rsidRPr="00B22FA2">
        <w:rPr>
          <w:rFonts w:ascii="宋体" w:eastAsia="宋体" w:hAnsi="宋体"/>
          <w:lang w:eastAsia="zh-CN"/>
        </w:rPr>
        <w:t>。</w:t>
      </w:r>
    </w:p>
    <w:p w:rsidR="00796586" w:rsidRDefault="0038314F">
      <w:pPr>
        <w:rPr>
          <w:rFonts w:ascii="宋体" w:eastAsia="宋体" w:hAnsi="宋体"/>
          <w:lang w:eastAsia="zh-CN"/>
        </w:rPr>
      </w:pPr>
      <w:r w:rsidRPr="00B22FA2">
        <w:rPr>
          <w:rFonts w:ascii="宋体" w:eastAsia="宋体" w:hAnsi="宋体"/>
          <w:lang w:eastAsia="zh-CN"/>
        </w:rPr>
        <w:t>A.负责贯彻执行党的路线、方针、政策</w:t>
      </w:r>
    </w:p>
    <w:p w:rsidR="00796586" w:rsidRDefault="0038314F">
      <w:pPr>
        <w:rPr>
          <w:rFonts w:ascii="宋体" w:eastAsia="宋体" w:hAnsi="宋体"/>
          <w:lang w:eastAsia="zh-CN"/>
        </w:rPr>
      </w:pPr>
      <w:r w:rsidRPr="00B22FA2">
        <w:rPr>
          <w:rFonts w:ascii="宋体" w:eastAsia="宋体" w:hAnsi="宋体"/>
          <w:lang w:eastAsia="zh-CN"/>
        </w:rPr>
        <w:t>B.加强对本单位党的建设的领导，履行全面从严治党责任；讨论和决定本单位的重大问题</w:t>
      </w:r>
    </w:p>
    <w:p w:rsidR="00957CC8" w:rsidRPr="00B22FA2" w:rsidRDefault="0038314F">
      <w:pPr>
        <w:rPr>
          <w:rFonts w:ascii="宋体" w:eastAsia="宋体" w:hAnsi="宋体"/>
          <w:lang w:eastAsia="zh-CN"/>
        </w:rPr>
      </w:pPr>
      <w:r w:rsidRPr="00B22FA2">
        <w:rPr>
          <w:rFonts w:ascii="宋体" w:eastAsia="宋体" w:hAnsi="宋体"/>
          <w:lang w:eastAsia="zh-CN"/>
        </w:rPr>
        <w:t>C.做好干部管理工作</w:t>
      </w:r>
    </w:p>
    <w:p w:rsidR="00796586" w:rsidRDefault="0038314F">
      <w:pPr>
        <w:rPr>
          <w:rFonts w:ascii="宋体" w:eastAsia="宋体" w:hAnsi="宋体"/>
          <w:lang w:eastAsia="zh-CN"/>
        </w:rPr>
      </w:pPr>
      <w:r w:rsidRPr="00B22FA2">
        <w:rPr>
          <w:rFonts w:ascii="宋体" w:eastAsia="宋体" w:hAnsi="宋体"/>
          <w:lang w:eastAsia="zh-CN"/>
        </w:rPr>
        <w:t>D.讨论和决定基层党组织设置调整和发展党员、处分党员等重要事项</w:t>
      </w:r>
    </w:p>
    <w:p w:rsidR="00796586" w:rsidRDefault="0038314F">
      <w:pPr>
        <w:rPr>
          <w:rFonts w:ascii="宋体" w:eastAsia="宋体" w:hAnsi="宋体"/>
          <w:lang w:eastAsia="zh-CN"/>
        </w:rPr>
      </w:pPr>
      <w:r w:rsidRPr="00B22FA2">
        <w:rPr>
          <w:rFonts w:ascii="宋体" w:eastAsia="宋体" w:hAnsi="宋体"/>
          <w:lang w:eastAsia="zh-CN"/>
        </w:rPr>
        <w:t>E.团结党外干部和群众，完成党和国家交给的任务</w:t>
      </w:r>
    </w:p>
    <w:p w:rsidR="00DC1027" w:rsidRPr="00B22FA2" w:rsidRDefault="0038314F">
      <w:pPr>
        <w:rPr>
          <w:rFonts w:ascii="宋体" w:eastAsia="宋体" w:hAnsi="宋体"/>
          <w:lang w:eastAsia="zh-CN"/>
        </w:rPr>
      </w:pPr>
      <w:r w:rsidRPr="00B22FA2">
        <w:rPr>
          <w:rFonts w:ascii="宋体" w:eastAsia="宋体" w:hAnsi="宋体"/>
          <w:lang w:eastAsia="zh-CN"/>
        </w:rPr>
        <w:t>F.指导机关和直属单位党组织的工作</w:t>
      </w:r>
    </w:p>
    <w:p w:rsidR="00F376F4" w:rsidRPr="00B22FA2" w:rsidRDefault="00F376F4">
      <w:pPr>
        <w:rPr>
          <w:rFonts w:ascii="宋体" w:eastAsia="宋体" w:hAnsi="宋体"/>
          <w:lang w:eastAsia="zh-CN"/>
        </w:rPr>
      </w:pPr>
    </w:p>
    <w:p w:rsidR="00DC1027" w:rsidRPr="00B22FA2" w:rsidRDefault="0038314F">
      <w:pPr>
        <w:rPr>
          <w:rFonts w:ascii="宋体" w:eastAsia="宋体" w:hAnsi="宋体"/>
          <w:lang w:eastAsia="zh-CN"/>
        </w:rPr>
      </w:pPr>
      <w:r w:rsidRPr="00B22FA2">
        <w:rPr>
          <w:rFonts w:ascii="宋体" w:eastAsia="宋体" w:hAnsi="宋体"/>
          <w:lang w:eastAsia="zh-CN"/>
        </w:rPr>
        <w:t>10.《党章》指出，各项工作都要把有利于发展社会主义社会的生产力，有利于增强社会主义国家的综合国力，有利于提高人民的生活水平，作为总的出发点和检验标准，尊重劳动、尊重知识、尊重人才、尊重创造，做到。（</w:t>
      </w:r>
      <w:r w:rsidR="00BC2C2D">
        <w:rPr>
          <w:rFonts w:ascii="宋体" w:eastAsia="宋体" w:hAnsi="宋体"/>
          <w:lang w:eastAsia="zh-CN"/>
        </w:rPr>
        <w:t>B</w:t>
      </w:r>
      <w:r w:rsidRPr="00B22FA2">
        <w:rPr>
          <w:rFonts w:ascii="宋体" w:eastAsia="宋体" w:hAnsi="宋体"/>
          <w:lang w:eastAsia="zh-CN"/>
        </w:rPr>
        <w:t>CD）</w:t>
      </w:r>
    </w:p>
    <w:p w:rsidR="00796586" w:rsidRDefault="0038314F">
      <w:pPr>
        <w:rPr>
          <w:rFonts w:ascii="宋体" w:eastAsia="宋体" w:hAnsi="宋体"/>
          <w:lang w:eastAsia="zh-CN"/>
        </w:rPr>
      </w:pPr>
      <w:r w:rsidRPr="00B22FA2">
        <w:rPr>
          <w:rFonts w:ascii="宋体" w:eastAsia="宋体" w:hAnsi="宋体"/>
          <w:lang w:eastAsia="zh-CN"/>
        </w:rPr>
        <w:t>A.发展造福人民</w:t>
      </w:r>
    </w:p>
    <w:p w:rsidR="00796586" w:rsidRDefault="0038314F">
      <w:pPr>
        <w:rPr>
          <w:rFonts w:ascii="宋体" w:eastAsia="宋体" w:hAnsi="宋体"/>
          <w:lang w:eastAsia="zh-CN"/>
        </w:rPr>
      </w:pPr>
      <w:r w:rsidRPr="00B22FA2">
        <w:rPr>
          <w:rFonts w:ascii="宋体" w:eastAsia="宋体" w:hAnsi="宋体"/>
          <w:lang w:eastAsia="zh-CN"/>
        </w:rPr>
        <w:t>B.发展为了人民</w:t>
      </w:r>
    </w:p>
    <w:p w:rsidR="00796586" w:rsidRDefault="0038314F">
      <w:pPr>
        <w:rPr>
          <w:rFonts w:ascii="宋体" w:eastAsia="宋体" w:hAnsi="宋体"/>
          <w:lang w:eastAsia="zh-CN"/>
        </w:rPr>
      </w:pPr>
      <w:r w:rsidRPr="00B22FA2">
        <w:rPr>
          <w:rFonts w:ascii="宋体" w:eastAsia="宋体" w:hAnsi="宋体"/>
          <w:lang w:eastAsia="zh-CN"/>
        </w:rPr>
        <w:t>C.发展依靠人民</w:t>
      </w:r>
    </w:p>
    <w:p w:rsidR="00DC1027" w:rsidRPr="00B22FA2" w:rsidRDefault="0038314F">
      <w:pPr>
        <w:rPr>
          <w:rFonts w:ascii="宋体" w:eastAsia="宋体" w:hAnsi="宋体"/>
          <w:lang w:eastAsia="zh-CN"/>
        </w:rPr>
      </w:pPr>
      <w:r w:rsidRPr="00B22FA2">
        <w:rPr>
          <w:rFonts w:ascii="宋体" w:eastAsia="宋体" w:hAnsi="宋体"/>
          <w:lang w:eastAsia="zh-CN"/>
        </w:rPr>
        <w:t>D.发展成果由人民共享</w:t>
      </w:r>
    </w:p>
    <w:p w:rsidR="00F376F4" w:rsidRPr="00B22FA2" w:rsidRDefault="00F376F4">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11.《党章》指出，加强社会主义核心价值体系建设，努力使我国人民成为的人民。（</w:t>
      </w:r>
      <w:r w:rsidR="00BC2C2D">
        <w:rPr>
          <w:rFonts w:ascii="宋体" w:eastAsia="宋体" w:hAnsi="宋体"/>
          <w:lang w:eastAsia="zh-CN"/>
        </w:rPr>
        <w:t>B</w:t>
      </w:r>
      <w:r w:rsidRPr="00B22FA2">
        <w:rPr>
          <w:rFonts w:ascii="宋体" w:eastAsia="宋体" w:hAnsi="宋体"/>
          <w:lang w:eastAsia="zh-CN"/>
        </w:rPr>
        <w:t>CDE）</w:t>
      </w:r>
    </w:p>
    <w:p w:rsidR="00BA7AD0" w:rsidRDefault="0038314F">
      <w:pPr>
        <w:rPr>
          <w:rFonts w:ascii="宋体" w:eastAsia="宋体" w:hAnsi="宋体"/>
          <w:lang w:eastAsia="zh-CN"/>
        </w:rPr>
      </w:pPr>
      <w:r w:rsidRPr="00B22FA2">
        <w:rPr>
          <w:rFonts w:ascii="宋体" w:eastAsia="宋体" w:hAnsi="宋体"/>
          <w:lang w:eastAsia="zh-CN"/>
        </w:rPr>
        <w:t>A.有觉悟</w:t>
      </w:r>
    </w:p>
    <w:p w:rsidR="00BA7AD0" w:rsidRDefault="0038314F">
      <w:pPr>
        <w:rPr>
          <w:rFonts w:ascii="宋体" w:eastAsia="宋体" w:hAnsi="宋体"/>
          <w:lang w:eastAsia="zh-CN"/>
        </w:rPr>
      </w:pPr>
      <w:r w:rsidRPr="00B22FA2">
        <w:rPr>
          <w:rFonts w:ascii="宋体" w:eastAsia="宋体" w:hAnsi="宋体"/>
          <w:lang w:eastAsia="zh-CN"/>
        </w:rPr>
        <w:t>B.有理想</w:t>
      </w:r>
    </w:p>
    <w:p w:rsidR="00796586" w:rsidRDefault="0038314F">
      <w:pPr>
        <w:rPr>
          <w:rFonts w:ascii="宋体" w:eastAsia="宋体" w:hAnsi="宋体"/>
          <w:lang w:eastAsia="zh-CN"/>
        </w:rPr>
      </w:pPr>
      <w:r w:rsidRPr="00B22FA2">
        <w:rPr>
          <w:rFonts w:ascii="宋体" w:eastAsia="宋体" w:hAnsi="宋体"/>
          <w:lang w:eastAsia="zh-CN"/>
        </w:rPr>
        <w:t>C.有道德</w:t>
      </w:r>
    </w:p>
    <w:p w:rsidR="00BA7AD0" w:rsidRDefault="0038314F">
      <w:pPr>
        <w:rPr>
          <w:rFonts w:ascii="宋体" w:eastAsia="宋体" w:hAnsi="宋体"/>
          <w:lang w:eastAsia="zh-CN"/>
        </w:rPr>
      </w:pPr>
      <w:r w:rsidRPr="00B22FA2">
        <w:rPr>
          <w:rFonts w:ascii="宋体" w:eastAsia="宋体" w:hAnsi="宋体"/>
          <w:lang w:eastAsia="zh-CN"/>
        </w:rPr>
        <w:t>D.有文化</w:t>
      </w:r>
    </w:p>
    <w:p w:rsidR="00DC1027" w:rsidRPr="00B22FA2" w:rsidRDefault="0038314F">
      <w:pPr>
        <w:rPr>
          <w:rFonts w:ascii="宋体" w:eastAsia="宋体" w:hAnsi="宋体"/>
          <w:lang w:eastAsia="zh-CN"/>
        </w:rPr>
      </w:pPr>
      <w:r w:rsidRPr="00B22FA2">
        <w:rPr>
          <w:rFonts w:ascii="宋体" w:eastAsia="宋体" w:hAnsi="宋体"/>
          <w:lang w:eastAsia="zh-CN"/>
        </w:rPr>
        <w:t>E.有纪律</w:t>
      </w:r>
    </w:p>
    <w:p w:rsidR="00F376F4" w:rsidRPr="00B22FA2" w:rsidRDefault="00F376F4">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12.下列属于发展我党同各国共产党和其他政党关系要遵循的原则的是:（</w:t>
      </w:r>
      <w:r w:rsidR="00BC2C2D">
        <w:rPr>
          <w:rFonts w:ascii="宋体" w:eastAsia="宋体" w:hAnsi="宋体"/>
          <w:lang w:eastAsia="zh-CN"/>
        </w:rPr>
        <w:t>A</w:t>
      </w:r>
      <w:r w:rsidRPr="00B22FA2">
        <w:rPr>
          <w:rFonts w:ascii="宋体" w:eastAsia="宋体" w:hAnsi="宋体"/>
          <w:lang w:eastAsia="zh-CN"/>
        </w:rPr>
        <w:t>CD）</w:t>
      </w:r>
    </w:p>
    <w:p w:rsidR="00BF18CA" w:rsidRDefault="0038314F">
      <w:pPr>
        <w:rPr>
          <w:rFonts w:ascii="宋体" w:eastAsia="宋体" w:hAnsi="宋体"/>
          <w:lang w:eastAsia="zh-CN"/>
        </w:rPr>
      </w:pPr>
      <w:r w:rsidRPr="00B22FA2">
        <w:rPr>
          <w:rFonts w:ascii="宋体" w:eastAsia="宋体" w:hAnsi="宋体"/>
          <w:lang w:eastAsia="zh-CN"/>
        </w:rPr>
        <w:t>A.独立自主</w:t>
      </w:r>
    </w:p>
    <w:p w:rsidR="00796586" w:rsidRDefault="0038314F">
      <w:pPr>
        <w:rPr>
          <w:rFonts w:ascii="宋体" w:eastAsia="宋体" w:hAnsi="宋体"/>
          <w:lang w:eastAsia="zh-CN"/>
        </w:rPr>
      </w:pPr>
      <w:r w:rsidRPr="00B22FA2">
        <w:rPr>
          <w:rFonts w:ascii="宋体" w:eastAsia="宋体" w:hAnsi="宋体"/>
          <w:lang w:eastAsia="zh-CN"/>
        </w:rPr>
        <w:t>B.互不干涉内政</w:t>
      </w:r>
    </w:p>
    <w:p w:rsidR="00765F52" w:rsidRDefault="0038314F">
      <w:pPr>
        <w:rPr>
          <w:rFonts w:ascii="宋体" w:eastAsia="宋体" w:hAnsi="宋体"/>
          <w:lang w:eastAsia="zh-CN"/>
        </w:rPr>
      </w:pPr>
      <w:r w:rsidRPr="00B22FA2">
        <w:rPr>
          <w:rFonts w:ascii="宋体" w:eastAsia="宋体" w:hAnsi="宋体"/>
          <w:lang w:eastAsia="zh-CN"/>
        </w:rPr>
        <w:t>C.互相尊重</w:t>
      </w:r>
    </w:p>
    <w:p w:rsidR="00DC1027" w:rsidRPr="00B22FA2" w:rsidRDefault="0038314F">
      <w:pPr>
        <w:rPr>
          <w:rFonts w:ascii="宋体" w:eastAsia="宋体" w:hAnsi="宋体"/>
          <w:lang w:eastAsia="zh-CN"/>
        </w:rPr>
      </w:pPr>
      <w:r w:rsidRPr="00B22FA2">
        <w:rPr>
          <w:rFonts w:ascii="宋体" w:eastAsia="宋体" w:hAnsi="宋体"/>
          <w:lang w:eastAsia="zh-CN"/>
        </w:rPr>
        <w:t>D.完全平等</w:t>
      </w:r>
    </w:p>
    <w:p w:rsidR="00F376F4" w:rsidRPr="00B22FA2" w:rsidRDefault="00F376F4">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13.依据《党章》，下列属于党的民主集中制基本原则的是：</w:t>
      </w:r>
      <w:r w:rsidR="00571326" w:rsidRPr="00B22FA2">
        <w:rPr>
          <w:rFonts w:ascii="宋体" w:eastAsia="宋体" w:hAnsi="宋体"/>
          <w:lang w:eastAsia="zh-CN"/>
        </w:rPr>
        <w:t>（</w:t>
      </w:r>
      <w:r w:rsidR="00571326">
        <w:rPr>
          <w:rFonts w:ascii="宋体" w:eastAsia="宋体" w:hAnsi="宋体"/>
          <w:lang w:eastAsia="zh-CN"/>
        </w:rPr>
        <w:t>A</w:t>
      </w:r>
      <w:r w:rsidR="00571326" w:rsidRPr="00B22FA2">
        <w:rPr>
          <w:rFonts w:ascii="宋体" w:eastAsia="宋体" w:hAnsi="宋体"/>
          <w:lang w:eastAsia="zh-CN"/>
        </w:rPr>
        <w:t>BCDEF）</w:t>
      </w:r>
      <w:r w:rsidRPr="00B22FA2">
        <w:rPr>
          <w:rFonts w:ascii="宋体" w:eastAsia="宋体" w:hAnsi="宋体"/>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A.党员个人服从党的组织，少数服从多数，下级组织服从上级组织，全党各个组织和全体党员服从党的全国代表大会和中央委员会</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B.党的各级领导机关，除它们派出的代表机关和在非党组织中的党组外，都由选举产生</w:t>
      </w:r>
    </w:p>
    <w:p w:rsidR="00796586" w:rsidRDefault="0038314F">
      <w:pPr>
        <w:rPr>
          <w:rFonts w:ascii="宋体" w:eastAsia="宋体" w:hAnsi="宋体"/>
          <w:lang w:eastAsia="zh-CN"/>
        </w:rPr>
      </w:pPr>
      <w:r w:rsidRPr="00B22FA2">
        <w:rPr>
          <w:rFonts w:ascii="宋体" w:eastAsia="宋体" w:hAnsi="宋体"/>
          <w:lang w:eastAsia="zh-CN"/>
        </w:rPr>
        <w:t>C.党的各级委员会向同级的代表大会负责并报告工作</w:t>
      </w:r>
    </w:p>
    <w:p w:rsidR="00796586" w:rsidRDefault="0038314F">
      <w:pPr>
        <w:rPr>
          <w:rFonts w:ascii="宋体" w:eastAsia="宋体" w:hAnsi="宋体"/>
          <w:lang w:eastAsia="zh-CN"/>
        </w:rPr>
      </w:pPr>
      <w:r w:rsidRPr="00B22FA2">
        <w:rPr>
          <w:rFonts w:ascii="宋体" w:eastAsia="宋体" w:hAnsi="宋体"/>
          <w:lang w:eastAsia="zh-CN"/>
        </w:rPr>
        <w:t>D.党的上级组织经常听取下级组织和党员群众的意见</w:t>
      </w:r>
    </w:p>
    <w:p w:rsidR="00957CC8" w:rsidRPr="00B22FA2" w:rsidRDefault="0038314F" w:rsidP="00F5141D">
      <w:pPr>
        <w:tabs>
          <w:tab w:val="left" w:pos="6149"/>
        </w:tabs>
        <w:rPr>
          <w:rFonts w:ascii="宋体" w:eastAsia="宋体" w:hAnsi="宋体"/>
          <w:lang w:eastAsia="zh-CN"/>
        </w:rPr>
      </w:pPr>
      <w:r w:rsidRPr="00B22FA2">
        <w:rPr>
          <w:rFonts w:ascii="宋体" w:eastAsia="宋体" w:hAnsi="宋体"/>
          <w:lang w:eastAsia="zh-CN"/>
        </w:rPr>
        <w:t>E.党的各级委员会实行集体领导和个人分工负责相结合的制度</w:t>
      </w:r>
    </w:p>
    <w:p w:rsidR="00DC1027" w:rsidRPr="00B22FA2" w:rsidRDefault="0038314F">
      <w:pPr>
        <w:rPr>
          <w:rFonts w:ascii="宋体" w:eastAsia="宋体" w:hAnsi="宋体"/>
          <w:lang w:eastAsia="zh-CN"/>
        </w:rPr>
      </w:pPr>
      <w:r w:rsidRPr="00B22FA2">
        <w:rPr>
          <w:rFonts w:ascii="宋体" w:eastAsia="宋体" w:hAnsi="宋体"/>
          <w:lang w:eastAsia="zh-CN"/>
        </w:rPr>
        <w:t>F.党禁止任何形式的个人崇拜</w:t>
      </w:r>
    </w:p>
    <w:p w:rsidR="00F376F4" w:rsidRPr="00B22FA2" w:rsidRDefault="00F376F4">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14.《党章》规定，党的中央、地方和基层组织，都必须重视党的建设，经常讨论和检查党的等。（ABDFGH）</w:t>
      </w:r>
    </w:p>
    <w:p w:rsidR="00D30605" w:rsidRDefault="0038314F">
      <w:pPr>
        <w:rPr>
          <w:rFonts w:ascii="宋体" w:eastAsia="宋体" w:hAnsi="宋体"/>
          <w:lang w:eastAsia="zh-CN"/>
        </w:rPr>
      </w:pPr>
      <w:r w:rsidRPr="00B22FA2">
        <w:rPr>
          <w:rFonts w:ascii="宋体" w:eastAsia="宋体" w:hAnsi="宋体"/>
          <w:lang w:eastAsia="zh-CN"/>
        </w:rPr>
        <w:t>A.宣传工作</w:t>
      </w:r>
    </w:p>
    <w:p w:rsidR="00D30605" w:rsidRDefault="0038314F">
      <w:pPr>
        <w:rPr>
          <w:rFonts w:ascii="宋体" w:eastAsia="宋体" w:hAnsi="宋体"/>
          <w:lang w:eastAsia="zh-CN"/>
        </w:rPr>
      </w:pPr>
      <w:r w:rsidRPr="00B22FA2">
        <w:rPr>
          <w:rFonts w:ascii="宋体" w:eastAsia="宋体" w:hAnsi="宋体"/>
          <w:lang w:eastAsia="zh-CN"/>
        </w:rPr>
        <w:t>B.教育工作</w:t>
      </w:r>
    </w:p>
    <w:p w:rsidR="00796586" w:rsidRDefault="0038314F">
      <w:pPr>
        <w:rPr>
          <w:rFonts w:ascii="宋体" w:eastAsia="宋体" w:hAnsi="宋体"/>
          <w:lang w:eastAsia="zh-CN"/>
        </w:rPr>
      </w:pPr>
      <w:r w:rsidRPr="00B22FA2">
        <w:rPr>
          <w:rFonts w:ascii="宋体" w:eastAsia="宋体" w:hAnsi="宋体"/>
          <w:lang w:eastAsia="zh-CN"/>
        </w:rPr>
        <w:t>C.经济工作</w:t>
      </w:r>
    </w:p>
    <w:p w:rsidR="00D30605" w:rsidRDefault="0038314F">
      <w:pPr>
        <w:rPr>
          <w:rFonts w:ascii="宋体" w:eastAsia="宋体" w:hAnsi="宋体"/>
          <w:lang w:eastAsia="zh-CN"/>
        </w:rPr>
      </w:pPr>
      <w:r w:rsidRPr="00B22FA2">
        <w:rPr>
          <w:rFonts w:ascii="宋体" w:eastAsia="宋体" w:hAnsi="宋体"/>
          <w:lang w:eastAsia="zh-CN"/>
        </w:rPr>
        <w:t>D.组织工作</w:t>
      </w:r>
    </w:p>
    <w:p w:rsidR="00D30605" w:rsidRDefault="0038314F">
      <w:pPr>
        <w:rPr>
          <w:rFonts w:ascii="宋体" w:eastAsia="宋体" w:hAnsi="宋体"/>
          <w:lang w:eastAsia="zh-CN"/>
        </w:rPr>
      </w:pPr>
      <w:r w:rsidRPr="00B22FA2">
        <w:rPr>
          <w:rFonts w:ascii="宋体" w:eastAsia="宋体" w:hAnsi="宋体"/>
          <w:lang w:eastAsia="zh-CN"/>
        </w:rPr>
        <w:t>E.政治工作</w:t>
      </w:r>
    </w:p>
    <w:p w:rsidR="00796586" w:rsidRDefault="0038314F">
      <w:pPr>
        <w:rPr>
          <w:rFonts w:ascii="宋体" w:eastAsia="宋体" w:hAnsi="宋体"/>
          <w:lang w:eastAsia="zh-CN"/>
        </w:rPr>
      </w:pPr>
      <w:r w:rsidRPr="00B22FA2">
        <w:rPr>
          <w:rFonts w:ascii="宋体" w:eastAsia="宋体" w:hAnsi="宋体"/>
          <w:lang w:eastAsia="zh-CN"/>
        </w:rPr>
        <w:t>F.纪律检查工作</w:t>
      </w:r>
    </w:p>
    <w:p w:rsidR="00D30605" w:rsidRDefault="0038314F">
      <w:pPr>
        <w:rPr>
          <w:rFonts w:ascii="宋体" w:eastAsia="宋体" w:hAnsi="宋体"/>
          <w:lang w:eastAsia="zh-CN"/>
        </w:rPr>
      </w:pPr>
      <w:r w:rsidRPr="00B22FA2">
        <w:rPr>
          <w:rFonts w:ascii="宋体" w:eastAsia="宋体" w:hAnsi="宋体"/>
          <w:lang w:eastAsia="zh-CN"/>
        </w:rPr>
        <w:t>G.群众工作</w:t>
      </w:r>
    </w:p>
    <w:p w:rsidR="00DC1027" w:rsidRPr="00B22FA2" w:rsidRDefault="0038314F">
      <w:pPr>
        <w:rPr>
          <w:rFonts w:ascii="宋体" w:eastAsia="宋体" w:hAnsi="宋体"/>
          <w:lang w:eastAsia="zh-CN"/>
        </w:rPr>
      </w:pPr>
      <w:r w:rsidRPr="00B22FA2">
        <w:rPr>
          <w:rFonts w:ascii="宋体" w:eastAsia="宋体" w:hAnsi="宋体"/>
          <w:lang w:eastAsia="zh-CN"/>
        </w:rPr>
        <w:t>H.统一战线工作</w:t>
      </w:r>
    </w:p>
    <w:p w:rsidR="00F376F4" w:rsidRPr="00B22FA2" w:rsidRDefault="00F376F4">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15.依据《党章》，下列属于党的全国代表大会的职权的是：。（</w:t>
      </w:r>
      <w:r w:rsidR="00BC2C2D">
        <w:rPr>
          <w:rFonts w:ascii="宋体" w:eastAsia="宋体" w:hAnsi="宋体"/>
          <w:lang w:eastAsia="zh-CN"/>
        </w:rPr>
        <w:t>A</w:t>
      </w:r>
      <w:r w:rsidRPr="00B22FA2">
        <w:rPr>
          <w:rFonts w:ascii="宋体" w:eastAsia="宋体" w:hAnsi="宋体"/>
          <w:lang w:eastAsia="zh-CN"/>
        </w:rPr>
        <w:t>BCD）</w:t>
      </w:r>
    </w:p>
    <w:p w:rsidR="00796586" w:rsidRDefault="0038314F">
      <w:pPr>
        <w:rPr>
          <w:rFonts w:ascii="宋体" w:eastAsia="宋体" w:hAnsi="宋体"/>
          <w:lang w:eastAsia="zh-CN"/>
        </w:rPr>
      </w:pPr>
      <w:r w:rsidRPr="00B22FA2">
        <w:rPr>
          <w:rFonts w:ascii="宋体" w:eastAsia="宋体" w:hAnsi="宋体"/>
          <w:lang w:eastAsia="zh-CN"/>
        </w:rPr>
        <w:t>A.听取和审议中央委员会、中央纪律检查委员会的报告</w:t>
      </w:r>
    </w:p>
    <w:p w:rsidR="00796586" w:rsidRDefault="0038314F">
      <w:pPr>
        <w:rPr>
          <w:rFonts w:ascii="宋体" w:eastAsia="宋体" w:hAnsi="宋体"/>
          <w:lang w:eastAsia="zh-CN"/>
        </w:rPr>
      </w:pPr>
      <w:r w:rsidRPr="00B22FA2">
        <w:rPr>
          <w:rFonts w:ascii="宋体" w:eastAsia="宋体" w:hAnsi="宋体"/>
          <w:lang w:eastAsia="zh-CN"/>
        </w:rPr>
        <w:t>B.讨论并决定党的重大问题</w:t>
      </w:r>
    </w:p>
    <w:p w:rsidR="00796586" w:rsidRDefault="0038314F">
      <w:pPr>
        <w:rPr>
          <w:rFonts w:ascii="宋体" w:eastAsia="宋体" w:hAnsi="宋体"/>
          <w:lang w:eastAsia="zh-CN"/>
        </w:rPr>
      </w:pPr>
      <w:r w:rsidRPr="00B22FA2">
        <w:rPr>
          <w:rFonts w:ascii="宋体" w:eastAsia="宋体" w:hAnsi="宋体"/>
          <w:lang w:eastAsia="zh-CN"/>
        </w:rPr>
        <w:t>C.修改党的章程</w:t>
      </w:r>
    </w:p>
    <w:p w:rsidR="00DC1027" w:rsidRPr="00B22FA2" w:rsidRDefault="0038314F">
      <w:pPr>
        <w:rPr>
          <w:rFonts w:ascii="宋体" w:eastAsia="宋体" w:hAnsi="宋体"/>
          <w:lang w:eastAsia="zh-CN"/>
        </w:rPr>
      </w:pPr>
      <w:r w:rsidRPr="00B22FA2">
        <w:rPr>
          <w:rFonts w:ascii="宋体" w:eastAsia="宋体" w:hAnsi="宋体"/>
          <w:lang w:eastAsia="zh-CN"/>
        </w:rPr>
        <w:t>D.选举中央委员会和中央纪律检查委员会</w:t>
      </w:r>
    </w:p>
    <w:p w:rsidR="00F376F4" w:rsidRPr="00B22FA2" w:rsidRDefault="00F376F4">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16.依据《党章》，下列属于党的基层组织基本任务的是：（</w:t>
      </w:r>
      <w:r w:rsidR="00BC2C2D">
        <w:rPr>
          <w:rFonts w:ascii="宋体" w:eastAsia="宋体" w:hAnsi="宋体"/>
          <w:lang w:eastAsia="zh-CN"/>
        </w:rPr>
        <w:t>A</w:t>
      </w:r>
      <w:r w:rsidRPr="00B22FA2">
        <w:rPr>
          <w:rFonts w:ascii="宋体" w:eastAsia="宋体" w:hAnsi="宋体"/>
          <w:lang w:eastAsia="zh-CN"/>
        </w:rPr>
        <w:t>BCDE）</w:t>
      </w:r>
    </w:p>
    <w:p w:rsidR="00796586" w:rsidRDefault="0038314F">
      <w:pPr>
        <w:rPr>
          <w:rFonts w:ascii="宋体" w:eastAsia="宋体" w:hAnsi="宋体"/>
          <w:lang w:eastAsia="zh-CN"/>
        </w:rPr>
      </w:pPr>
      <w:r w:rsidRPr="00B22FA2">
        <w:rPr>
          <w:rFonts w:ascii="宋体" w:eastAsia="宋体" w:hAnsi="宋体"/>
          <w:lang w:eastAsia="zh-CN"/>
        </w:rPr>
        <w:t>A.宣传和贯彻党的路线、方针、政策</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B.学习党的基本知识，学习科学、文化、法律和业务知识</w:t>
      </w:r>
    </w:p>
    <w:p w:rsidR="00957CC8" w:rsidRPr="00B22FA2" w:rsidRDefault="0038314F">
      <w:pPr>
        <w:rPr>
          <w:rFonts w:ascii="宋体" w:eastAsia="宋体" w:hAnsi="宋体"/>
          <w:lang w:eastAsia="zh-CN"/>
        </w:rPr>
      </w:pPr>
      <w:r w:rsidRPr="00B22FA2">
        <w:rPr>
          <w:rFonts w:ascii="宋体" w:eastAsia="宋体" w:hAnsi="宋体"/>
          <w:lang w:eastAsia="zh-CN"/>
        </w:rPr>
        <w:t>C.对党员进行教育、管理、监督和服务</w:t>
      </w:r>
    </w:p>
    <w:p w:rsidR="00796586" w:rsidRDefault="0038314F">
      <w:pPr>
        <w:rPr>
          <w:rFonts w:ascii="宋体" w:eastAsia="宋体" w:hAnsi="宋体"/>
          <w:lang w:eastAsia="zh-CN"/>
        </w:rPr>
      </w:pPr>
      <w:r w:rsidRPr="00B22FA2">
        <w:rPr>
          <w:rFonts w:ascii="宋体" w:eastAsia="宋体" w:hAnsi="宋体"/>
          <w:lang w:eastAsia="zh-CN"/>
        </w:rPr>
        <w:t>D.做好群众的思想政治工作</w:t>
      </w:r>
    </w:p>
    <w:p w:rsidR="00796586" w:rsidRDefault="0038314F">
      <w:pPr>
        <w:rPr>
          <w:rFonts w:ascii="宋体" w:eastAsia="宋体" w:hAnsi="宋体"/>
          <w:lang w:eastAsia="zh-CN"/>
        </w:rPr>
      </w:pPr>
      <w:r w:rsidRPr="00B22FA2">
        <w:rPr>
          <w:rFonts w:ascii="宋体" w:eastAsia="宋体" w:hAnsi="宋体"/>
          <w:lang w:eastAsia="zh-CN"/>
        </w:rPr>
        <w:t>E.教育党员和群众自觉抵制不良倾向</w:t>
      </w:r>
    </w:p>
    <w:p w:rsidR="00DC1027" w:rsidRPr="00B22FA2" w:rsidRDefault="0038314F">
      <w:pPr>
        <w:rPr>
          <w:rFonts w:ascii="宋体" w:eastAsia="宋体" w:hAnsi="宋体"/>
          <w:lang w:eastAsia="zh-CN"/>
        </w:rPr>
      </w:pPr>
      <w:r w:rsidRPr="00B22FA2">
        <w:rPr>
          <w:rFonts w:ascii="宋体" w:eastAsia="宋体" w:hAnsi="宋体"/>
          <w:lang w:eastAsia="zh-CN"/>
        </w:rPr>
        <w:t>F.协助行政组织/经济组织和群众自治组织行使职权</w:t>
      </w:r>
    </w:p>
    <w:p w:rsidR="00F376F4" w:rsidRPr="00B22FA2" w:rsidRDefault="00F376F4">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17.《党章》规定，国有企业和集体企业中党的基层组织，围绕企业生产经营开展工作，包括：（ABCDE。）</w:t>
      </w:r>
    </w:p>
    <w:p w:rsidR="00796586" w:rsidRDefault="0038314F">
      <w:pPr>
        <w:rPr>
          <w:rFonts w:ascii="宋体" w:eastAsia="宋体" w:hAnsi="宋体"/>
          <w:lang w:eastAsia="zh-CN"/>
        </w:rPr>
      </w:pPr>
      <w:r w:rsidRPr="00B22FA2">
        <w:rPr>
          <w:rFonts w:ascii="宋体" w:eastAsia="宋体" w:hAnsi="宋体"/>
          <w:lang w:eastAsia="zh-CN"/>
        </w:rPr>
        <w:t>A.保证监督党和国家的方针、政策在本企业的贯彻执行</w:t>
      </w:r>
    </w:p>
    <w:p w:rsidR="00957CC8" w:rsidRPr="00B22FA2" w:rsidRDefault="0038314F">
      <w:pPr>
        <w:rPr>
          <w:rFonts w:ascii="宋体" w:eastAsia="宋体" w:hAnsi="宋体"/>
          <w:lang w:eastAsia="zh-CN"/>
        </w:rPr>
      </w:pPr>
      <w:r w:rsidRPr="00B22FA2">
        <w:rPr>
          <w:rFonts w:ascii="宋体" w:eastAsia="宋体" w:hAnsi="宋体"/>
          <w:lang w:eastAsia="zh-CN"/>
        </w:rPr>
        <w:t>B.支持股东会、董事会、监事会和经理（厂长）依法行使职权</w:t>
      </w:r>
    </w:p>
    <w:p w:rsidR="00796586" w:rsidRDefault="0038314F">
      <w:pPr>
        <w:rPr>
          <w:rFonts w:ascii="宋体" w:eastAsia="宋体" w:hAnsi="宋体"/>
          <w:lang w:eastAsia="zh-CN"/>
        </w:rPr>
      </w:pPr>
      <w:r w:rsidRPr="00B22FA2">
        <w:rPr>
          <w:rFonts w:ascii="宋体" w:eastAsia="宋体" w:hAnsi="宋体"/>
          <w:lang w:eastAsia="zh-CN"/>
        </w:rPr>
        <w:t>C.全心全意依靠职工群众，支持职工代表大会开展工作</w:t>
      </w:r>
    </w:p>
    <w:p w:rsidR="00796586" w:rsidRDefault="0038314F">
      <w:pPr>
        <w:rPr>
          <w:rFonts w:ascii="宋体" w:eastAsia="宋体" w:hAnsi="宋体"/>
          <w:lang w:eastAsia="zh-CN"/>
        </w:rPr>
      </w:pPr>
      <w:r w:rsidRPr="00B22FA2">
        <w:rPr>
          <w:rFonts w:ascii="宋体" w:eastAsia="宋体" w:hAnsi="宋体"/>
          <w:lang w:eastAsia="zh-CN"/>
        </w:rPr>
        <w:t>D.参与企业重大问题的决策</w:t>
      </w:r>
    </w:p>
    <w:p w:rsidR="00957CC8" w:rsidRPr="00B22FA2" w:rsidRDefault="0038314F">
      <w:pPr>
        <w:rPr>
          <w:rFonts w:ascii="宋体" w:eastAsia="宋体" w:hAnsi="宋体"/>
          <w:lang w:eastAsia="zh-CN"/>
        </w:rPr>
      </w:pPr>
      <w:r w:rsidRPr="00B22FA2">
        <w:rPr>
          <w:rFonts w:ascii="宋体" w:eastAsia="宋体" w:hAnsi="宋体"/>
          <w:lang w:eastAsia="zh-CN"/>
        </w:rPr>
        <w:t>E.加强党组织的自身建设，领导思想政治工作、精神文明建设和工会、共青团等群众组织</w:t>
      </w:r>
    </w:p>
    <w:p w:rsidR="00DC1027" w:rsidRPr="00B22FA2" w:rsidRDefault="00DC1027">
      <w:pPr>
        <w:rPr>
          <w:rFonts w:ascii="宋体" w:eastAsia="宋体" w:hAnsi="宋体"/>
          <w:lang w:eastAsia="zh-CN"/>
        </w:rPr>
      </w:pPr>
    </w:p>
    <w:p w:rsidR="00DC1027" w:rsidRPr="00B22FA2" w:rsidRDefault="00DC1027">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三、</w:t>
      </w:r>
      <w:r w:rsidR="004F66BB">
        <w:rPr>
          <w:rFonts w:ascii="宋体" w:eastAsia="宋体" w:hAnsi="宋体"/>
          <w:lang w:eastAsia="zh-CN"/>
        </w:rPr>
        <w:t>判断题</w:t>
      </w:r>
      <w:r w:rsidRPr="00B22FA2">
        <w:rPr>
          <w:rFonts w:ascii="宋体" w:eastAsia="宋体" w:hAnsi="宋体"/>
          <w:lang w:eastAsia="zh-CN"/>
        </w:rPr>
        <w:t>（共24道题）</w:t>
      </w:r>
    </w:p>
    <w:p w:rsidR="00DE365D" w:rsidRDefault="00DE365D">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1.中国共产党的最高理想和最终目标是实现中国特色社会主义宏伟目标。（错误。最终目标是实现共产主义）</w:t>
      </w:r>
    </w:p>
    <w:p w:rsidR="00DC1027" w:rsidRPr="00B22FA2" w:rsidRDefault="00DC1027">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2.《党章》指出，中国共产党是中国工人阶级的先锋队，同时是中国人民的先锋队，是中国特色社会主义事业的领导核心，代表中国先进生产力的发展要求，代表中国先进文化的前进方向，代表中国</w:t>
      </w:r>
      <w:proofErr w:type="gramStart"/>
      <w:r w:rsidRPr="00B22FA2">
        <w:rPr>
          <w:rFonts w:ascii="宋体" w:eastAsia="宋体" w:hAnsi="宋体"/>
          <w:lang w:eastAsia="zh-CN"/>
        </w:rPr>
        <w:t>最</w:t>
      </w:r>
      <w:proofErr w:type="gramEnd"/>
      <w:r w:rsidRPr="00B22FA2">
        <w:rPr>
          <w:rFonts w:ascii="宋体" w:eastAsia="宋体" w:hAnsi="宋体"/>
          <w:lang w:eastAsia="zh-CN"/>
        </w:rPr>
        <w:t>广大人民的根本利益。（错误。是中国人民和中华民族的先锋队）</w:t>
      </w:r>
    </w:p>
    <w:p w:rsidR="00DC1027" w:rsidRPr="00B22FA2" w:rsidRDefault="00DC1027">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3.《党章》规定，党的各级组织要按规定实行党务公开，使党员对党内事务有更多的了解和参与。（正确）</w:t>
      </w:r>
    </w:p>
    <w:p w:rsidR="00DC1027" w:rsidRPr="00B22FA2" w:rsidRDefault="00DC1027">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4.《党章》指出，马克思列宁主义揭示了社会主义建设规律，它的基本原理是正确的，具有强大的生命力。（错误。揭示了人类社会历史发展规律）</w:t>
      </w:r>
    </w:p>
    <w:p w:rsidR="00DC1027" w:rsidRPr="00B22FA2" w:rsidRDefault="00DC1027">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5.《党章》规定，党员只能向上级党组织提出请求、申诉和控告。（错误。向党的上级组织甚至中央）</w:t>
      </w:r>
    </w:p>
    <w:p w:rsidR="00DC1027" w:rsidRPr="00B22FA2" w:rsidRDefault="00DC1027">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6.我国正处于并将长期处于社会主义初级阶段。（正确）</w:t>
      </w:r>
    </w:p>
    <w:p w:rsidR="00DC1027" w:rsidRPr="00B22FA2" w:rsidRDefault="00DC1027">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7.现行的《中国共产党党章》是中国共产党第十九次全国代表大会于2017年10月24日通过的。（正确）</w:t>
      </w:r>
    </w:p>
    <w:p w:rsidR="00DC1027" w:rsidRPr="00B22FA2" w:rsidRDefault="00DC1027">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8.《党章》指出，全面深化改革是我们党执政兴国的第一要务。（错误。发展是我们党执政兴国的第一要务）</w:t>
      </w:r>
    </w:p>
    <w:p w:rsidR="00DC1027" w:rsidRPr="00B22FA2" w:rsidRDefault="00DC1027">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9.《党章》规定，凡是成立党的新组织，或是撤销党的原有组织，必须由上级党组织决定。（正确）</w:t>
      </w:r>
    </w:p>
    <w:p w:rsidR="00DC1027" w:rsidRPr="00B22FA2" w:rsidRDefault="00DC1027">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10.《党章》规定，党组的各级领导机关都由选举产生。（错误。除它们派出的代表机关和在非党组织中的党组外，都由选举产生）</w:t>
      </w:r>
    </w:p>
    <w:p w:rsidR="00DC1027" w:rsidRPr="00B22FA2" w:rsidRDefault="00DC1027">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11.《党章》规定，留党察看最长不超过1年。（错误。2年）</w:t>
      </w:r>
    </w:p>
    <w:p w:rsidR="00DC1027" w:rsidRPr="00B22FA2" w:rsidRDefault="00DC1027">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12.《党章》规定，党的基层组织，根据工作需要和党员人数，经上级党组织批准，分别设立党的基层委员会、党总支部委员会、支部委员会。（正确）</w:t>
      </w:r>
    </w:p>
    <w:p w:rsidR="00DC1027" w:rsidRPr="00B22FA2" w:rsidRDefault="00DC1027">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13.《党章》规定，预备党员如果延长预备期，</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不超过半年。（错误。不超过1年）</w:t>
      </w:r>
    </w:p>
    <w:p w:rsidR="00DC1027" w:rsidRPr="00B22FA2" w:rsidRDefault="00DC1027">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14.《党章》指出，党必须按照总揽全局、协调各方的</w:t>
      </w:r>
    </w:p>
    <w:p w:rsidR="00957CC8" w:rsidRPr="00B22FA2" w:rsidRDefault="0038314F">
      <w:pPr>
        <w:rPr>
          <w:rFonts w:ascii="宋体" w:eastAsia="宋体" w:hAnsi="宋体"/>
          <w:lang w:eastAsia="zh-CN"/>
        </w:rPr>
      </w:pPr>
      <w:r w:rsidRPr="00B22FA2">
        <w:rPr>
          <w:rFonts w:ascii="宋体" w:eastAsia="宋体" w:hAnsi="宋体"/>
          <w:lang w:eastAsia="zh-CN"/>
        </w:rPr>
        <w:t>原则，在同级各种组织中发挥领导核心作用。（正确）</w:t>
      </w:r>
    </w:p>
    <w:p w:rsidR="00DC1027" w:rsidRPr="00B22FA2" w:rsidRDefault="00DC1027">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15.《党章》指出，民主集中制既是党的根本组织原则，也是群众路线在党的生活中的运用。（正确）</w:t>
      </w:r>
    </w:p>
    <w:p w:rsidR="00DC1027" w:rsidRPr="00B22FA2" w:rsidRDefault="00DC1027">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16.《党章》指出，有关全国性的重大政策问题，只有</w:t>
      </w:r>
    </w:p>
    <w:p w:rsidR="00957CC8" w:rsidRPr="00B22FA2" w:rsidRDefault="0038314F">
      <w:pPr>
        <w:rPr>
          <w:rFonts w:ascii="宋体" w:eastAsia="宋体" w:hAnsi="宋体"/>
          <w:lang w:eastAsia="zh-CN"/>
        </w:rPr>
      </w:pPr>
      <w:r w:rsidRPr="00B22FA2">
        <w:rPr>
          <w:rFonts w:ascii="宋体" w:eastAsia="宋体" w:hAnsi="宋体"/>
          <w:lang w:eastAsia="zh-CN"/>
        </w:rPr>
        <w:t>党中央有权</w:t>
      </w:r>
      <w:proofErr w:type="gramStart"/>
      <w:r w:rsidRPr="00B22FA2">
        <w:rPr>
          <w:rFonts w:ascii="宋体" w:eastAsia="宋体" w:hAnsi="宋体"/>
          <w:lang w:eastAsia="zh-CN"/>
        </w:rPr>
        <w:t>作出</w:t>
      </w:r>
      <w:proofErr w:type="gramEnd"/>
      <w:r w:rsidRPr="00B22FA2">
        <w:rPr>
          <w:rFonts w:ascii="宋体" w:eastAsia="宋体" w:hAnsi="宋体"/>
          <w:lang w:eastAsia="zh-CN"/>
        </w:rPr>
        <w:t>决定，各部门、各地方的党组织可以向中央提出建议，但不得擅自</w:t>
      </w:r>
      <w:proofErr w:type="gramStart"/>
      <w:r w:rsidRPr="00B22FA2">
        <w:rPr>
          <w:rFonts w:ascii="宋体" w:eastAsia="宋体" w:hAnsi="宋体"/>
          <w:lang w:eastAsia="zh-CN"/>
        </w:rPr>
        <w:t>作出</w:t>
      </w:r>
      <w:proofErr w:type="gramEnd"/>
      <w:r w:rsidRPr="00B22FA2">
        <w:rPr>
          <w:rFonts w:ascii="宋体" w:eastAsia="宋体" w:hAnsi="宋体"/>
          <w:lang w:eastAsia="zh-CN"/>
        </w:rPr>
        <w:t>决定和对外发表主张。（正确）</w:t>
      </w:r>
    </w:p>
    <w:p w:rsidR="00DC1027" w:rsidRPr="00B22FA2" w:rsidRDefault="00DC1027">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17.《党章》规定，党的全国代表大会每四年举行一次，由中央委员会召集。（错误。每五年举行一次）</w:t>
      </w:r>
    </w:p>
    <w:p w:rsidR="00DC1027" w:rsidRPr="00B22FA2" w:rsidRDefault="00DC1027">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18.《党章》规定，党的县（旗）、自治县、不设区的市和市辖区的委员会，每届任期五年。这些委员会的委员和候补委员必须有五年以上的党龄。（错误。必须有三年以上党龄）</w:t>
      </w:r>
    </w:p>
    <w:p w:rsidR="00DC1027" w:rsidRPr="00B22FA2" w:rsidRDefault="00DC1027">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19.《党章》规定，党的地方各级代表大会如提前或延</w:t>
      </w:r>
    </w:p>
    <w:p w:rsidR="00957CC8" w:rsidRPr="00B22FA2" w:rsidRDefault="0038314F">
      <w:pPr>
        <w:rPr>
          <w:rFonts w:ascii="宋体" w:eastAsia="宋体" w:hAnsi="宋体"/>
          <w:lang w:eastAsia="zh-CN"/>
        </w:rPr>
      </w:pPr>
      <w:r w:rsidRPr="00B22FA2">
        <w:rPr>
          <w:rFonts w:ascii="宋体" w:eastAsia="宋体" w:hAnsi="宋体"/>
          <w:lang w:eastAsia="zh-CN"/>
        </w:rPr>
        <w:t>期举行，由它选举的委员会的任期相应地改变。（正确）</w:t>
      </w:r>
    </w:p>
    <w:p w:rsidR="00DC1027" w:rsidRPr="00B22FA2" w:rsidRDefault="00DC1027">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20.《党章》要求，共产党员必须同党外群众亲密合作，共同为建设中国特色社会主义而奋斗。（正确）</w:t>
      </w:r>
    </w:p>
    <w:p w:rsidR="00DC1027" w:rsidRPr="00B22FA2" w:rsidRDefault="00DC1027">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21.《党章》规定，我们要建设学习型、服务型、廉洁</w:t>
      </w:r>
    </w:p>
    <w:p w:rsidR="00957CC8" w:rsidRPr="00B22FA2" w:rsidRDefault="0038314F">
      <w:pPr>
        <w:rPr>
          <w:rFonts w:ascii="宋体" w:eastAsia="宋体" w:hAnsi="宋体"/>
          <w:lang w:eastAsia="zh-CN"/>
        </w:rPr>
      </w:pPr>
      <w:r w:rsidRPr="00B22FA2">
        <w:rPr>
          <w:rFonts w:ascii="宋体" w:eastAsia="宋体" w:hAnsi="宋体"/>
          <w:lang w:eastAsia="zh-CN"/>
        </w:rPr>
        <w:t>型的马克思主义执政党。（错误。学习型、服务型、创新型）</w:t>
      </w:r>
    </w:p>
    <w:p w:rsidR="00DC1027" w:rsidRPr="00B22FA2" w:rsidRDefault="00DC1027">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22.《党章》指出，按照互相尊重主权和领土完整、互</w:t>
      </w:r>
    </w:p>
    <w:p w:rsidR="00957CC8" w:rsidRPr="00B22FA2" w:rsidRDefault="0038314F">
      <w:pPr>
        <w:rPr>
          <w:rFonts w:ascii="宋体" w:eastAsia="宋体" w:hAnsi="宋体"/>
          <w:lang w:eastAsia="zh-CN"/>
        </w:rPr>
      </w:pPr>
      <w:r w:rsidRPr="00B22FA2">
        <w:rPr>
          <w:rFonts w:ascii="宋体" w:eastAsia="宋体" w:hAnsi="宋体"/>
          <w:lang w:eastAsia="zh-CN"/>
        </w:rPr>
        <w:t>不侵犯、互不干涉内政、平等互利、和平共处的原则，发展我党同各国共产党和其他政党的关系。（错误。按照独立自主、完全平等、互相尊重、互不干涉内部事务的原则）</w:t>
      </w:r>
    </w:p>
    <w:p w:rsidR="00DC1027" w:rsidRPr="00B22FA2" w:rsidRDefault="00DC1027">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23.《党章》指出，党是根据自己的纲领和章程，按照党代表大会制和民主集中制组织起来的统一整体。（错误。按照民主集中制组织起来的统一整体）</w:t>
      </w:r>
    </w:p>
    <w:p w:rsidR="00DC1027" w:rsidRPr="00B22FA2" w:rsidRDefault="00DC1027">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24.《党章》指出，中国共产党领导人民发展社会主义市场经济。毫不动摇地巩固和发展公有制经济，毫不动摇地鼓励、支持、引导非公有制经济发展。（正确）</w:t>
      </w:r>
    </w:p>
    <w:p w:rsidR="00DC1027" w:rsidRPr="00B22FA2" w:rsidRDefault="00DC1027">
      <w:pPr>
        <w:rPr>
          <w:rFonts w:ascii="宋体" w:eastAsia="宋体" w:hAnsi="宋体"/>
          <w:lang w:eastAsia="zh-CN"/>
        </w:rPr>
      </w:pPr>
    </w:p>
    <w:p w:rsidR="00957CC8" w:rsidRDefault="00C8107A">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C8107A" w:rsidRPr="00B22FA2" w:rsidRDefault="00C8107A">
      <w:pPr>
        <w:rPr>
          <w:rFonts w:ascii="宋体" w:eastAsia="宋体" w:hAnsi="宋体"/>
          <w:lang w:eastAsia="zh-CN"/>
        </w:rPr>
      </w:pPr>
    </w:p>
    <w:p w:rsidR="00957CC8" w:rsidRDefault="0038314F">
      <w:pPr>
        <w:rPr>
          <w:rFonts w:ascii="宋体" w:eastAsia="宋体" w:hAnsi="宋体"/>
          <w:lang w:eastAsia="zh-CN"/>
        </w:rPr>
      </w:pPr>
      <w:r w:rsidRPr="00B22FA2">
        <w:rPr>
          <w:rFonts w:ascii="宋体" w:eastAsia="宋体" w:hAnsi="宋体"/>
          <w:lang w:eastAsia="zh-CN"/>
        </w:rPr>
        <w:t>十九大知识题库</w:t>
      </w:r>
    </w:p>
    <w:p w:rsidR="00200670" w:rsidRDefault="00200670">
      <w:pPr>
        <w:rPr>
          <w:rFonts w:ascii="宋体" w:eastAsia="宋体" w:hAnsi="宋体"/>
          <w:lang w:eastAsia="zh-CN"/>
        </w:rPr>
      </w:pPr>
      <w:r w:rsidRPr="00200670">
        <w:rPr>
          <w:rFonts w:ascii="宋体" w:eastAsia="宋体" w:hAnsi="宋体"/>
          <w:lang w:eastAsia="zh-CN"/>
        </w:rPr>
        <w:t>02</w:t>
      </w:r>
      <w:proofErr w:type="gramStart"/>
      <w:r w:rsidRPr="00200670">
        <w:rPr>
          <w:rFonts w:ascii="宋体" w:eastAsia="宋体" w:hAnsi="宋体" w:hint="eastAsia"/>
          <w:lang w:eastAsia="zh-CN"/>
        </w:rPr>
        <w:t>十九</w:t>
      </w:r>
      <w:proofErr w:type="gramEnd"/>
      <w:r w:rsidRPr="00200670">
        <w:rPr>
          <w:rFonts w:ascii="宋体" w:eastAsia="宋体" w:hAnsi="宋体" w:hint="eastAsia"/>
          <w:lang w:eastAsia="zh-CN"/>
        </w:rPr>
        <w:t>大题库</w:t>
      </w:r>
    </w:p>
    <w:p w:rsidR="00200670" w:rsidRPr="00200670" w:rsidRDefault="00200670">
      <w:pPr>
        <w:rPr>
          <w:rFonts w:ascii="宋体" w:eastAsia="宋体" w:hAnsi="宋体"/>
          <w:lang w:eastAsia="zh-CN"/>
        </w:rPr>
      </w:pPr>
      <w:r w:rsidRPr="00200670">
        <w:rPr>
          <w:rFonts w:ascii="宋体" w:eastAsia="宋体" w:hAnsi="宋体" w:hint="eastAsia"/>
          <w:lang w:eastAsia="zh-CN"/>
        </w:rPr>
        <w:t>单选</w:t>
      </w:r>
      <w:r w:rsidRPr="00200670">
        <w:rPr>
          <w:rFonts w:ascii="宋体" w:eastAsia="宋体" w:hAnsi="宋体"/>
          <w:lang w:eastAsia="zh-CN"/>
        </w:rPr>
        <w:t>20</w:t>
      </w:r>
      <w:r w:rsidRPr="00200670">
        <w:rPr>
          <w:rFonts w:ascii="宋体" w:eastAsia="宋体" w:hAnsi="宋体" w:hint="eastAsia"/>
          <w:lang w:eastAsia="zh-CN"/>
        </w:rPr>
        <w:t>填空</w:t>
      </w:r>
      <w:r w:rsidRPr="00200670">
        <w:rPr>
          <w:rFonts w:ascii="宋体" w:eastAsia="宋体" w:hAnsi="宋体"/>
          <w:lang w:eastAsia="zh-CN"/>
        </w:rPr>
        <w:t>20</w:t>
      </w:r>
      <w:r w:rsidRPr="00200670">
        <w:rPr>
          <w:rFonts w:ascii="宋体" w:eastAsia="宋体" w:hAnsi="宋体" w:hint="eastAsia"/>
          <w:lang w:eastAsia="zh-CN"/>
        </w:rPr>
        <w:t>判断</w:t>
      </w:r>
      <w:r w:rsidRPr="00200670">
        <w:rPr>
          <w:rFonts w:ascii="宋体" w:eastAsia="宋体" w:hAnsi="宋体"/>
          <w:lang w:eastAsia="zh-CN"/>
        </w:rPr>
        <w:t>20</w:t>
      </w:r>
      <w:r w:rsidRPr="00200670">
        <w:rPr>
          <w:rFonts w:ascii="宋体" w:eastAsia="宋体" w:hAnsi="宋体" w:hint="eastAsia"/>
          <w:lang w:eastAsia="zh-CN"/>
        </w:rPr>
        <w:t>简答</w:t>
      </w:r>
      <w:r w:rsidRPr="00200670">
        <w:rPr>
          <w:rFonts w:ascii="宋体" w:eastAsia="宋体" w:hAnsi="宋体"/>
          <w:lang w:eastAsia="zh-CN"/>
        </w:rPr>
        <w:t>11</w:t>
      </w:r>
      <w:r w:rsidRPr="00200670">
        <w:rPr>
          <w:rFonts w:ascii="宋体" w:eastAsia="宋体" w:hAnsi="宋体" w:hint="eastAsia"/>
          <w:lang w:eastAsia="zh-CN"/>
        </w:rPr>
        <w:t>论述</w:t>
      </w:r>
      <w:r w:rsidRPr="00200670">
        <w:rPr>
          <w:rFonts w:ascii="宋体" w:eastAsia="宋体" w:hAnsi="宋体"/>
          <w:lang w:eastAsia="zh-CN"/>
        </w:rPr>
        <w:t>5</w:t>
      </w:r>
    </w:p>
    <w:p w:rsidR="006D7A7B" w:rsidRPr="00B22FA2" w:rsidRDefault="006D7A7B">
      <w:pPr>
        <w:rPr>
          <w:rFonts w:ascii="宋体" w:eastAsia="宋体" w:hAnsi="宋体"/>
          <w:lang w:eastAsia="zh-CN"/>
        </w:rPr>
      </w:pPr>
    </w:p>
    <w:p w:rsidR="00796586" w:rsidRDefault="00430D15">
      <w:pPr>
        <w:rPr>
          <w:rFonts w:ascii="宋体" w:eastAsia="宋体" w:hAnsi="宋体"/>
          <w:lang w:eastAsia="zh-CN"/>
        </w:rPr>
      </w:pPr>
      <w:r>
        <w:rPr>
          <w:rFonts w:ascii="宋体" w:eastAsia="宋体" w:hAnsi="宋体"/>
          <w:lang w:eastAsia="zh-CN"/>
        </w:rPr>
        <w:t>选择题</w:t>
      </w:r>
    </w:p>
    <w:p w:rsidR="00957CC8" w:rsidRDefault="00957CC8">
      <w:pPr>
        <w:rPr>
          <w:rFonts w:ascii="宋体" w:eastAsia="宋体" w:hAnsi="宋体"/>
          <w:lang w:eastAsia="zh-CN"/>
        </w:rPr>
      </w:pPr>
    </w:p>
    <w:p w:rsidR="006D7A7B" w:rsidRPr="00B22FA2" w:rsidRDefault="006D7A7B">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《党章》明确，中国共产党以马克思列宁主义、毛泽东思想、邓小平理论、“三个代表”重要思想、科学发展观</w:t>
      </w:r>
      <w:r w:rsidR="001236AC">
        <w:rPr>
          <w:rFonts w:ascii="宋体" w:eastAsia="宋体" w:hAnsi="宋体" w:hint="eastAsia"/>
          <w:lang w:eastAsia="zh-CN"/>
        </w:rPr>
        <w:t>、（</w:t>
      </w:r>
      <w:r w:rsidR="001236AC" w:rsidRPr="001236AC">
        <w:rPr>
          <w:rFonts w:ascii="宋体" w:eastAsia="宋体" w:hAnsi="宋体"/>
          <w:lang w:eastAsia="zh-CN"/>
        </w:rPr>
        <w:t>C</w:t>
      </w:r>
      <w:r w:rsidR="001236AC">
        <w:rPr>
          <w:rFonts w:ascii="宋体" w:eastAsia="宋体" w:hAnsi="宋体" w:hint="eastAsia"/>
          <w:lang w:eastAsia="zh-CN"/>
        </w:rPr>
        <w:t>）</w:t>
      </w:r>
      <w:r w:rsidRPr="00B22FA2">
        <w:rPr>
          <w:rFonts w:ascii="宋体" w:eastAsia="宋体" w:hAnsi="宋体"/>
          <w:lang w:eastAsia="zh-CN"/>
        </w:rPr>
        <w:t>作为自己的行动指南。</w:t>
      </w:r>
    </w:p>
    <w:p w:rsidR="00957CC8" w:rsidRPr="00B22FA2" w:rsidRDefault="0038314F">
      <w:pPr>
        <w:rPr>
          <w:rFonts w:ascii="宋体" w:eastAsia="宋体" w:hAnsi="宋体"/>
          <w:lang w:eastAsia="zh-CN"/>
        </w:rPr>
      </w:pPr>
      <w:r w:rsidRPr="00B22FA2">
        <w:rPr>
          <w:rFonts w:ascii="宋体" w:eastAsia="宋体" w:hAnsi="宋体"/>
          <w:lang w:eastAsia="zh-CN"/>
        </w:rPr>
        <w:t>A.习近平重要讲话B.习近平新时代思想</w:t>
      </w:r>
    </w:p>
    <w:p w:rsidR="00957CC8" w:rsidRPr="00B22FA2" w:rsidRDefault="0038314F">
      <w:pPr>
        <w:rPr>
          <w:rFonts w:ascii="宋体" w:eastAsia="宋体" w:hAnsi="宋体"/>
          <w:lang w:eastAsia="zh-CN"/>
        </w:rPr>
      </w:pPr>
      <w:r w:rsidRPr="00B22FA2">
        <w:rPr>
          <w:rFonts w:ascii="宋体" w:eastAsia="宋体" w:hAnsi="宋体"/>
          <w:lang w:eastAsia="zh-CN"/>
        </w:rPr>
        <w:t>C.习近平新时代中国特色社会主义思想</w:t>
      </w:r>
    </w:p>
    <w:p w:rsidR="00957CC8" w:rsidRPr="00B22FA2" w:rsidRDefault="0038314F">
      <w:pPr>
        <w:rPr>
          <w:rFonts w:ascii="宋体" w:eastAsia="宋体" w:hAnsi="宋体"/>
          <w:lang w:eastAsia="zh-CN"/>
        </w:rPr>
      </w:pPr>
      <w:r w:rsidRPr="00B22FA2">
        <w:rPr>
          <w:rFonts w:ascii="宋体" w:eastAsia="宋体" w:hAnsi="宋体"/>
          <w:lang w:eastAsia="zh-CN"/>
        </w:rPr>
        <w:t>D.习近平中国特色社会主义思想</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2.《中国共产党廉洁自律准则》规定，中国共产党全体党员和各级党员领导干部必须坚定共产主义理想和</w:t>
      </w:r>
      <w:r w:rsidR="00331B04">
        <w:rPr>
          <w:rFonts w:ascii="宋体" w:eastAsia="宋体" w:hAnsi="宋体" w:hint="eastAsia"/>
          <w:lang w:eastAsia="zh-CN"/>
        </w:rPr>
        <w:t>（</w:t>
      </w:r>
      <w:r w:rsidR="00331B04" w:rsidRPr="00331B04">
        <w:rPr>
          <w:rFonts w:ascii="宋体" w:eastAsia="宋体" w:hAnsi="宋体"/>
          <w:lang w:eastAsia="zh-CN"/>
        </w:rPr>
        <w:t>C</w:t>
      </w:r>
      <w:r w:rsidR="00331B04">
        <w:rPr>
          <w:rFonts w:ascii="宋体" w:eastAsia="宋体" w:hAnsi="宋体" w:hint="eastAsia"/>
          <w:lang w:eastAsia="zh-CN"/>
        </w:rPr>
        <w:t>）</w:t>
      </w:r>
      <w:r w:rsidRPr="00B22FA2">
        <w:rPr>
          <w:rFonts w:ascii="宋体" w:eastAsia="宋体" w:hAnsi="宋体"/>
          <w:lang w:eastAsia="zh-CN"/>
        </w:rPr>
        <w:t>信念。</w:t>
      </w:r>
    </w:p>
    <w:p w:rsidR="00957CC8" w:rsidRPr="00B22FA2" w:rsidRDefault="0038314F">
      <w:pPr>
        <w:rPr>
          <w:rFonts w:ascii="宋体" w:eastAsia="宋体" w:hAnsi="宋体"/>
          <w:lang w:eastAsia="zh-CN"/>
        </w:rPr>
      </w:pPr>
      <w:r w:rsidRPr="00B22FA2">
        <w:rPr>
          <w:rFonts w:ascii="宋体" w:eastAsia="宋体" w:hAnsi="宋体"/>
          <w:lang w:eastAsia="zh-CN"/>
        </w:rPr>
        <w:t>A.马克思主义B.全心全意为人民服务</w:t>
      </w:r>
    </w:p>
    <w:p w:rsidR="00957CC8" w:rsidRPr="00B22FA2" w:rsidRDefault="0038314F">
      <w:pPr>
        <w:rPr>
          <w:rFonts w:ascii="宋体" w:eastAsia="宋体" w:hAnsi="宋体"/>
          <w:lang w:eastAsia="zh-CN"/>
        </w:rPr>
      </w:pPr>
      <w:r w:rsidRPr="00B22FA2">
        <w:rPr>
          <w:rFonts w:ascii="宋体" w:eastAsia="宋体" w:hAnsi="宋体"/>
          <w:lang w:eastAsia="zh-CN"/>
        </w:rPr>
        <w:t>C.中国特色社会主义D.中国特色社会主义道路</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3.《中国共产党纪律处分条例》指出，</w:t>
      </w:r>
      <w:r w:rsidR="002F5A4E">
        <w:rPr>
          <w:rFonts w:ascii="宋体" w:eastAsia="宋体" w:hAnsi="宋体" w:hint="eastAsia"/>
          <w:lang w:eastAsia="zh-CN"/>
        </w:rPr>
        <w:t>（</w:t>
      </w:r>
      <w:r w:rsidR="002F5A4E" w:rsidRPr="002F5A4E">
        <w:rPr>
          <w:rFonts w:ascii="宋体" w:eastAsia="宋体" w:hAnsi="宋体"/>
          <w:lang w:eastAsia="zh-CN"/>
        </w:rPr>
        <w:t>A</w:t>
      </w:r>
      <w:r w:rsidR="002F5A4E">
        <w:rPr>
          <w:rFonts w:ascii="宋体" w:eastAsia="宋体" w:hAnsi="宋体" w:hint="eastAsia"/>
          <w:lang w:eastAsia="zh-CN"/>
        </w:rPr>
        <w:t>）</w:t>
      </w:r>
      <w:r w:rsidRPr="00B22FA2">
        <w:rPr>
          <w:rFonts w:ascii="宋体" w:eastAsia="宋体" w:hAnsi="宋体"/>
          <w:lang w:eastAsia="zh-CN"/>
        </w:rPr>
        <w:t>是最根本的党内法规，是管党治党的总规矩。</w:t>
      </w:r>
    </w:p>
    <w:p w:rsidR="00957CC8" w:rsidRPr="00B22FA2" w:rsidRDefault="0038314F">
      <w:pPr>
        <w:rPr>
          <w:rFonts w:ascii="宋体" w:eastAsia="宋体" w:hAnsi="宋体"/>
          <w:lang w:eastAsia="zh-CN"/>
        </w:rPr>
      </w:pPr>
      <w:r w:rsidRPr="00B22FA2">
        <w:rPr>
          <w:rFonts w:ascii="宋体" w:eastAsia="宋体" w:hAnsi="宋体"/>
          <w:lang w:eastAsia="zh-CN"/>
        </w:rPr>
        <w:t>A.党章B.纪律处分条例</w:t>
      </w:r>
    </w:p>
    <w:p w:rsidR="00957CC8" w:rsidRPr="00B22FA2" w:rsidRDefault="0038314F">
      <w:pPr>
        <w:rPr>
          <w:rFonts w:ascii="宋体" w:eastAsia="宋体" w:hAnsi="宋体"/>
          <w:lang w:eastAsia="zh-CN"/>
        </w:rPr>
      </w:pPr>
      <w:r w:rsidRPr="00B22FA2">
        <w:rPr>
          <w:rFonts w:ascii="宋体" w:eastAsia="宋体" w:hAnsi="宋体"/>
          <w:lang w:eastAsia="zh-CN"/>
        </w:rPr>
        <w:t>C.廉洁自律准则D.宪法</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4.全党同志特别是高级干部要加强党性锻炼，不断提高政治觉悟和政治能力，把对党忠诚、为党分忧、为党尽职、</w:t>
      </w:r>
      <w:r w:rsidR="00275A37">
        <w:rPr>
          <w:rFonts w:ascii="宋体" w:eastAsia="宋体" w:hAnsi="宋体" w:hint="eastAsia"/>
          <w:lang w:eastAsia="zh-CN"/>
        </w:rPr>
        <w:t>（</w:t>
      </w:r>
      <w:r w:rsidR="00275A37" w:rsidRPr="00275A37">
        <w:rPr>
          <w:rFonts w:ascii="宋体" w:eastAsia="宋体" w:hAnsi="宋体"/>
          <w:lang w:eastAsia="zh-CN"/>
        </w:rPr>
        <w:t>A</w:t>
      </w:r>
      <w:r w:rsidR="00275A37">
        <w:rPr>
          <w:rFonts w:ascii="宋体" w:eastAsia="宋体" w:hAnsi="宋体" w:hint="eastAsia"/>
          <w:lang w:eastAsia="zh-CN"/>
        </w:rPr>
        <w:t>）</w:t>
      </w:r>
      <w:r w:rsidRPr="00B22FA2">
        <w:rPr>
          <w:rFonts w:ascii="宋体" w:eastAsia="宋体" w:hAnsi="宋体"/>
          <w:lang w:eastAsia="zh-CN"/>
        </w:rPr>
        <w:t>作为根本政治担当，永葆共产党人政治本色。</w:t>
      </w:r>
    </w:p>
    <w:p w:rsidR="00957CC8" w:rsidRPr="00B22FA2" w:rsidRDefault="0038314F">
      <w:pPr>
        <w:rPr>
          <w:rFonts w:ascii="宋体" w:eastAsia="宋体" w:hAnsi="宋体"/>
          <w:lang w:eastAsia="zh-CN"/>
        </w:rPr>
      </w:pPr>
      <w:r w:rsidRPr="00B22FA2">
        <w:rPr>
          <w:rFonts w:ascii="宋体" w:eastAsia="宋体" w:hAnsi="宋体"/>
          <w:lang w:eastAsia="zh-CN"/>
        </w:rPr>
        <w:t>A.为民造福B.为民服务</w:t>
      </w:r>
    </w:p>
    <w:p w:rsidR="00957CC8" w:rsidRPr="00B22FA2" w:rsidRDefault="0038314F">
      <w:pPr>
        <w:rPr>
          <w:rFonts w:ascii="宋体" w:eastAsia="宋体" w:hAnsi="宋体"/>
          <w:lang w:eastAsia="zh-CN"/>
        </w:rPr>
      </w:pPr>
      <w:r w:rsidRPr="00B22FA2">
        <w:rPr>
          <w:rFonts w:ascii="宋体" w:eastAsia="宋体" w:hAnsi="宋体"/>
          <w:lang w:eastAsia="zh-CN"/>
        </w:rPr>
        <w:t>C.服务百姓D.造福苍生</w:t>
      </w:r>
    </w:p>
    <w:p w:rsidR="00957CC8" w:rsidRDefault="00957CC8">
      <w:pPr>
        <w:rPr>
          <w:rFonts w:ascii="宋体" w:eastAsia="宋体" w:hAnsi="宋体"/>
          <w:lang w:eastAsia="zh-CN"/>
        </w:rPr>
      </w:pPr>
    </w:p>
    <w:p w:rsidR="002131A1" w:rsidRDefault="002131A1">
      <w:pPr>
        <w:rPr>
          <w:rFonts w:ascii="宋体" w:eastAsia="宋体" w:hAnsi="宋体"/>
          <w:lang w:eastAsia="zh-CN"/>
        </w:rPr>
      </w:pPr>
    </w:p>
    <w:p w:rsidR="002131A1" w:rsidRPr="00B22FA2" w:rsidRDefault="002131A1">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5.坚持反腐败无禁区、全覆盖、零容忍，坚定不移“打虎”“拍蝇”“猎狐”，</w:t>
      </w:r>
      <w:r w:rsidR="002131A1">
        <w:rPr>
          <w:rFonts w:ascii="宋体" w:eastAsia="宋体" w:hAnsi="宋体" w:hint="eastAsia"/>
          <w:lang w:eastAsia="zh-CN"/>
        </w:rPr>
        <w:t>_</w:t>
      </w:r>
      <w:r w:rsidR="002131A1">
        <w:rPr>
          <w:rFonts w:ascii="宋体" w:eastAsia="宋体" w:hAnsi="宋体"/>
          <w:lang w:eastAsia="zh-CN"/>
        </w:rPr>
        <w:t>___</w:t>
      </w:r>
      <w:r w:rsidRPr="00B22FA2">
        <w:rPr>
          <w:rFonts w:ascii="宋体" w:eastAsia="宋体" w:hAnsi="宋体"/>
          <w:lang w:eastAsia="zh-CN"/>
        </w:rPr>
        <w:t>的目标初步实现，____的笼子越扎越牢，____的堤坝正在构筑，反腐败斗争压倒性态势已经形成并巩固发。</w:t>
      </w:r>
      <w:r w:rsidR="002131A1">
        <w:rPr>
          <w:rFonts w:ascii="宋体" w:eastAsia="宋体" w:hAnsi="宋体" w:hint="eastAsia"/>
          <w:lang w:eastAsia="zh-CN"/>
        </w:rPr>
        <w:t>（</w:t>
      </w:r>
      <w:r w:rsidR="002131A1" w:rsidRPr="002131A1">
        <w:rPr>
          <w:rFonts w:ascii="宋体" w:eastAsia="宋体" w:hAnsi="宋体"/>
          <w:lang w:eastAsia="zh-CN"/>
        </w:rPr>
        <w:t>D</w:t>
      </w:r>
      <w:r w:rsidR="002131A1">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A.不敢</w:t>
      </w:r>
      <w:proofErr w:type="gramStart"/>
      <w:r w:rsidRPr="00B22FA2">
        <w:rPr>
          <w:rFonts w:ascii="宋体" w:eastAsia="宋体" w:hAnsi="宋体"/>
          <w:lang w:eastAsia="zh-CN"/>
        </w:rPr>
        <w:t>腐</w:t>
      </w:r>
      <w:proofErr w:type="gramEnd"/>
      <w:r w:rsidRPr="00B22FA2">
        <w:rPr>
          <w:rFonts w:ascii="宋体" w:eastAsia="宋体" w:hAnsi="宋体"/>
          <w:lang w:eastAsia="zh-CN"/>
        </w:rPr>
        <w:t>不想</w:t>
      </w:r>
      <w:proofErr w:type="gramStart"/>
      <w:r w:rsidRPr="00B22FA2">
        <w:rPr>
          <w:rFonts w:ascii="宋体" w:eastAsia="宋体" w:hAnsi="宋体"/>
          <w:lang w:eastAsia="zh-CN"/>
        </w:rPr>
        <w:t>腐</w:t>
      </w:r>
      <w:proofErr w:type="gramEnd"/>
      <w:r w:rsidRPr="00B22FA2">
        <w:rPr>
          <w:rFonts w:ascii="宋体" w:eastAsia="宋体" w:hAnsi="宋体"/>
          <w:lang w:eastAsia="zh-CN"/>
        </w:rPr>
        <w:t>不能</w:t>
      </w:r>
      <w:proofErr w:type="gramStart"/>
      <w:r w:rsidRPr="00B22FA2">
        <w:rPr>
          <w:rFonts w:ascii="宋体" w:eastAsia="宋体" w:hAnsi="宋体"/>
          <w:lang w:eastAsia="zh-CN"/>
        </w:rPr>
        <w:t>腐</w:t>
      </w:r>
      <w:proofErr w:type="gramEnd"/>
    </w:p>
    <w:p w:rsidR="00957CC8" w:rsidRPr="00B22FA2" w:rsidRDefault="0038314F">
      <w:pPr>
        <w:rPr>
          <w:rFonts w:ascii="宋体" w:eastAsia="宋体" w:hAnsi="宋体"/>
          <w:lang w:eastAsia="zh-CN"/>
        </w:rPr>
      </w:pPr>
      <w:r w:rsidRPr="00B22FA2">
        <w:rPr>
          <w:rFonts w:ascii="宋体" w:eastAsia="宋体" w:hAnsi="宋体"/>
          <w:lang w:eastAsia="zh-CN"/>
        </w:rPr>
        <w:t>B.不能</w:t>
      </w:r>
      <w:proofErr w:type="gramStart"/>
      <w:r w:rsidRPr="00B22FA2">
        <w:rPr>
          <w:rFonts w:ascii="宋体" w:eastAsia="宋体" w:hAnsi="宋体"/>
          <w:lang w:eastAsia="zh-CN"/>
        </w:rPr>
        <w:t>腐</w:t>
      </w:r>
      <w:proofErr w:type="gramEnd"/>
      <w:r w:rsidRPr="00B22FA2">
        <w:rPr>
          <w:rFonts w:ascii="宋体" w:eastAsia="宋体" w:hAnsi="宋体"/>
          <w:lang w:eastAsia="zh-CN"/>
        </w:rPr>
        <w:t>不敢</w:t>
      </w:r>
      <w:proofErr w:type="gramStart"/>
      <w:r w:rsidRPr="00B22FA2">
        <w:rPr>
          <w:rFonts w:ascii="宋体" w:eastAsia="宋体" w:hAnsi="宋体"/>
          <w:lang w:eastAsia="zh-CN"/>
        </w:rPr>
        <w:t>腐</w:t>
      </w:r>
      <w:proofErr w:type="gramEnd"/>
      <w:r w:rsidRPr="00B22FA2">
        <w:rPr>
          <w:rFonts w:ascii="宋体" w:eastAsia="宋体" w:hAnsi="宋体"/>
          <w:lang w:eastAsia="zh-CN"/>
        </w:rPr>
        <w:t>不想</w:t>
      </w:r>
      <w:proofErr w:type="gramStart"/>
      <w:r w:rsidRPr="00B22FA2">
        <w:rPr>
          <w:rFonts w:ascii="宋体" w:eastAsia="宋体" w:hAnsi="宋体"/>
          <w:lang w:eastAsia="zh-CN"/>
        </w:rPr>
        <w:t>腐</w:t>
      </w:r>
      <w:proofErr w:type="gramEnd"/>
    </w:p>
    <w:p w:rsidR="00957CC8" w:rsidRPr="00B22FA2" w:rsidRDefault="0038314F">
      <w:pPr>
        <w:rPr>
          <w:rFonts w:ascii="宋体" w:eastAsia="宋体" w:hAnsi="宋体"/>
        </w:rPr>
      </w:pPr>
      <w:proofErr w:type="spellStart"/>
      <w:r w:rsidRPr="00B22FA2">
        <w:rPr>
          <w:rFonts w:ascii="宋体" w:eastAsia="宋体" w:hAnsi="宋体"/>
        </w:rPr>
        <w:t>C.不想腐不敢腐不能腐</w:t>
      </w:r>
      <w:proofErr w:type="spellEnd"/>
    </w:p>
    <w:p w:rsidR="00957CC8" w:rsidRPr="00B22FA2" w:rsidRDefault="0038314F">
      <w:pPr>
        <w:rPr>
          <w:rFonts w:ascii="宋体" w:eastAsia="宋体" w:hAnsi="宋体"/>
        </w:rPr>
      </w:pPr>
      <w:proofErr w:type="spellStart"/>
      <w:r w:rsidRPr="00B22FA2">
        <w:rPr>
          <w:rFonts w:ascii="宋体" w:eastAsia="宋体" w:hAnsi="宋体"/>
        </w:rPr>
        <w:t>D.不敢腐不能腐不想腐</w:t>
      </w:r>
      <w:proofErr w:type="spellEnd"/>
    </w:p>
    <w:p w:rsidR="00957CC8" w:rsidRPr="00B22FA2" w:rsidRDefault="00957CC8">
      <w:pPr>
        <w:rPr>
          <w:rFonts w:ascii="宋体" w:eastAsia="宋体" w:hAnsi="宋体"/>
        </w:rPr>
      </w:pPr>
    </w:p>
    <w:p w:rsidR="00957CC8" w:rsidRPr="00B22FA2" w:rsidRDefault="0038314F">
      <w:pPr>
        <w:rPr>
          <w:rFonts w:ascii="宋体" w:eastAsia="宋体" w:hAnsi="宋体"/>
          <w:lang w:eastAsia="zh-CN"/>
        </w:rPr>
      </w:pPr>
      <w:r w:rsidRPr="00B22FA2">
        <w:rPr>
          <w:rFonts w:ascii="宋体" w:eastAsia="宋体" w:hAnsi="宋体"/>
          <w:lang w:eastAsia="zh-CN"/>
        </w:rPr>
        <w:t>6.中国共产党人的初心和使命，就是为中国人民</w:t>
      </w:r>
      <w:r w:rsidR="00567172">
        <w:rPr>
          <w:rFonts w:ascii="宋体" w:eastAsia="宋体" w:hAnsi="宋体" w:hint="eastAsia"/>
          <w:lang w:eastAsia="zh-CN"/>
        </w:rPr>
        <w:t>（</w:t>
      </w:r>
      <w:r w:rsidR="00567172" w:rsidRPr="00567172">
        <w:rPr>
          <w:rFonts w:ascii="宋体" w:eastAsia="宋体" w:hAnsi="宋体"/>
          <w:lang w:eastAsia="zh-CN"/>
        </w:rPr>
        <w:t>C</w:t>
      </w:r>
      <w:r w:rsidR="00567172">
        <w:rPr>
          <w:rFonts w:ascii="宋体" w:eastAsia="宋体" w:hAnsi="宋体" w:hint="eastAsia"/>
          <w:lang w:eastAsia="zh-CN"/>
        </w:rPr>
        <w:t>）</w:t>
      </w:r>
      <w:r w:rsidRPr="00B22FA2">
        <w:rPr>
          <w:rFonts w:ascii="宋体" w:eastAsia="宋体" w:hAnsi="宋体"/>
          <w:lang w:eastAsia="zh-CN"/>
        </w:rPr>
        <w:t>，为中华民族</w:t>
      </w:r>
    </w:p>
    <w:p w:rsidR="00957CC8" w:rsidRPr="00B22FA2" w:rsidRDefault="0038314F">
      <w:pPr>
        <w:rPr>
          <w:rFonts w:ascii="宋体" w:eastAsia="宋体" w:hAnsi="宋体"/>
          <w:lang w:eastAsia="zh-CN"/>
        </w:rPr>
      </w:pPr>
      <w:r w:rsidRPr="00B22FA2">
        <w:rPr>
          <w:rFonts w:ascii="宋体" w:eastAsia="宋体" w:hAnsi="宋体"/>
          <w:lang w:eastAsia="zh-CN"/>
        </w:rPr>
        <w:t>A.谋幸福，</w:t>
      </w:r>
      <w:proofErr w:type="gramStart"/>
      <w:r w:rsidRPr="00B22FA2">
        <w:rPr>
          <w:rFonts w:ascii="宋体" w:eastAsia="宋体" w:hAnsi="宋体"/>
          <w:lang w:eastAsia="zh-CN"/>
        </w:rPr>
        <w:t>谋未来</w:t>
      </w:r>
      <w:proofErr w:type="gramEnd"/>
      <w:r w:rsidRPr="00B22FA2">
        <w:rPr>
          <w:rFonts w:ascii="宋体" w:eastAsia="宋体" w:hAnsi="宋体"/>
          <w:lang w:eastAsia="zh-CN"/>
        </w:rPr>
        <w:t>B.谋生活，谋复兴</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C.谋幸福，谋复兴D.谋生活，谋未来</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7.我国宪法规定：中华人民共和国的一切权力属于</w:t>
      </w:r>
      <w:r w:rsidR="0026437D">
        <w:rPr>
          <w:rFonts w:ascii="宋体" w:eastAsia="宋体" w:hAnsi="宋体" w:hint="eastAsia"/>
          <w:lang w:eastAsia="zh-CN"/>
        </w:rPr>
        <w:t>（</w:t>
      </w:r>
      <w:r w:rsidR="0026437D" w:rsidRPr="0026437D">
        <w:rPr>
          <w:rFonts w:ascii="宋体" w:eastAsia="宋体" w:hAnsi="宋体"/>
          <w:lang w:eastAsia="zh-CN"/>
        </w:rPr>
        <w:t>B</w:t>
      </w:r>
      <w:r w:rsidR="0026437D">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A.公民B.人民C.国民D.人民代表大会</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8.根据《中国共产党纪律处分条例》，生活奢靡，贪图享乐，属于违反党的</w:t>
      </w:r>
      <w:r w:rsidR="00DC0F93">
        <w:rPr>
          <w:rFonts w:ascii="宋体" w:eastAsia="宋体" w:hAnsi="宋体" w:hint="eastAsia"/>
          <w:lang w:eastAsia="zh-CN"/>
        </w:rPr>
        <w:t>（</w:t>
      </w:r>
      <w:r w:rsidR="00DC0F93" w:rsidRPr="00DC0F93">
        <w:rPr>
          <w:rFonts w:ascii="宋体" w:eastAsia="宋体" w:hAnsi="宋体"/>
          <w:lang w:eastAsia="zh-CN"/>
        </w:rPr>
        <w:t>D</w:t>
      </w:r>
      <w:r w:rsidR="00DC0F93">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A.群众纪律B.组织纪律</w:t>
      </w:r>
    </w:p>
    <w:p w:rsidR="00957CC8" w:rsidRPr="00B22FA2" w:rsidRDefault="0038314F">
      <w:pPr>
        <w:rPr>
          <w:rFonts w:ascii="宋体" w:eastAsia="宋体" w:hAnsi="宋体"/>
          <w:lang w:eastAsia="zh-CN"/>
        </w:rPr>
      </w:pPr>
      <w:r w:rsidRPr="00B22FA2">
        <w:rPr>
          <w:rFonts w:ascii="宋体" w:eastAsia="宋体" w:hAnsi="宋体"/>
          <w:lang w:eastAsia="zh-CN"/>
        </w:rPr>
        <w:t>C.政治纪律D.生活纪律</w:t>
      </w:r>
    </w:p>
    <w:p w:rsidR="00957CC8" w:rsidRPr="00B22FA2" w:rsidRDefault="00957CC8">
      <w:pPr>
        <w:rPr>
          <w:rFonts w:ascii="宋体" w:eastAsia="宋体" w:hAnsi="宋体"/>
          <w:lang w:eastAsia="zh-CN"/>
        </w:rPr>
      </w:pPr>
    </w:p>
    <w:p w:rsidR="004421A3" w:rsidRDefault="0038314F">
      <w:pPr>
        <w:rPr>
          <w:rFonts w:ascii="宋体" w:eastAsia="宋体" w:hAnsi="宋体"/>
          <w:lang w:eastAsia="zh-CN"/>
        </w:rPr>
      </w:pPr>
      <w:r w:rsidRPr="00B22FA2">
        <w:rPr>
          <w:rFonts w:ascii="宋体" w:eastAsia="宋体" w:hAnsi="宋体"/>
          <w:lang w:eastAsia="zh-CN"/>
        </w:rPr>
        <w:t>9.问</w:t>
      </w:r>
      <w:proofErr w:type="gramStart"/>
      <w:r w:rsidRPr="00B22FA2">
        <w:rPr>
          <w:rFonts w:ascii="宋体" w:eastAsia="宋体" w:hAnsi="宋体"/>
          <w:lang w:eastAsia="zh-CN"/>
        </w:rPr>
        <w:t>责对象</w:t>
      </w:r>
      <w:proofErr w:type="gramEnd"/>
      <w:r w:rsidRPr="00B22FA2">
        <w:rPr>
          <w:rFonts w:ascii="宋体" w:eastAsia="宋体" w:hAnsi="宋体"/>
          <w:lang w:eastAsia="zh-CN"/>
        </w:rPr>
        <w:t>是各级党委（党组）、党的工作部门及其领导成员，各级纪委（纪检组）及其领导成员，重点</w:t>
      </w:r>
      <w:r w:rsidR="004421A3">
        <w:rPr>
          <w:rFonts w:ascii="宋体" w:eastAsia="宋体" w:hAnsi="宋体" w:hint="eastAsia"/>
          <w:lang w:eastAsia="zh-CN"/>
        </w:rPr>
        <w:t>（</w:t>
      </w:r>
      <w:r w:rsidR="004421A3" w:rsidRPr="004421A3">
        <w:rPr>
          <w:rFonts w:ascii="宋体" w:eastAsia="宋体" w:hAnsi="宋体"/>
          <w:lang w:eastAsia="zh-CN"/>
        </w:rPr>
        <w:t>A</w:t>
      </w:r>
      <w:r w:rsidR="004421A3">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A.主要负责人B.部门“一把手”</w:t>
      </w:r>
    </w:p>
    <w:p w:rsidR="00957CC8" w:rsidRPr="00B22FA2" w:rsidRDefault="0038314F">
      <w:pPr>
        <w:rPr>
          <w:rFonts w:ascii="宋体" w:eastAsia="宋体" w:hAnsi="宋体"/>
          <w:lang w:eastAsia="zh-CN"/>
        </w:rPr>
      </w:pPr>
      <w:r w:rsidRPr="00B22FA2">
        <w:rPr>
          <w:rFonts w:ascii="宋体" w:eastAsia="宋体" w:hAnsi="宋体"/>
          <w:lang w:eastAsia="zh-CN"/>
        </w:rPr>
        <w:t>C.党组织书记D.纪检组织负责人</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10.增强党自我净化能力，根本靠强化</w:t>
      </w:r>
      <w:r w:rsidR="009C41C9">
        <w:rPr>
          <w:rFonts w:ascii="宋体" w:eastAsia="宋体" w:hAnsi="宋体" w:hint="eastAsia"/>
          <w:lang w:eastAsia="zh-CN"/>
        </w:rPr>
        <w:t>（</w:t>
      </w:r>
      <w:r w:rsidR="009C41C9" w:rsidRPr="009C41C9">
        <w:rPr>
          <w:rFonts w:ascii="宋体" w:eastAsia="宋体" w:hAnsi="宋体"/>
          <w:lang w:eastAsia="zh-CN"/>
        </w:rPr>
        <w:t>B</w:t>
      </w:r>
      <w:r w:rsidR="009C41C9">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A.党的自我监督和舆论监督</w:t>
      </w:r>
    </w:p>
    <w:p w:rsidR="00957CC8" w:rsidRPr="00B22FA2" w:rsidRDefault="0038314F">
      <w:pPr>
        <w:rPr>
          <w:rFonts w:ascii="宋体" w:eastAsia="宋体" w:hAnsi="宋体"/>
          <w:lang w:eastAsia="zh-CN"/>
        </w:rPr>
      </w:pPr>
      <w:r w:rsidRPr="00B22FA2">
        <w:rPr>
          <w:rFonts w:ascii="宋体" w:eastAsia="宋体" w:hAnsi="宋体"/>
          <w:lang w:eastAsia="zh-CN"/>
        </w:rPr>
        <w:t>B.党的自我监督和群众监督</w:t>
      </w:r>
    </w:p>
    <w:p w:rsidR="00957CC8" w:rsidRPr="00B22FA2" w:rsidRDefault="0038314F">
      <w:pPr>
        <w:rPr>
          <w:rFonts w:ascii="宋体" w:eastAsia="宋体" w:hAnsi="宋体"/>
          <w:lang w:eastAsia="zh-CN"/>
        </w:rPr>
      </w:pPr>
      <w:r w:rsidRPr="00B22FA2">
        <w:rPr>
          <w:rFonts w:ascii="宋体" w:eastAsia="宋体" w:hAnsi="宋体"/>
          <w:lang w:eastAsia="zh-CN"/>
        </w:rPr>
        <w:t>C.党的自我监督和司法监督</w:t>
      </w:r>
    </w:p>
    <w:p w:rsidR="00957CC8" w:rsidRPr="00B22FA2" w:rsidRDefault="0038314F">
      <w:pPr>
        <w:rPr>
          <w:rFonts w:ascii="宋体" w:eastAsia="宋体" w:hAnsi="宋体"/>
          <w:lang w:eastAsia="zh-CN"/>
        </w:rPr>
      </w:pPr>
      <w:r w:rsidRPr="00B22FA2">
        <w:rPr>
          <w:rFonts w:ascii="宋体" w:eastAsia="宋体" w:hAnsi="宋体"/>
          <w:lang w:eastAsia="zh-CN"/>
        </w:rPr>
        <w:t>D.党的自我监督和民主监督</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11.依法应当留置的被调查人如果在逃，监察机关可以决定在本行政区域内通缉，由</w:t>
      </w:r>
      <w:r w:rsidR="00423170">
        <w:rPr>
          <w:rFonts w:ascii="宋体" w:eastAsia="宋体" w:hAnsi="宋体" w:hint="eastAsia"/>
          <w:lang w:eastAsia="zh-CN"/>
        </w:rPr>
        <w:t>（</w:t>
      </w:r>
      <w:r w:rsidR="00423170" w:rsidRPr="00423170">
        <w:rPr>
          <w:rFonts w:ascii="宋体" w:eastAsia="宋体" w:hAnsi="宋体"/>
          <w:lang w:eastAsia="zh-CN"/>
        </w:rPr>
        <w:t>C</w:t>
      </w:r>
      <w:r w:rsidR="00423170">
        <w:rPr>
          <w:rFonts w:ascii="宋体" w:eastAsia="宋体" w:hAnsi="宋体" w:hint="eastAsia"/>
          <w:lang w:eastAsia="zh-CN"/>
        </w:rPr>
        <w:t>）</w:t>
      </w:r>
      <w:r w:rsidRPr="00B22FA2">
        <w:rPr>
          <w:rFonts w:ascii="宋体" w:eastAsia="宋体" w:hAnsi="宋体"/>
          <w:lang w:eastAsia="zh-CN"/>
        </w:rPr>
        <w:t>发布通缉令，追捕归案。</w:t>
      </w:r>
    </w:p>
    <w:p w:rsidR="00957CC8" w:rsidRPr="00B22FA2" w:rsidRDefault="0038314F">
      <w:pPr>
        <w:rPr>
          <w:rFonts w:ascii="宋体" w:eastAsia="宋体" w:hAnsi="宋体"/>
          <w:lang w:eastAsia="zh-CN"/>
        </w:rPr>
      </w:pPr>
      <w:r w:rsidRPr="00B22FA2">
        <w:rPr>
          <w:rFonts w:ascii="宋体" w:eastAsia="宋体" w:hAnsi="宋体"/>
          <w:lang w:eastAsia="zh-CN"/>
        </w:rPr>
        <w:t>A.同级党委B.上级纪委</w:t>
      </w:r>
    </w:p>
    <w:p w:rsidR="00957CC8" w:rsidRPr="00B22FA2" w:rsidRDefault="0038314F">
      <w:pPr>
        <w:rPr>
          <w:rFonts w:ascii="宋体" w:eastAsia="宋体" w:hAnsi="宋体"/>
          <w:lang w:eastAsia="zh-CN"/>
        </w:rPr>
      </w:pPr>
      <w:r w:rsidRPr="00B22FA2">
        <w:rPr>
          <w:rFonts w:ascii="宋体" w:eastAsia="宋体" w:hAnsi="宋体"/>
          <w:lang w:eastAsia="zh-CN"/>
        </w:rPr>
        <w:t>C.公安机关D.检察机关</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12.《中国共产党问责条例》规定对党的领导干部实行</w:t>
      </w:r>
      <w:r w:rsidR="00423170">
        <w:rPr>
          <w:rFonts w:ascii="宋体" w:eastAsia="宋体" w:hAnsi="宋体" w:hint="eastAsia"/>
          <w:lang w:eastAsia="zh-CN"/>
        </w:rPr>
        <w:t>（</w:t>
      </w:r>
      <w:r w:rsidR="00423170" w:rsidRPr="00423170">
        <w:rPr>
          <w:rFonts w:ascii="宋体" w:eastAsia="宋体" w:hAnsi="宋体"/>
          <w:lang w:eastAsia="zh-CN"/>
        </w:rPr>
        <w:t>D</w:t>
      </w:r>
      <w:r w:rsidR="00423170">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A.一次性问</w:t>
      </w:r>
      <w:proofErr w:type="gramStart"/>
      <w:r w:rsidRPr="00B22FA2">
        <w:rPr>
          <w:rFonts w:ascii="宋体" w:eastAsia="宋体" w:hAnsi="宋体"/>
          <w:lang w:eastAsia="zh-CN"/>
        </w:rPr>
        <w:t xml:space="preserve">责　　</w:t>
      </w:r>
      <w:proofErr w:type="gramEnd"/>
      <w:r w:rsidRPr="00B22FA2">
        <w:rPr>
          <w:rFonts w:ascii="宋体" w:eastAsia="宋体" w:hAnsi="宋体"/>
          <w:lang w:eastAsia="zh-CN"/>
        </w:rPr>
        <w:t>B.阶段性问责</w:t>
      </w:r>
    </w:p>
    <w:p w:rsidR="00957CC8" w:rsidRPr="00B22FA2" w:rsidRDefault="0038314F">
      <w:pPr>
        <w:rPr>
          <w:rFonts w:ascii="宋体" w:eastAsia="宋体" w:hAnsi="宋体"/>
          <w:lang w:eastAsia="zh-CN"/>
        </w:rPr>
      </w:pPr>
      <w:r w:rsidRPr="00B22FA2">
        <w:rPr>
          <w:rFonts w:ascii="宋体" w:eastAsia="宋体" w:hAnsi="宋体"/>
          <w:lang w:eastAsia="zh-CN"/>
        </w:rPr>
        <w:t>C.任期问</w:t>
      </w:r>
      <w:proofErr w:type="gramStart"/>
      <w:r w:rsidRPr="00B22FA2">
        <w:rPr>
          <w:rFonts w:ascii="宋体" w:eastAsia="宋体" w:hAnsi="宋体"/>
          <w:lang w:eastAsia="zh-CN"/>
        </w:rPr>
        <w:t xml:space="preserve">责　　</w:t>
      </w:r>
      <w:proofErr w:type="gramEnd"/>
      <w:r w:rsidRPr="00B22FA2">
        <w:rPr>
          <w:rFonts w:ascii="宋体" w:eastAsia="宋体" w:hAnsi="宋体"/>
          <w:lang w:eastAsia="zh-CN"/>
        </w:rPr>
        <w:t>D.终身问责</w:t>
      </w:r>
    </w:p>
    <w:p w:rsidR="007E110D" w:rsidRPr="00B22FA2" w:rsidRDefault="007E110D">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13.电视剧《人民的名义》中，汉东省委副书记高育良作为党员领导干部，未及时向组织报告个人的婚姻变化状况。这一行为违反了党的</w:t>
      </w:r>
      <w:r w:rsidR="00423170">
        <w:rPr>
          <w:rFonts w:ascii="宋体" w:eastAsia="宋体" w:hAnsi="宋体" w:hint="eastAsia"/>
          <w:lang w:eastAsia="zh-CN"/>
        </w:rPr>
        <w:t>（</w:t>
      </w:r>
      <w:r w:rsidR="00423170" w:rsidRPr="00423170">
        <w:rPr>
          <w:rFonts w:ascii="宋体" w:eastAsia="宋体" w:hAnsi="宋体"/>
          <w:lang w:eastAsia="zh-CN"/>
        </w:rPr>
        <w:t>D</w:t>
      </w:r>
      <w:r w:rsidR="00423170">
        <w:rPr>
          <w:rFonts w:ascii="宋体" w:eastAsia="宋体" w:hAnsi="宋体" w:hint="eastAsia"/>
          <w:lang w:eastAsia="zh-CN"/>
        </w:rPr>
        <w:t>）</w:t>
      </w:r>
      <w:r w:rsidRPr="00B22FA2">
        <w:rPr>
          <w:rFonts w:ascii="宋体" w:eastAsia="宋体" w:hAnsi="宋体"/>
          <w:lang w:eastAsia="zh-CN"/>
        </w:rPr>
        <w:t>纪律。</w:t>
      </w:r>
    </w:p>
    <w:p w:rsidR="00957CC8" w:rsidRPr="00B22FA2" w:rsidRDefault="0038314F">
      <w:pPr>
        <w:rPr>
          <w:rFonts w:ascii="宋体" w:eastAsia="宋体" w:hAnsi="宋体"/>
          <w:lang w:eastAsia="zh-CN"/>
        </w:rPr>
      </w:pPr>
      <w:r w:rsidRPr="00B22FA2">
        <w:rPr>
          <w:rFonts w:ascii="宋体" w:eastAsia="宋体" w:hAnsi="宋体"/>
          <w:lang w:eastAsia="zh-CN"/>
        </w:rPr>
        <w:t>A.政治B.廉洁C.工作D.组织</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14.《党章》规定，发展党员，必须把政治标准放在首位，经过</w:t>
      </w:r>
      <w:r w:rsidR="00423170">
        <w:rPr>
          <w:rFonts w:ascii="宋体" w:eastAsia="宋体" w:hAnsi="宋体" w:hint="eastAsia"/>
          <w:lang w:eastAsia="zh-CN"/>
        </w:rPr>
        <w:t>（</w:t>
      </w:r>
      <w:r w:rsidR="00423170" w:rsidRPr="00423170">
        <w:rPr>
          <w:rFonts w:ascii="宋体" w:eastAsia="宋体" w:hAnsi="宋体"/>
          <w:lang w:eastAsia="zh-CN"/>
        </w:rPr>
        <w:t>C</w:t>
      </w:r>
      <w:r w:rsidR="00423170">
        <w:rPr>
          <w:rFonts w:ascii="宋体" w:eastAsia="宋体" w:hAnsi="宋体" w:hint="eastAsia"/>
          <w:lang w:eastAsia="zh-CN"/>
        </w:rPr>
        <w:t>）</w:t>
      </w:r>
      <w:r w:rsidRPr="00B22FA2">
        <w:rPr>
          <w:rFonts w:ascii="宋体" w:eastAsia="宋体" w:hAnsi="宋体"/>
          <w:lang w:eastAsia="zh-CN"/>
        </w:rPr>
        <w:t>，坚持个别吸收的原则.</w:t>
      </w:r>
    </w:p>
    <w:p w:rsidR="00957CC8" w:rsidRPr="00B22FA2" w:rsidRDefault="0038314F">
      <w:pPr>
        <w:rPr>
          <w:rFonts w:ascii="宋体" w:eastAsia="宋体" w:hAnsi="宋体"/>
          <w:lang w:eastAsia="zh-CN"/>
        </w:rPr>
      </w:pPr>
      <w:r w:rsidRPr="00B22FA2">
        <w:rPr>
          <w:rFonts w:ascii="宋体" w:eastAsia="宋体" w:hAnsi="宋体"/>
          <w:lang w:eastAsia="zh-CN"/>
        </w:rPr>
        <w:t xml:space="preserve">A.党总支B.所在单位领导班子　　</w:t>
      </w:r>
    </w:p>
    <w:p w:rsidR="00957CC8" w:rsidRPr="00B22FA2" w:rsidRDefault="0038314F">
      <w:pPr>
        <w:rPr>
          <w:rFonts w:ascii="宋体" w:eastAsia="宋体" w:hAnsi="宋体"/>
          <w:lang w:eastAsia="zh-CN"/>
        </w:rPr>
      </w:pPr>
      <w:r w:rsidRPr="00B22FA2">
        <w:rPr>
          <w:rFonts w:ascii="宋体" w:eastAsia="宋体" w:hAnsi="宋体"/>
          <w:lang w:eastAsia="zh-CN"/>
        </w:rPr>
        <w:t>C.党的支部D.县一级党的委员会</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15.中国共产党第十九次全国代表大会，是在全面建成小康社会决胜阶段、中国特色社会主义进入</w:t>
      </w:r>
      <w:r w:rsidR="00423170">
        <w:rPr>
          <w:rFonts w:ascii="宋体" w:eastAsia="宋体" w:hAnsi="宋体" w:hint="eastAsia"/>
          <w:lang w:eastAsia="zh-CN"/>
        </w:rPr>
        <w:t>（</w:t>
      </w:r>
      <w:r w:rsidR="00423170" w:rsidRPr="00423170">
        <w:rPr>
          <w:rFonts w:ascii="宋体" w:eastAsia="宋体" w:hAnsi="宋体"/>
          <w:lang w:eastAsia="zh-CN"/>
        </w:rPr>
        <w:t>D</w:t>
      </w:r>
      <w:r w:rsidR="00423170">
        <w:rPr>
          <w:rFonts w:ascii="宋体" w:eastAsia="宋体" w:hAnsi="宋体" w:hint="eastAsia"/>
          <w:lang w:eastAsia="zh-CN"/>
        </w:rPr>
        <w:t>）</w:t>
      </w:r>
      <w:r w:rsidRPr="00B22FA2">
        <w:rPr>
          <w:rFonts w:ascii="宋体" w:eastAsia="宋体" w:hAnsi="宋体"/>
          <w:lang w:eastAsia="zh-CN"/>
        </w:rPr>
        <w:t>的关键时期召开的一次十分重要的大会。</w:t>
      </w:r>
    </w:p>
    <w:p w:rsidR="00957CC8" w:rsidRPr="00B22FA2" w:rsidRDefault="0038314F">
      <w:pPr>
        <w:rPr>
          <w:rFonts w:ascii="宋体" w:eastAsia="宋体" w:hAnsi="宋体"/>
          <w:lang w:eastAsia="zh-CN"/>
        </w:rPr>
      </w:pPr>
      <w:r w:rsidRPr="00B22FA2">
        <w:rPr>
          <w:rFonts w:ascii="宋体" w:eastAsia="宋体" w:hAnsi="宋体"/>
          <w:lang w:eastAsia="zh-CN"/>
        </w:rPr>
        <w:t>A.新时期B.新阶段C.新征程D.新时代</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16.涉及全党全国性的重大方针政策问题，只有</w:t>
      </w:r>
      <w:r w:rsidR="00423170">
        <w:rPr>
          <w:rFonts w:ascii="宋体" w:eastAsia="宋体" w:hAnsi="宋体" w:hint="eastAsia"/>
          <w:lang w:eastAsia="zh-CN"/>
        </w:rPr>
        <w:t>（</w:t>
      </w:r>
      <w:r w:rsidR="00423170" w:rsidRPr="00423170">
        <w:rPr>
          <w:rFonts w:ascii="宋体" w:eastAsia="宋体" w:hAnsi="宋体"/>
          <w:lang w:eastAsia="zh-CN"/>
        </w:rPr>
        <w:t>A</w:t>
      </w:r>
      <w:r w:rsidR="00423170">
        <w:rPr>
          <w:rFonts w:ascii="宋体" w:eastAsia="宋体" w:hAnsi="宋体" w:hint="eastAsia"/>
          <w:lang w:eastAsia="zh-CN"/>
        </w:rPr>
        <w:t>）</w:t>
      </w:r>
      <w:r w:rsidRPr="00B22FA2">
        <w:rPr>
          <w:rFonts w:ascii="宋体" w:eastAsia="宋体" w:hAnsi="宋体"/>
          <w:lang w:eastAsia="zh-CN"/>
        </w:rPr>
        <w:t>有权</w:t>
      </w:r>
      <w:proofErr w:type="gramStart"/>
      <w:r w:rsidRPr="00B22FA2">
        <w:rPr>
          <w:rFonts w:ascii="宋体" w:eastAsia="宋体" w:hAnsi="宋体"/>
          <w:lang w:eastAsia="zh-CN"/>
        </w:rPr>
        <w:t>作出</w:t>
      </w:r>
      <w:proofErr w:type="gramEnd"/>
      <w:r w:rsidRPr="00B22FA2">
        <w:rPr>
          <w:rFonts w:ascii="宋体" w:eastAsia="宋体" w:hAnsi="宋体"/>
          <w:lang w:eastAsia="zh-CN"/>
        </w:rPr>
        <w:t>决定和解释。</w:t>
      </w:r>
    </w:p>
    <w:p w:rsidR="00957CC8" w:rsidRPr="00B22FA2" w:rsidRDefault="0038314F">
      <w:pPr>
        <w:rPr>
          <w:rFonts w:ascii="宋体" w:eastAsia="宋体" w:hAnsi="宋体"/>
          <w:lang w:eastAsia="zh-CN"/>
        </w:rPr>
      </w:pPr>
      <w:r w:rsidRPr="00B22FA2">
        <w:rPr>
          <w:rFonts w:ascii="宋体" w:eastAsia="宋体" w:hAnsi="宋体"/>
          <w:lang w:eastAsia="zh-CN"/>
        </w:rPr>
        <w:t>A.党中央B.中央委员会</w:t>
      </w:r>
    </w:p>
    <w:p w:rsidR="00957CC8" w:rsidRPr="00B22FA2" w:rsidRDefault="0038314F">
      <w:pPr>
        <w:rPr>
          <w:rFonts w:ascii="宋体" w:eastAsia="宋体" w:hAnsi="宋体"/>
          <w:lang w:eastAsia="zh-CN"/>
        </w:rPr>
      </w:pPr>
      <w:r w:rsidRPr="00B22FA2">
        <w:rPr>
          <w:rFonts w:ascii="宋体" w:eastAsia="宋体" w:hAnsi="宋体"/>
          <w:lang w:eastAsia="zh-CN"/>
        </w:rPr>
        <w:t>C.中央政治局常务委员会D.中央政治局</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17.习近平新时代中国特色社会主义思想，明确中国特色社会主义</w:t>
      </w:r>
      <w:proofErr w:type="gramStart"/>
      <w:r w:rsidRPr="00B22FA2">
        <w:rPr>
          <w:rFonts w:ascii="宋体" w:eastAsia="宋体" w:hAnsi="宋体"/>
          <w:lang w:eastAsia="zh-CN"/>
        </w:rPr>
        <w:t>最</w:t>
      </w:r>
      <w:proofErr w:type="gramEnd"/>
      <w:r w:rsidRPr="00B22FA2">
        <w:rPr>
          <w:rFonts w:ascii="宋体" w:eastAsia="宋体" w:hAnsi="宋体"/>
          <w:lang w:eastAsia="zh-CN"/>
        </w:rPr>
        <w:t>本质的特征是</w:t>
      </w:r>
      <w:r w:rsidR="001E65AC">
        <w:rPr>
          <w:rFonts w:ascii="宋体" w:eastAsia="宋体" w:hAnsi="宋体" w:hint="eastAsia"/>
          <w:lang w:eastAsia="zh-CN"/>
        </w:rPr>
        <w:t>（</w:t>
      </w:r>
      <w:r w:rsidR="001E65AC" w:rsidRPr="001E65AC">
        <w:rPr>
          <w:rFonts w:ascii="宋体" w:eastAsia="宋体" w:hAnsi="宋体"/>
          <w:lang w:eastAsia="zh-CN"/>
        </w:rPr>
        <w:t>D</w:t>
      </w:r>
      <w:r w:rsidR="001E65AC">
        <w:rPr>
          <w:rFonts w:ascii="宋体" w:eastAsia="宋体" w:hAnsi="宋体" w:hint="eastAsia"/>
          <w:lang w:eastAsia="zh-CN"/>
        </w:rPr>
        <w:t>）</w:t>
      </w:r>
      <w:r w:rsidRPr="00B22FA2">
        <w:rPr>
          <w:rFonts w:ascii="宋体" w:eastAsia="宋体" w:hAnsi="宋体"/>
          <w:lang w:eastAsia="zh-CN"/>
        </w:rPr>
        <w:t>。</w:t>
      </w:r>
    </w:p>
    <w:p w:rsidR="00957CC8" w:rsidRPr="00B22FA2" w:rsidRDefault="0038314F">
      <w:pPr>
        <w:rPr>
          <w:rFonts w:ascii="宋体" w:eastAsia="宋体" w:hAnsi="宋体"/>
          <w:lang w:eastAsia="zh-CN"/>
        </w:rPr>
      </w:pPr>
      <w:proofErr w:type="gramStart"/>
      <w:r w:rsidRPr="00B22FA2">
        <w:rPr>
          <w:rFonts w:ascii="宋体" w:eastAsia="宋体" w:hAnsi="宋体"/>
          <w:lang w:eastAsia="zh-CN"/>
        </w:rPr>
        <w:t>A.“</w:t>
      </w:r>
      <w:proofErr w:type="gramEnd"/>
      <w:r w:rsidRPr="00B22FA2">
        <w:rPr>
          <w:rFonts w:ascii="宋体" w:eastAsia="宋体" w:hAnsi="宋体"/>
          <w:lang w:eastAsia="zh-CN"/>
        </w:rPr>
        <w:t>五位一体”总体布局</w:t>
      </w:r>
    </w:p>
    <w:p w:rsidR="00957CC8" w:rsidRPr="00B22FA2" w:rsidRDefault="0038314F">
      <w:pPr>
        <w:rPr>
          <w:rFonts w:ascii="宋体" w:eastAsia="宋体" w:hAnsi="宋体"/>
          <w:lang w:eastAsia="zh-CN"/>
        </w:rPr>
      </w:pPr>
      <w:r w:rsidRPr="00B22FA2">
        <w:rPr>
          <w:rFonts w:ascii="宋体" w:eastAsia="宋体" w:hAnsi="宋体"/>
          <w:lang w:eastAsia="zh-CN"/>
        </w:rPr>
        <w:t>B.建设中国特色社会主义法治体系</w:t>
      </w:r>
    </w:p>
    <w:p w:rsidR="00957CC8" w:rsidRPr="00B22FA2" w:rsidRDefault="0038314F">
      <w:pPr>
        <w:rPr>
          <w:rFonts w:ascii="宋体" w:eastAsia="宋体" w:hAnsi="宋体"/>
          <w:lang w:eastAsia="zh-CN"/>
        </w:rPr>
      </w:pPr>
      <w:r w:rsidRPr="00B22FA2">
        <w:rPr>
          <w:rFonts w:ascii="宋体" w:eastAsia="宋体" w:hAnsi="宋体"/>
          <w:lang w:eastAsia="zh-CN"/>
        </w:rPr>
        <w:t>C.人民利益为根本出发点</w:t>
      </w:r>
    </w:p>
    <w:p w:rsidR="00957CC8" w:rsidRPr="00B22FA2" w:rsidRDefault="0038314F">
      <w:pPr>
        <w:rPr>
          <w:rFonts w:ascii="宋体" w:eastAsia="宋体" w:hAnsi="宋体"/>
          <w:lang w:eastAsia="zh-CN"/>
        </w:rPr>
      </w:pPr>
      <w:r w:rsidRPr="00B22FA2">
        <w:rPr>
          <w:rFonts w:ascii="宋体" w:eastAsia="宋体" w:hAnsi="宋体"/>
          <w:lang w:eastAsia="zh-CN"/>
        </w:rPr>
        <w:t>D.中国共产党领导</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18.中国特色社会主义进入新时代，我国社会主要矛盾已经转化为人民日益增长的</w:t>
      </w:r>
      <w:r w:rsidR="008D3DC4">
        <w:rPr>
          <w:rFonts w:ascii="宋体" w:eastAsia="宋体" w:hAnsi="宋体"/>
          <w:lang w:eastAsia="zh-CN"/>
        </w:rPr>
        <w:t>____</w:t>
      </w:r>
      <w:r w:rsidRPr="00B22FA2">
        <w:rPr>
          <w:rFonts w:ascii="宋体" w:eastAsia="宋体" w:hAnsi="宋体"/>
          <w:lang w:eastAsia="zh-CN"/>
        </w:rPr>
        <w:t>需要和</w:t>
      </w:r>
      <w:r w:rsidR="008D3DC4">
        <w:rPr>
          <w:rFonts w:ascii="宋体" w:eastAsia="宋体" w:hAnsi="宋体" w:hint="eastAsia"/>
          <w:lang w:eastAsia="zh-CN"/>
        </w:rPr>
        <w:t>_</w:t>
      </w:r>
      <w:r w:rsidR="008D3DC4">
        <w:rPr>
          <w:rFonts w:ascii="宋体" w:eastAsia="宋体" w:hAnsi="宋体"/>
          <w:lang w:eastAsia="zh-CN"/>
        </w:rPr>
        <w:t>____</w:t>
      </w:r>
      <w:r w:rsidRPr="00B22FA2">
        <w:rPr>
          <w:rFonts w:ascii="宋体" w:eastAsia="宋体" w:hAnsi="宋体"/>
          <w:lang w:eastAsia="zh-CN"/>
        </w:rPr>
        <w:t>的发展之间的矛盾。</w:t>
      </w:r>
      <w:r w:rsidR="00120C8D" w:rsidRPr="00120C8D">
        <w:rPr>
          <w:rFonts w:ascii="宋体" w:eastAsia="宋体" w:hAnsi="宋体" w:hint="eastAsia"/>
          <w:lang w:eastAsia="zh-CN"/>
        </w:rPr>
        <w:t>（D）</w:t>
      </w:r>
    </w:p>
    <w:p w:rsidR="00957CC8" w:rsidRPr="00B22FA2" w:rsidRDefault="0038314F">
      <w:pPr>
        <w:rPr>
          <w:rFonts w:ascii="宋体" w:eastAsia="宋体" w:hAnsi="宋体"/>
          <w:lang w:eastAsia="zh-CN"/>
        </w:rPr>
      </w:pPr>
      <w:r w:rsidRPr="00B22FA2">
        <w:rPr>
          <w:rFonts w:ascii="宋体" w:eastAsia="宋体" w:hAnsi="宋体"/>
          <w:lang w:eastAsia="zh-CN"/>
        </w:rPr>
        <w:t>A.物质文化落后的社会生产</w:t>
      </w:r>
    </w:p>
    <w:p w:rsidR="00957CC8" w:rsidRPr="00B22FA2" w:rsidRDefault="0038314F">
      <w:pPr>
        <w:rPr>
          <w:rFonts w:ascii="宋体" w:eastAsia="宋体" w:hAnsi="宋体"/>
          <w:lang w:eastAsia="zh-CN"/>
        </w:rPr>
      </w:pPr>
      <w:r w:rsidRPr="00B22FA2">
        <w:rPr>
          <w:rFonts w:ascii="宋体" w:eastAsia="宋体" w:hAnsi="宋体"/>
          <w:lang w:eastAsia="zh-CN"/>
        </w:rPr>
        <w:t>B.美好生活落后的社会生产</w:t>
      </w:r>
    </w:p>
    <w:p w:rsidR="00957CC8" w:rsidRPr="00B22FA2" w:rsidRDefault="0038314F">
      <w:pPr>
        <w:rPr>
          <w:rFonts w:ascii="宋体" w:eastAsia="宋体" w:hAnsi="宋体"/>
          <w:lang w:eastAsia="zh-CN"/>
        </w:rPr>
      </w:pPr>
      <w:r w:rsidRPr="00B22FA2">
        <w:rPr>
          <w:rFonts w:ascii="宋体" w:eastAsia="宋体" w:hAnsi="宋体"/>
          <w:lang w:eastAsia="zh-CN"/>
        </w:rPr>
        <w:t>C.物质文化不平衡不充分</w:t>
      </w:r>
    </w:p>
    <w:p w:rsidR="00957CC8" w:rsidRPr="00B22FA2" w:rsidRDefault="0038314F">
      <w:pPr>
        <w:rPr>
          <w:rFonts w:ascii="宋体" w:eastAsia="宋体" w:hAnsi="宋体"/>
        </w:rPr>
      </w:pPr>
      <w:proofErr w:type="spellStart"/>
      <w:r w:rsidRPr="00B22FA2">
        <w:rPr>
          <w:rFonts w:ascii="宋体" w:eastAsia="宋体" w:hAnsi="宋体"/>
        </w:rPr>
        <w:t>D.美好生活不平衡不充分</w:t>
      </w:r>
      <w:proofErr w:type="spellEnd"/>
    </w:p>
    <w:p w:rsidR="00957CC8" w:rsidRPr="00B22FA2" w:rsidRDefault="00957CC8">
      <w:pPr>
        <w:rPr>
          <w:rFonts w:ascii="宋体" w:eastAsia="宋体" w:hAnsi="宋体"/>
        </w:rPr>
      </w:pPr>
    </w:p>
    <w:p w:rsidR="00957CC8" w:rsidRPr="00B22FA2" w:rsidRDefault="00957CC8">
      <w:pPr>
        <w:rPr>
          <w:rFonts w:ascii="宋体" w:eastAsia="宋体" w:hAnsi="宋体"/>
        </w:rPr>
      </w:pPr>
    </w:p>
    <w:p w:rsidR="00957CC8" w:rsidRPr="00B22FA2" w:rsidRDefault="0038314F">
      <w:pPr>
        <w:rPr>
          <w:rFonts w:ascii="宋体" w:eastAsia="宋体" w:hAnsi="宋体"/>
          <w:lang w:eastAsia="zh-CN"/>
        </w:rPr>
      </w:pPr>
      <w:r w:rsidRPr="00B22FA2">
        <w:rPr>
          <w:rFonts w:ascii="宋体" w:eastAsia="宋体" w:hAnsi="宋体"/>
          <w:lang w:eastAsia="zh-CN"/>
        </w:rPr>
        <w:t>19.在孔府西学门内，有一口大铁锅，每天孔家的</w:t>
      </w:r>
      <w:proofErr w:type="gramStart"/>
      <w:r w:rsidRPr="00B22FA2">
        <w:rPr>
          <w:rFonts w:ascii="宋体" w:eastAsia="宋体" w:hAnsi="宋体"/>
          <w:lang w:eastAsia="zh-CN"/>
        </w:rPr>
        <w:t>烧水户</w:t>
      </w:r>
      <w:proofErr w:type="gramEnd"/>
      <w:r w:rsidRPr="00B22FA2">
        <w:rPr>
          <w:rFonts w:ascii="宋体" w:eastAsia="宋体" w:hAnsi="宋体"/>
          <w:lang w:eastAsia="zh-CN"/>
        </w:rPr>
        <w:t>都会自带薪材烧水，水沸即回，开水无人使用。虽然人们觉得怪异，但这是多年沿袭的祖传之举，不得随意更改，因此一直延续到新中国成立前夕。其实，这水并非白烧，当中蕴涵孔子“见善如不及，见不善如探汤”的深意。这则故事对广大党员干部的启示是</w:t>
      </w:r>
      <w:r w:rsidR="00967B72">
        <w:rPr>
          <w:rFonts w:ascii="宋体" w:eastAsia="宋体" w:hAnsi="宋体" w:hint="eastAsia"/>
          <w:lang w:eastAsia="zh-CN"/>
        </w:rPr>
        <w:t>（</w:t>
      </w:r>
      <w:r w:rsidR="00967B72" w:rsidRPr="00967B72">
        <w:rPr>
          <w:rFonts w:ascii="宋体" w:eastAsia="宋体" w:hAnsi="宋体"/>
          <w:lang w:eastAsia="zh-CN"/>
        </w:rPr>
        <w:t>C</w:t>
      </w:r>
      <w:r w:rsidR="00967B72">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A.廉洁从政，自觉保持人民公仆本色</w:t>
      </w:r>
    </w:p>
    <w:p w:rsidR="00957CC8" w:rsidRPr="00B22FA2" w:rsidRDefault="0038314F">
      <w:pPr>
        <w:rPr>
          <w:rFonts w:ascii="宋体" w:eastAsia="宋体" w:hAnsi="宋体"/>
          <w:lang w:eastAsia="zh-CN"/>
        </w:rPr>
      </w:pPr>
      <w:r w:rsidRPr="00B22FA2">
        <w:rPr>
          <w:rFonts w:ascii="宋体" w:eastAsia="宋体" w:hAnsi="宋体"/>
          <w:lang w:eastAsia="zh-CN"/>
        </w:rPr>
        <w:t>B.廉洁用权，自觉维护人民根本利益</w:t>
      </w:r>
    </w:p>
    <w:p w:rsidR="00957CC8" w:rsidRPr="00B22FA2" w:rsidRDefault="0038314F">
      <w:pPr>
        <w:rPr>
          <w:rFonts w:ascii="宋体" w:eastAsia="宋体" w:hAnsi="宋体"/>
          <w:lang w:eastAsia="zh-CN"/>
        </w:rPr>
      </w:pPr>
      <w:r w:rsidRPr="00B22FA2">
        <w:rPr>
          <w:rFonts w:ascii="宋体" w:eastAsia="宋体" w:hAnsi="宋体"/>
          <w:lang w:eastAsia="zh-CN"/>
        </w:rPr>
        <w:t>C.廉洁修身，自觉提升思想道德境界</w:t>
      </w:r>
    </w:p>
    <w:p w:rsidR="00957CC8" w:rsidRPr="00B22FA2" w:rsidRDefault="0038314F">
      <w:pPr>
        <w:rPr>
          <w:rFonts w:ascii="宋体" w:eastAsia="宋体" w:hAnsi="宋体"/>
          <w:lang w:eastAsia="zh-CN"/>
        </w:rPr>
      </w:pPr>
      <w:r w:rsidRPr="00B22FA2">
        <w:rPr>
          <w:rFonts w:ascii="宋体" w:eastAsia="宋体" w:hAnsi="宋体"/>
          <w:lang w:eastAsia="zh-CN"/>
        </w:rPr>
        <w:t>D.廉洁齐家，自觉带头树立良好家风</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20.党的十九大报告指出，要坚持无禁区、全覆盖、零容忍，坚持</w:t>
      </w:r>
      <w:r w:rsidR="00422823">
        <w:rPr>
          <w:rFonts w:ascii="宋体" w:eastAsia="宋体" w:hAnsi="宋体" w:hint="eastAsia"/>
          <w:lang w:eastAsia="zh-CN"/>
        </w:rPr>
        <w:t>（</w:t>
      </w:r>
      <w:r w:rsidR="00422823" w:rsidRPr="00422823">
        <w:rPr>
          <w:rFonts w:ascii="宋体" w:eastAsia="宋体" w:hAnsi="宋体"/>
          <w:lang w:eastAsia="zh-CN"/>
        </w:rPr>
        <w:t>B</w:t>
      </w:r>
      <w:r w:rsidR="00422823">
        <w:rPr>
          <w:rFonts w:ascii="宋体" w:eastAsia="宋体" w:hAnsi="宋体" w:hint="eastAsia"/>
          <w:lang w:eastAsia="zh-CN"/>
        </w:rPr>
        <w:t>）</w:t>
      </w:r>
      <w:r w:rsidRPr="00B22FA2">
        <w:rPr>
          <w:rFonts w:ascii="宋体" w:eastAsia="宋体" w:hAnsi="宋体"/>
          <w:lang w:eastAsia="zh-CN"/>
        </w:rPr>
        <w:t>，坚持受贿行贿一起查，坚决防止党内形成利益集团。</w:t>
      </w:r>
    </w:p>
    <w:p w:rsidR="00957CC8" w:rsidRPr="00B22FA2" w:rsidRDefault="0038314F">
      <w:pPr>
        <w:rPr>
          <w:rFonts w:ascii="宋体" w:eastAsia="宋体" w:hAnsi="宋体"/>
          <w:lang w:eastAsia="zh-CN"/>
        </w:rPr>
      </w:pPr>
      <w:r w:rsidRPr="00B22FA2">
        <w:rPr>
          <w:rFonts w:ascii="宋体" w:eastAsia="宋体" w:hAnsi="宋体"/>
          <w:lang w:eastAsia="zh-CN"/>
        </w:rPr>
        <w:t>A.重预防、强高压、长震慑</w:t>
      </w:r>
    </w:p>
    <w:p w:rsidR="00957CC8" w:rsidRPr="00B22FA2" w:rsidRDefault="0038314F">
      <w:pPr>
        <w:rPr>
          <w:rFonts w:ascii="宋体" w:eastAsia="宋体" w:hAnsi="宋体"/>
          <w:lang w:eastAsia="zh-CN"/>
        </w:rPr>
      </w:pPr>
      <w:r w:rsidRPr="00B22FA2">
        <w:rPr>
          <w:rFonts w:ascii="宋体" w:eastAsia="宋体" w:hAnsi="宋体"/>
          <w:lang w:eastAsia="zh-CN"/>
        </w:rPr>
        <w:t>B.重遏制、强高压、长震慑</w:t>
      </w:r>
    </w:p>
    <w:p w:rsidR="00957CC8" w:rsidRPr="00B22FA2" w:rsidRDefault="0038314F">
      <w:pPr>
        <w:rPr>
          <w:rFonts w:ascii="宋体" w:eastAsia="宋体" w:hAnsi="宋体"/>
          <w:lang w:eastAsia="zh-CN"/>
        </w:rPr>
      </w:pPr>
      <w:r w:rsidRPr="00B22FA2">
        <w:rPr>
          <w:rFonts w:ascii="宋体" w:eastAsia="宋体" w:hAnsi="宋体"/>
          <w:lang w:eastAsia="zh-CN"/>
        </w:rPr>
        <w:t>C.重遏制、不减压、长震慑</w:t>
      </w:r>
    </w:p>
    <w:p w:rsidR="00957CC8" w:rsidRPr="00B22FA2" w:rsidRDefault="0038314F">
      <w:pPr>
        <w:rPr>
          <w:rFonts w:ascii="宋体" w:eastAsia="宋体" w:hAnsi="宋体"/>
          <w:lang w:eastAsia="zh-CN"/>
        </w:rPr>
      </w:pPr>
      <w:r w:rsidRPr="00B22FA2">
        <w:rPr>
          <w:rFonts w:ascii="宋体" w:eastAsia="宋体" w:hAnsi="宋体"/>
          <w:lang w:eastAsia="zh-CN"/>
        </w:rPr>
        <w:t>D.重遏制、强高压、长威慑</w:t>
      </w:r>
    </w:p>
    <w:p w:rsidR="00957CC8" w:rsidRPr="00B22FA2" w:rsidRDefault="00957CC8">
      <w:pPr>
        <w:rPr>
          <w:rFonts w:ascii="宋体" w:eastAsia="宋体" w:hAnsi="宋体"/>
          <w:lang w:eastAsia="zh-CN"/>
        </w:rPr>
      </w:pPr>
    </w:p>
    <w:p w:rsidR="00957CC8" w:rsidRDefault="0038314F">
      <w:pPr>
        <w:rPr>
          <w:rFonts w:ascii="宋体" w:eastAsia="宋体" w:hAnsi="宋体"/>
          <w:lang w:eastAsia="zh-CN"/>
        </w:rPr>
      </w:pPr>
      <w:r w:rsidRPr="00B22FA2">
        <w:rPr>
          <w:rFonts w:ascii="宋体" w:eastAsia="宋体" w:hAnsi="宋体"/>
          <w:lang w:eastAsia="zh-CN"/>
        </w:rPr>
        <w:t>填空题</w:t>
      </w:r>
    </w:p>
    <w:p w:rsidR="00A077C3" w:rsidRPr="00B22FA2" w:rsidRDefault="00A077C3">
      <w:pPr>
        <w:rPr>
          <w:rFonts w:ascii="宋体" w:eastAsia="宋体" w:hAnsi="宋体"/>
          <w:lang w:eastAsia="zh-CN"/>
        </w:rPr>
      </w:pPr>
    </w:p>
    <w:p w:rsidR="0029687A" w:rsidRDefault="0038314F">
      <w:pPr>
        <w:rPr>
          <w:rFonts w:ascii="宋体" w:eastAsia="宋体" w:hAnsi="宋体"/>
          <w:lang w:eastAsia="zh-CN"/>
        </w:rPr>
      </w:pPr>
      <w:r w:rsidRPr="00B22FA2">
        <w:rPr>
          <w:rFonts w:ascii="宋体" w:eastAsia="宋体" w:hAnsi="宋体"/>
          <w:lang w:eastAsia="zh-CN"/>
        </w:rPr>
        <w:t>1.全党要更加自觉地增强</w:t>
      </w:r>
      <w:r w:rsidR="00E85177">
        <w:rPr>
          <w:rFonts w:ascii="宋体" w:eastAsia="宋体" w:hAnsi="宋体" w:hint="eastAsia"/>
          <w:lang w:eastAsia="zh-CN"/>
        </w:rPr>
        <w:t>_</w:t>
      </w:r>
      <w:r w:rsidR="00E85177">
        <w:rPr>
          <w:rFonts w:ascii="宋体" w:eastAsia="宋体" w:hAnsi="宋体"/>
          <w:lang w:eastAsia="zh-CN"/>
        </w:rPr>
        <w:t>_____</w:t>
      </w:r>
      <w:r w:rsidRPr="00B22FA2">
        <w:rPr>
          <w:rFonts w:ascii="宋体" w:eastAsia="宋体" w:hAnsi="宋体"/>
          <w:lang w:eastAsia="zh-CN"/>
        </w:rPr>
        <w:t>、</w:t>
      </w:r>
      <w:r w:rsidR="00E85177" w:rsidRPr="00E85177">
        <w:rPr>
          <w:rFonts w:ascii="宋体" w:eastAsia="宋体" w:hAnsi="宋体"/>
          <w:lang w:eastAsia="zh-CN"/>
        </w:rPr>
        <w:t>______</w:t>
      </w:r>
      <w:r w:rsidRPr="00B22FA2">
        <w:rPr>
          <w:rFonts w:ascii="宋体" w:eastAsia="宋体" w:hAnsi="宋体"/>
          <w:lang w:eastAsia="zh-CN"/>
        </w:rPr>
        <w:t>、</w:t>
      </w:r>
      <w:r w:rsidR="00E85177" w:rsidRPr="00E85177">
        <w:rPr>
          <w:rFonts w:ascii="宋体" w:eastAsia="宋体" w:hAnsi="宋体"/>
          <w:lang w:eastAsia="zh-CN"/>
        </w:rPr>
        <w:t>______</w:t>
      </w:r>
      <w:r w:rsidRPr="00B22FA2">
        <w:rPr>
          <w:rFonts w:ascii="宋体" w:eastAsia="宋体" w:hAnsi="宋体"/>
          <w:lang w:eastAsia="zh-CN"/>
        </w:rPr>
        <w:t>、</w:t>
      </w:r>
      <w:r w:rsidR="00E85177" w:rsidRPr="00E85177">
        <w:rPr>
          <w:rFonts w:ascii="宋体" w:eastAsia="宋体" w:hAnsi="宋体"/>
          <w:lang w:eastAsia="zh-CN"/>
        </w:rPr>
        <w:t>______</w:t>
      </w:r>
      <w:r w:rsidRPr="00B22FA2">
        <w:rPr>
          <w:rFonts w:ascii="宋体" w:eastAsia="宋体" w:hAnsi="宋体"/>
          <w:lang w:eastAsia="zh-CN"/>
        </w:rPr>
        <w:t>，既不走封闭僵化的老路，也不走改旗易帜的邪路，保持政治定力，坚持实干兴邦，始终坚持和发展中国特色社会主义。</w:t>
      </w:r>
    </w:p>
    <w:p w:rsidR="00D86E3F" w:rsidRPr="00B22FA2" w:rsidRDefault="00D86E3F">
      <w:pPr>
        <w:rPr>
          <w:rFonts w:ascii="宋体" w:eastAsia="宋体" w:hAnsi="宋体"/>
          <w:lang w:eastAsia="zh-CN"/>
        </w:rPr>
      </w:pPr>
      <w:r w:rsidRPr="00D86E3F">
        <w:rPr>
          <w:rFonts w:ascii="宋体" w:eastAsia="宋体" w:hAnsi="宋体" w:hint="eastAsia"/>
          <w:lang w:eastAsia="zh-CN"/>
        </w:rPr>
        <w:t>道路自信、理论自信、制度自信、文化自信</w:t>
      </w:r>
    </w:p>
    <w:p w:rsidR="004030EC" w:rsidRPr="00B22FA2" w:rsidRDefault="004030E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2.坚持</w:t>
      </w:r>
      <w:r w:rsidR="000A16A0" w:rsidRPr="000A16A0">
        <w:rPr>
          <w:rFonts w:ascii="宋体" w:eastAsia="宋体" w:hAnsi="宋体"/>
          <w:lang w:eastAsia="zh-CN"/>
        </w:rPr>
        <w:t>______</w:t>
      </w:r>
      <w:r w:rsidR="000A16A0">
        <w:rPr>
          <w:rFonts w:ascii="宋体" w:eastAsia="宋体" w:hAnsi="宋体" w:hint="eastAsia"/>
          <w:lang w:eastAsia="zh-CN"/>
        </w:rPr>
        <w:t>、</w:t>
      </w:r>
      <w:r w:rsidR="000A16A0" w:rsidRPr="000A16A0">
        <w:rPr>
          <w:rFonts w:ascii="宋体" w:eastAsia="宋体" w:hAnsi="宋体"/>
          <w:lang w:eastAsia="zh-CN"/>
        </w:rPr>
        <w:t>______</w:t>
      </w:r>
      <w:r w:rsidR="000A16A0">
        <w:rPr>
          <w:rFonts w:ascii="宋体" w:eastAsia="宋体" w:hAnsi="宋体" w:hint="eastAsia"/>
          <w:lang w:eastAsia="zh-CN"/>
        </w:rPr>
        <w:t>、</w:t>
      </w:r>
      <w:r w:rsidR="000A16A0" w:rsidRPr="000A16A0">
        <w:rPr>
          <w:rFonts w:ascii="宋体" w:eastAsia="宋体" w:hAnsi="宋体"/>
          <w:lang w:eastAsia="zh-CN"/>
        </w:rPr>
        <w:t>______</w:t>
      </w:r>
      <w:r w:rsidR="000A16A0">
        <w:rPr>
          <w:rFonts w:ascii="宋体" w:eastAsia="宋体" w:hAnsi="宋体" w:hint="eastAsia"/>
          <w:lang w:eastAsia="zh-CN"/>
        </w:rPr>
        <w:t>、</w:t>
      </w:r>
      <w:r w:rsidR="000A16A0" w:rsidRPr="000A16A0">
        <w:rPr>
          <w:rFonts w:ascii="宋体" w:eastAsia="宋体" w:hAnsi="宋体"/>
          <w:lang w:eastAsia="zh-CN"/>
        </w:rPr>
        <w:t>______</w:t>
      </w:r>
      <w:r w:rsidRPr="00B22FA2">
        <w:rPr>
          <w:rFonts w:ascii="宋体" w:eastAsia="宋体" w:hAnsi="宋体"/>
          <w:lang w:eastAsia="zh-CN"/>
        </w:rPr>
        <w:t>的要求，开展党的群众路线教育实践活动和“三严三实”专题教育，推进“两学一做”学习教育常态化制度化，全党理想信念更加坚定、党性更加坚强。</w:t>
      </w:r>
    </w:p>
    <w:p w:rsidR="004030EC" w:rsidRDefault="000A16A0">
      <w:pPr>
        <w:rPr>
          <w:rFonts w:ascii="宋体" w:eastAsia="宋体" w:hAnsi="宋体"/>
          <w:lang w:eastAsia="zh-CN"/>
        </w:rPr>
      </w:pPr>
      <w:r>
        <w:rPr>
          <w:rFonts w:ascii="宋体" w:eastAsia="宋体" w:hAnsi="宋体" w:hint="eastAsia"/>
          <w:lang w:eastAsia="zh-CN"/>
        </w:rPr>
        <w:t>照镜子、</w:t>
      </w:r>
      <w:r w:rsidRPr="000A16A0">
        <w:rPr>
          <w:rFonts w:ascii="宋体" w:eastAsia="宋体" w:hAnsi="宋体" w:hint="eastAsia"/>
          <w:lang w:eastAsia="zh-CN"/>
        </w:rPr>
        <w:t>正衣冠</w:t>
      </w:r>
      <w:r>
        <w:rPr>
          <w:rFonts w:ascii="宋体" w:eastAsia="宋体" w:hAnsi="宋体" w:hint="eastAsia"/>
          <w:lang w:eastAsia="zh-CN"/>
        </w:rPr>
        <w:t>、</w:t>
      </w:r>
      <w:r w:rsidRPr="000A16A0">
        <w:rPr>
          <w:rFonts w:ascii="宋体" w:eastAsia="宋体" w:hAnsi="宋体" w:hint="eastAsia"/>
          <w:lang w:eastAsia="zh-CN"/>
        </w:rPr>
        <w:t>洗洗澡</w:t>
      </w:r>
      <w:r>
        <w:rPr>
          <w:rFonts w:ascii="宋体" w:eastAsia="宋体" w:hAnsi="宋体" w:hint="eastAsia"/>
          <w:lang w:eastAsia="zh-CN"/>
        </w:rPr>
        <w:t>、</w:t>
      </w:r>
      <w:r w:rsidRPr="000A16A0">
        <w:rPr>
          <w:rFonts w:ascii="宋体" w:eastAsia="宋体" w:hAnsi="宋体" w:hint="eastAsia"/>
          <w:lang w:eastAsia="zh-CN"/>
        </w:rPr>
        <w:t>治治病</w:t>
      </w:r>
    </w:p>
    <w:p w:rsidR="000A16A0" w:rsidRPr="00B22FA2" w:rsidRDefault="000A16A0">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3.党政军民学，东西南北中，党是领导一切的。必须增强</w:t>
      </w:r>
      <w:r w:rsidR="009D52BB" w:rsidRPr="009D52BB">
        <w:rPr>
          <w:rFonts w:ascii="宋体" w:eastAsia="宋体" w:hAnsi="宋体" w:hint="eastAsia"/>
          <w:lang w:eastAsia="zh-CN"/>
        </w:rPr>
        <w:t>______、______、______</w:t>
      </w:r>
      <w:r w:rsidR="00811DBA">
        <w:rPr>
          <w:rFonts w:ascii="宋体" w:eastAsia="宋体" w:hAnsi="宋体" w:hint="eastAsia"/>
          <w:lang w:eastAsia="zh-CN"/>
        </w:rPr>
        <w:t>、_</w:t>
      </w:r>
      <w:r w:rsidR="00811DBA">
        <w:rPr>
          <w:rFonts w:ascii="宋体" w:eastAsia="宋体" w:hAnsi="宋体"/>
          <w:lang w:eastAsia="zh-CN"/>
        </w:rPr>
        <w:t>____</w:t>
      </w:r>
      <w:r w:rsidRPr="00B22FA2">
        <w:rPr>
          <w:rFonts w:ascii="宋体" w:eastAsia="宋体" w:hAnsi="宋体"/>
          <w:lang w:eastAsia="zh-CN"/>
        </w:rPr>
        <w:t>，自觉维护党中央权威和集中统一领导，自觉在思想上政治上行动上同党中央保持高度一致。</w:t>
      </w:r>
    </w:p>
    <w:p w:rsidR="004030EC" w:rsidRDefault="001A1D0C">
      <w:pPr>
        <w:rPr>
          <w:rFonts w:ascii="宋体" w:eastAsia="宋体" w:hAnsi="宋体"/>
          <w:lang w:eastAsia="zh-CN"/>
        </w:rPr>
      </w:pPr>
      <w:r w:rsidRPr="001A1D0C">
        <w:rPr>
          <w:rFonts w:ascii="宋体" w:eastAsia="宋体" w:hAnsi="宋体" w:hint="eastAsia"/>
          <w:lang w:eastAsia="zh-CN"/>
        </w:rPr>
        <w:t>政治意识</w:t>
      </w:r>
      <w:r w:rsidR="00EC2C7B">
        <w:rPr>
          <w:rFonts w:ascii="宋体" w:eastAsia="宋体" w:hAnsi="宋体" w:hint="eastAsia"/>
          <w:lang w:eastAsia="zh-CN"/>
        </w:rPr>
        <w:t>、</w:t>
      </w:r>
      <w:r w:rsidRPr="001A1D0C">
        <w:rPr>
          <w:rFonts w:ascii="宋体" w:eastAsia="宋体" w:hAnsi="宋体" w:hint="eastAsia"/>
          <w:lang w:eastAsia="zh-CN"/>
        </w:rPr>
        <w:t>大局意识</w:t>
      </w:r>
      <w:r w:rsidR="00EC2C7B">
        <w:rPr>
          <w:rFonts w:ascii="宋体" w:eastAsia="宋体" w:hAnsi="宋体" w:hint="eastAsia"/>
          <w:lang w:eastAsia="zh-CN"/>
        </w:rPr>
        <w:t>、</w:t>
      </w:r>
      <w:r w:rsidRPr="001A1D0C">
        <w:rPr>
          <w:rFonts w:ascii="宋体" w:eastAsia="宋体" w:hAnsi="宋体" w:hint="eastAsia"/>
          <w:lang w:eastAsia="zh-CN"/>
        </w:rPr>
        <w:t>核心意识</w:t>
      </w:r>
      <w:r w:rsidR="00811DBA">
        <w:rPr>
          <w:rFonts w:ascii="宋体" w:eastAsia="宋体" w:hAnsi="宋体" w:hint="eastAsia"/>
          <w:lang w:eastAsia="zh-CN"/>
        </w:rPr>
        <w:t>、</w:t>
      </w:r>
      <w:r w:rsidR="00811DBA" w:rsidRPr="00811DBA">
        <w:rPr>
          <w:rFonts w:ascii="宋体" w:eastAsia="宋体" w:hAnsi="宋体" w:hint="eastAsia"/>
          <w:lang w:eastAsia="zh-CN"/>
        </w:rPr>
        <w:t>看齐意识</w:t>
      </w:r>
    </w:p>
    <w:p w:rsidR="001A1D0C" w:rsidRPr="001A1D0C" w:rsidRDefault="001A1D0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4.要深刻认识党面临的</w:t>
      </w:r>
      <w:r w:rsidR="001B412C" w:rsidRPr="001B412C">
        <w:rPr>
          <w:rFonts w:ascii="宋体" w:eastAsia="宋体" w:hAnsi="宋体" w:hint="eastAsia"/>
          <w:lang w:eastAsia="zh-CN"/>
        </w:rPr>
        <w:t>______、______、______、_____</w:t>
      </w:r>
      <w:r w:rsidRPr="00B22FA2">
        <w:rPr>
          <w:rFonts w:ascii="宋体" w:eastAsia="宋体" w:hAnsi="宋体"/>
          <w:lang w:eastAsia="zh-CN"/>
        </w:rPr>
        <w:t>的长期性和复杂性。</w:t>
      </w:r>
    </w:p>
    <w:p w:rsidR="004030EC" w:rsidRDefault="001B412C">
      <w:pPr>
        <w:rPr>
          <w:rFonts w:ascii="宋体" w:eastAsia="宋体" w:hAnsi="宋体"/>
          <w:lang w:eastAsia="zh-CN"/>
        </w:rPr>
      </w:pPr>
      <w:r w:rsidRPr="001B412C">
        <w:rPr>
          <w:rFonts w:ascii="宋体" w:eastAsia="宋体" w:hAnsi="宋体" w:hint="eastAsia"/>
          <w:lang w:eastAsia="zh-CN"/>
        </w:rPr>
        <w:t>执政考验、改革开放考验、市场经济考验、外部环境考验</w:t>
      </w:r>
    </w:p>
    <w:p w:rsidR="001B412C" w:rsidRPr="00B22FA2" w:rsidRDefault="001B412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5.五年来，“十二五”规划胜利完成，“十三五”规划顺利实施，党和国家事业全面开创新局面。这与我们统筹推进“</w:t>
      </w:r>
      <w:r w:rsidR="000A2F30">
        <w:rPr>
          <w:rFonts w:ascii="宋体" w:eastAsia="宋体" w:hAnsi="宋体" w:hint="eastAsia"/>
          <w:lang w:eastAsia="zh-CN"/>
        </w:rPr>
        <w:t>_</w:t>
      </w:r>
      <w:r w:rsidR="000A2F30">
        <w:rPr>
          <w:rFonts w:ascii="宋体" w:eastAsia="宋体" w:hAnsi="宋体"/>
          <w:lang w:eastAsia="zh-CN"/>
        </w:rPr>
        <w:t>______</w:t>
      </w:r>
      <w:r w:rsidRPr="00B22FA2">
        <w:rPr>
          <w:rFonts w:ascii="宋体" w:eastAsia="宋体" w:hAnsi="宋体"/>
          <w:lang w:eastAsia="zh-CN"/>
        </w:rPr>
        <w:t>”总体布局、协调推进“</w:t>
      </w:r>
      <w:r w:rsidR="003A49EE">
        <w:rPr>
          <w:rFonts w:ascii="宋体" w:eastAsia="宋体" w:hAnsi="宋体"/>
          <w:lang w:eastAsia="zh-CN"/>
        </w:rPr>
        <w:t>______</w:t>
      </w:r>
      <w:r w:rsidRPr="00B22FA2">
        <w:rPr>
          <w:rFonts w:ascii="宋体" w:eastAsia="宋体" w:hAnsi="宋体"/>
          <w:lang w:eastAsia="zh-CN"/>
        </w:rPr>
        <w:t>”战略布局密不可分。</w:t>
      </w:r>
    </w:p>
    <w:p w:rsidR="004030EC" w:rsidRDefault="000A2F30">
      <w:pPr>
        <w:rPr>
          <w:rFonts w:ascii="宋体" w:eastAsia="宋体" w:hAnsi="宋体"/>
          <w:lang w:eastAsia="zh-CN"/>
        </w:rPr>
      </w:pPr>
      <w:r w:rsidRPr="000A2F30">
        <w:rPr>
          <w:rFonts w:ascii="宋体" w:eastAsia="宋体" w:hAnsi="宋体" w:hint="eastAsia"/>
          <w:lang w:eastAsia="zh-CN"/>
        </w:rPr>
        <w:t>五位一体</w:t>
      </w:r>
      <w:r>
        <w:rPr>
          <w:rFonts w:ascii="宋体" w:eastAsia="宋体" w:hAnsi="宋体" w:hint="eastAsia"/>
          <w:lang w:eastAsia="zh-CN"/>
        </w:rPr>
        <w:t>、</w:t>
      </w:r>
      <w:r w:rsidR="003A49EE" w:rsidRPr="003A49EE">
        <w:rPr>
          <w:rFonts w:ascii="宋体" w:eastAsia="宋体" w:hAnsi="宋体" w:hint="eastAsia"/>
          <w:lang w:eastAsia="zh-CN"/>
        </w:rPr>
        <w:t>四个全面</w:t>
      </w:r>
    </w:p>
    <w:p w:rsidR="000A2F30" w:rsidRPr="000A2F30" w:rsidRDefault="000A2F30">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6.“两个一百年”奋斗目标的历史交汇期是从</w:t>
      </w:r>
      <w:r w:rsidR="00B92223">
        <w:rPr>
          <w:rFonts w:ascii="宋体" w:eastAsia="宋体" w:hAnsi="宋体" w:hint="eastAsia"/>
          <w:lang w:eastAsia="zh-CN"/>
        </w:rPr>
        <w:t>_</w:t>
      </w:r>
      <w:r w:rsidR="00B92223">
        <w:rPr>
          <w:rFonts w:ascii="宋体" w:eastAsia="宋体" w:hAnsi="宋体"/>
          <w:lang w:eastAsia="zh-CN"/>
        </w:rPr>
        <w:t>_</w:t>
      </w:r>
      <w:r w:rsidR="00B92223">
        <w:rPr>
          <w:rFonts w:ascii="宋体" w:eastAsia="宋体" w:hAnsi="宋体" w:hint="eastAsia"/>
          <w:lang w:eastAsia="zh-CN"/>
        </w:rPr>
        <w:t>_</w:t>
      </w:r>
      <w:r w:rsidR="00B92223">
        <w:rPr>
          <w:rFonts w:ascii="宋体" w:eastAsia="宋体" w:hAnsi="宋体"/>
          <w:lang w:eastAsia="zh-CN"/>
        </w:rPr>
        <w:t>_</w:t>
      </w:r>
      <w:r w:rsidR="00684478" w:rsidRPr="00684478">
        <w:rPr>
          <w:rFonts w:ascii="宋体" w:eastAsia="宋体" w:hAnsi="宋体" w:hint="eastAsia"/>
          <w:lang w:eastAsia="zh-CN"/>
        </w:rPr>
        <w:t>到</w:t>
      </w:r>
      <w:r w:rsidR="00B92223">
        <w:rPr>
          <w:rFonts w:ascii="宋体" w:eastAsia="宋体" w:hAnsi="宋体"/>
          <w:lang w:eastAsia="zh-CN"/>
        </w:rPr>
        <w:t>______</w:t>
      </w:r>
      <w:r w:rsidRPr="00B22FA2">
        <w:rPr>
          <w:rFonts w:ascii="宋体" w:eastAsia="宋体" w:hAnsi="宋体"/>
          <w:lang w:eastAsia="zh-CN"/>
        </w:rPr>
        <w:t>。</w:t>
      </w:r>
    </w:p>
    <w:p w:rsidR="004030EC" w:rsidRDefault="00B92223">
      <w:pPr>
        <w:rPr>
          <w:rFonts w:ascii="宋体" w:eastAsia="宋体" w:hAnsi="宋体"/>
          <w:lang w:eastAsia="zh-CN"/>
        </w:rPr>
      </w:pPr>
      <w:r w:rsidRPr="00B92223">
        <w:rPr>
          <w:rFonts w:ascii="宋体" w:eastAsia="宋体" w:hAnsi="宋体" w:hint="eastAsia"/>
          <w:lang w:eastAsia="zh-CN"/>
        </w:rPr>
        <w:t>十九大</w:t>
      </w:r>
      <w:r w:rsidR="00684478">
        <w:rPr>
          <w:rFonts w:ascii="宋体" w:eastAsia="宋体" w:hAnsi="宋体" w:hint="eastAsia"/>
          <w:lang w:eastAsia="zh-CN"/>
        </w:rPr>
        <w:t>、</w:t>
      </w:r>
      <w:r w:rsidRPr="00B92223">
        <w:rPr>
          <w:rFonts w:ascii="宋体" w:eastAsia="宋体" w:hAnsi="宋体" w:hint="eastAsia"/>
          <w:lang w:eastAsia="zh-CN"/>
        </w:rPr>
        <w:t>二十大</w:t>
      </w:r>
    </w:p>
    <w:p w:rsidR="00B92223" w:rsidRPr="00B92223" w:rsidRDefault="00B92223">
      <w:pPr>
        <w:rPr>
          <w:rFonts w:ascii="宋体" w:eastAsia="宋体" w:hAnsi="宋体"/>
          <w:lang w:eastAsia="zh-CN"/>
        </w:rPr>
      </w:pPr>
    </w:p>
    <w:p w:rsidR="00957CC8" w:rsidRDefault="0038314F">
      <w:pPr>
        <w:rPr>
          <w:rFonts w:ascii="宋体" w:eastAsia="宋体" w:hAnsi="宋体"/>
          <w:lang w:eastAsia="zh-CN"/>
        </w:rPr>
      </w:pPr>
      <w:r w:rsidRPr="00B22FA2">
        <w:rPr>
          <w:rFonts w:ascii="宋体" w:eastAsia="宋体" w:hAnsi="宋体"/>
          <w:lang w:eastAsia="zh-CN"/>
        </w:rPr>
        <w:t>7.两学一做</w:t>
      </w:r>
      <w:proofErr w:type="gramStart"/>
      <w:r w:rsidRPr="00B22FA2">
        <w:rPr>
          <w:rFonts w:ascii="宋体" w:eastAsia="宋体" w:hAnsi="宋体"/>
          <w:lang w:eastAsia="zh-CN"/>
        </w:rPr>
        <w:t>”</w:t>
      </w:r>
      <w:proofErr w:type="gramEnd"/>
      <w:r w:rsidRPr="00B22FA2">
        <w:rPr>
          <w:rFonts w:ascii="宋体" w:eastAsia="宋体" w:hAnsi="宋体"/>
          <w:lang w:eastAsia="zh-CN"/>
        </w:rPr>
        <w:t>是指</w:t>
      </w:r>
      <w:r w:rsidR="00571EC0">
        <w:rPr>
          <w:rFonts w:ascii="宋体" w:eastAsia="宋体" w:hAnsi="宋体" w:hint="eastAsia"/>
          <w:lang w:eastAsia="zh-CN"/>
        </w:rPr>
        <w:t>_</w:t>
      </w:r>
      <w:r w:rsidR="00571EC0">
        <w:rPr>
          <w:rFonts w:ascii="宋体" w:eastAsia="宋体" w:hAnsi="宋体"/>
          <w:lang w:eastAsia="zh-CN"/>
        </w:rPr>
        <w:t>_____</w:t>
      </w:r>
      <w:r w:rsidR="00571EC0">
        <w:rPr>
          <w:rFonts w:ascii="宋体" w:eastAsia="宋体" w:hAnsi="宋体" w:hint="eastAsia"/>
          <w:lang w:eastAsia="zh-CN"/>
        </w:rPr>
        <w:t>、_</w:t>
      </w:r>
      <w:r w:rsidR="00571EC0">
        <w:rPr>
          <w:rFonts w:ascii="宋体" w:eastAsia="宋体" w:hAnsi="宋体"/>
          <w:lang w:eastAsia="zh-CN"/>
        </w:rPr>
        <w:t>_____</w:t>
      </w:r>
      <w:r w:rsidR="006023E8">
        <w:rPr>
          <w:rFonts w:ascii="宋体" w:eastAsia="宋体" w:hAnsi="宋体" w:hint="eastAsia"/>
          <w:lang w:eastAsia="zh-CN"/>
        </w:rPr>
        <w:t>，</w:t>
      </w:r>
      <w:r w:rsidR="00571EC0">
        <w:rPr>
          <w:rFonts w:ascii="宋体" w:eastAsia="宋体" w:hAnsi="宋体" w:hint="eastAsia"/>
          <w:lang w:eastAsia="zh-CN"/>
        </w:rPr>
        <w:t>_</w:t>
      </w:r>
      <w:r w:rsidR="00571EC0">
        <w:rPr>
          <w:rFonts w:ascii="宋体" w:eastAsia="宋体" w:hAnsi="宋体"/>
          <w:lang w:eastAsia="zh-CN"/>
        </w:rPr>
        <w:t>_______</w:t>
      </w:r>
      <w:r w:rsidRPr="00B22FA2">
        <w:rPr>
          <w:rFonts w:ascii="宋体" w:eastAsia="宋体" w:hAnsi="宋体"/>
          <w:lang w:eastAsia="zh-CN"/>
        </w:rPr>
        <w:t>。</w:t>
      </w:r>
    </w:p>
    <w:p w:rsidR="00571EC0" w:rsidRPr="00B22FA2" w:rsidRDefault="00571EC0">
      <w:pPr>
        <w:rPr>
          <w:rFonts w:ascii="宋体" w:eastAsia="宋体" w:hAnsi="宋体"/>
          <w:lang w:eastAsia="zh-CN"/>
        </w:rPr>
      </w:pPr>
      <w:r w:rsidRPr="00571EC0">
        <w:rPr>
          <w:rFonts w:ascii="宋体" w:eastAsia="宋体" w:hAnsi="宋体" w:hint="eastAsia"/>
          <w:lang w:eastAsia="zh-CN"/>
        </w:rPr>
        <w:lastRenderedPageBreak/>
        <w:t>学党章党规、学系列讲话</w:t>
      </w:r>
      <w:r w:rsidR="00FB7943">
        <w:rPr>
          <w:rFonts w:ascii="宋体" w:eastAsia="宋体" w:hAnsi="宋体" w:hint="eastAsia"/>
          <w:lang w:eastAsia="zh-CN"/>
        </w:rPr>
        <w:t>、</w:t>
      </w:r>
      <w:r w:rsidRPr="00571EC0">
        <w:rPr>
          <w:rFonts w:ascii="宋体" w:eastAsia="宋体" w:hAnsi="宋体" w:hint="eastAsia"/>
          <w:lang w:eastAsia="zh-CN"/>
        </w:rPr>
        <w:t>做合格党员</w:t>
      </w:r>
    </w:p>
    <w:p w:rsidR="004030EC" w:rsidRPr="00B22FA2" w:rsidRDefault="004030EC">
      <w:pPr>
        <w:rPr>
          <w:rFonts w:ascii="宋体" w:eastAsia="宋体" w:hAnsi="宋体"/>
          <w:lang w:eastAsia="zh-CN"/>
        </w:rPr>
      </w:pPr>
    </w:p>
    <w:p w:rsidR="00957CC8" w:rsidRDefault="0038314F">
      <w:pPr>
        <w:rPr>
          <w:rFonts w:ascii="宋体" w:eastAsia="宋体" w:hAnsi="宋体"/>
          <w:lang w:eastAsia="zh-CN"/>
        </w:rPr>
      </w:pPr>
      <w:r w:rsidRPr="00B22FA2">
        <w:rPr>
          <w:rFonts w:ascii="宋体" w:eastAsia="宋体" w:hAnsi="宋体"/>
          <w:lang w:eastAsia="zh-CN"/>
        </w:rPr>
        <w:t>8.</w:t>
      </w:r>
      <w:r w:rsidR="00700214">
        <w:rPr>
          <w:rFonts w:ascii="宋体" w:eastAsia="宋体" w:hAnsi="宋体" w:hint="eastAsia"/>
          <w:lang w:eastAsia="zh-CN"/>
        </w:rPr>
        <w:t>_</w:t>
      </w:r>
      <w:r w:rsidR="00700214">
        <w:rPr>
          <w:rFonts w:ascii="宋体" w:eastAsia="宋体" w:hAnsi="宋体"/>
          <w:lang w:eastAsia="zh-CN"/>
        </w:rPr>
        <w:t>________</w:t>
      </w:r>
      <w:r w:rsidRPr="00B22FA2">
        <w:rPr>
          <w:rFonts w:ascii="宋体" w:eastAsia="宋体" w:hAnsi="宋体"/>
          <w:lang w:eastAsia="zh-CN"/>
        </w:rPr>
        <w:t>以上正式党员即可申请成立党支部。</w:t>
      </w:r>
    </w:p>
    <w:p w:rsidR="00700214" w:rsidRPr="00B22FA2" w:rsidRDefault="00700214">
      <w:pPr>
        <w:rPr>
          <w:rFonts w:ascii="宋体" w:eastAsia="宋体" w:hAnsi="宋体"/>
          <w:lang w:eastAsia="zh-CN"/>
        </w:rPr>
      </w:pPr>
      <w:r w:rsidRPr="00700214">
        <w:rPr>
          <w:rFonts w:ascii="宋体" w:eastAsia="宋体" w:hAnsi="宋体" w:hint="eastAsia"/>
          <w:lang w:eastAsia="zh-CN"/>
        </w:rPr>
        <w:t>3名（含3名）</w:t>
      </w:r>
    </w:p>
    <w:p w:rsidR="004030EC" w:rsidRPr="00B22FA2" w:rsidRDefault="004030E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9.预备党员延长预备期不能超过</w:t>
      </w:r>
      <w:r w:rsidR="0005475B">
        <w:rPr>
          <w:rFonts w:ascii="宋体" w:eastAsia="宋体" w:hAnsi="宋体" w:hint="eastAsia"/>
          <w:lang w:eastAsia="zh-CN"/>
        </w:rPr>
        <w:t>_</w:t>
      </w:r>
      <w:r w:rsidR="0005475B">
        <w:rPr>
          <w:rFonts w:ascii="宋体" w:eastAsia="宋体" w:hAnsi="宋体"/>
          <w:lang w:eastAsia="zh-CN"/>
        </w:rPr>
        <w:t>____</w:t>
      </w:r>
      <w:r w:rsidR="0005475B" w:rsidRPr="0005475B">
        <w:rPr>
          <w:rFonts w:ascii="宋体" w:eastAsia="宋体" w:hAnsi="宋体" w:hint="eastAsia"/>
          <w:lang w:eastAsia="zh-CN"/>
        </w:rPr>
        <w:t>年</w:t>
      </w:r>
      <w:r w:rsidRPr="00B22FA2">
        <w:rPr>
          <w:rFonts w:ascii="宋体" w:eastAsia="宋体" w:hAnsi="宋体"/>
          <w:lang w:eastAsia="zh-CN"/>
        </w:rPr>
        <w:t>。</w:t>
      </w:r>
    </w:p>
    <w:p w:rsidR="004030EC" w:rsidRDefault="0005475B">
      <w:pPr>
        <w:rPr>
          <w:rFonts w:ascii="宋体" w:eastAsia="宋体" w:hAnsi="宋体"/>
          <w:lang w:eastAsia="zh-CN"/>
        </w:rPr>
      </w:pPr>
      <w:r w:rsidRPr="0005475B">
        <w:rPr>
          <w:rFonts w:ascii="宋体" w:eastAsia="宋体" w:hAnsi="宋体" w:hint="eastAsia"/>
          <w:lang w:eastAsia="zh-CN"/>
        </w:rPr>
        <w:t>1</w:t>
      </w:r>
    </w:p>
    <w:p w:rsidR="0005475B" w:rsidRPr="0005475B" w:rsidRDefault="0005475B">
      <w:pPr>
        <w:rPr>
          <w:rFonts w:ascii="宋体" w:eastAsia="宋体" w:hAnsi="宋体"/>
          <w:lang w:eastAsia="zh-CN"/>
        </w:rPr>
      </w:pPr>
    </w:p>
    <w:p w:rsidR="004C6AFB" w:rsidRDefault="0038314F">
      <w:pPr>
        <w:rPr>
          <w:rFonts w:ascii="宋体" w:eastAsia="宋体" w:hAnsi="宋体"/>
          <w:lang w:eastAsia="zh-CN"/>
        </w:rPr>
      </w:pPr>
      <w:r w:rsidRPr="00B22FA2">
        <w:rPr>
          <w:rFonts w:ascii="宋体" w:eastAsia="宋体" w:hAnsi="宋体"/>
          <w:lang w:eastAsia="zh-CN"/>
        </w:rPr>
        <w:t>10.社会治理的“三共”指</w:t>
      </w:r>
      <w:r w:rsidR="004C6AFB">
        <w:rPr>
          <w:rFonts w:ascii="宋体" w:eastAsia="宋体" w:hAnsi="宋体" w:hint="eastAsia"/>
          <w:lang w:eastAsia="zh-CN"/>
        </w:rPr>
        <w:t>_</w:t>
      </w:r>
      <w:r w:rsidR="004C6AFB">
        <w:rPr>
          <w:rFonts w:ascii="宋体" w:eastAsia="宋体" w:hAnsi="宋体"/>
          <w:lang w:eastAsia="zh-CN"/>
        </w:rPr>
        <w:t>__</w:t>
      </w:r>
      <w:r w:rsidR="004C6AFB">
        <w:rPr>
          <w:rFonts w:ascii="宋体" w:eastAsia="宋体" w:hAnsi="宋体" w:hint="eastAsia"/>
          <w:lang w:eastAsia="zh-CN"/>
        </w:rPr>
        <w:t>、</w:t>
      </w:r>
      <w:r w:rsidR="004C6AFB">
        <w:rPr>
          <w:rFonts w:ascii="宋体" w:eastAsia="宋体" w:hAnsi="宋体"/>
          <w:lang w:eastAsia="zh-CN"/>
        </w:rPr>
        <w:t>____</w:t>
      </w:r>
      <w:r w:rsidR="004C6AFB">
        <w:rPr>
          <w:rFonts w:ascii="宋体" w:eastAsia="宋体" w:hAnsi="宋体" w:hint="eastAsia"/>
          <w:lang w:eastAsia="zh-CN"/>
        </w:rPr>
        <w:t>、</w:t>
      </w:r>
      <w:r w:rsidR="004C6AFB">
        <w:rPr>
          <w:rFonts w:ascii="宋体" w:eastAsia="宋体" w:hAnsi="宋体"/>
          <w:lang w:eastAsia="zh-CN"/>
        </w:rPr>
        <w:t>____</w:t>
      </w:r>
      <w:r w:rsidRPr="00B22FA2">
        <w:rPr>
          <w:rFonts w:ascii="宋体" w:eastAsia="宋体" w:hAnsi="宋体"/>
          <w:lang w:eastAsia="zh-CN"/>
        </w:rPr>
        <w:t>；“四化”指</w:t>
      </w:r>
      <w:r w:rsidR="004C6AFB">
        <w:rPr>
          <w:rFonts w:ascii="宋体" w:eastAsia="宋体" w:hAnsi="宋体" w:hint="eastAsia"/>
          <w:lang w:eastAsia="zh-CN"/>
        </w:rPr>
        <w:t>_</w:t>
      </w:r>
      <w:r w:rsidR="004C6AFB">
        <w:rPr>
          <w:rFonts w:ascii="宋体" w:eastAsia="宋体" w:hAnsi="宋体"/>
          <w:lang w:eastAsia="zh-CN"/>
        </w:rPr>
        <w:t>_</w:t>
      </w:r>
      <w:r w:rsidR="004620CC">
        <w:rPr>
          <w:rFonts w:ascii="宋体" w:eastAsia="宋体" w:hAnsi="宋体" w:hint="eastAsia"/>
          <w:lang w:eastAsia="zh-CN"/>
        </w:rPr>
        <w:t>_</w:t>
      </w:r>
      <w:r w:rsidR="004C6AFB">
        <w:rPr>
          <w:rFonts w:ascii="宋体" w:eastAsia="宋体" w:hAnsi="宋体"/>
          <w:lang w:eastAsia="zh-CN"/>
        </w:rPr>
        <w:t>_</w:t>
      </w:r>
      <w:r w:rsidR="004C6AFB">
        <w:rPr>
          <w:rFonts w:ascii="宋体" w:eastAsia="宋体" w:hAnsi="宋体" w:hint="eastAsia"/>
          <w:lang w:eastAsia="zh-CN"/>
        </w:rPr>
        <w:t>、</w:t>
      </w:r>
      <w:r w:rsidR="004C6AFB">
        <w:rPr>
          <w:rFonts w:ascii="宋体" w:eastAsia="宋体" w:hAnsi="宋体"/>
          <w:lang w:eastAsia="zh-CN"/>
        </w:rPr>
        <w:t>____</w:t>
      </w:r>
      <w:r w:rsidR="004C6AFB">
        <w:rPr>
          <w:rFonts w:ascii="宋体" w:eastAsia="宋体" w:hAnsi="宋体" w:hint="eastAsia"/>
          <w:lang w:eastAsia="zh-CN"/>
        </w:rPr>
        <w:t>、</w:t>
      </w:r>
      <w:r w:rsidR="004C6AFB">
        <w:rPr>
          <w:rFonts w:ascii="宋体" w:eastAsia="宋体" w:hAnsi="宋体"/>
          <w:lang w:eastAsia="zh-CN"/>
        </w:rPr>
        <w:t>______</w:t>
      </w:r>
      <w:r w:rsidR="004C6AFB">
        <w:rPr>
          <w:rFonts w:ascii="宋体" w:eastAsia="宋体" w:hAnsi="宋体" w:hint="eastAsia"/>
          <w:lang w:eastAsia="zh-CN"/>
        </w:rPr>
        <w:t>、</w:t>
      </w:r>
      <w:r w:rsidR="004C6AFB">
        <w:rPr>
          <w:rFonts w:ascii="宋体" w:eastAsia="宋体" w:hAnsi="宋体"/>
          <w:lang w:eastAsia="zh-CN"/>
        </w:rPr>
        <w:t>_____</w:t>
      </w:r>
    </w:p>
    <w:p w:rsidR="004C6AFB" w:rsidRDefault="004C6AFB">
      <w:pPr>
        <w:rPr>
          <w:rFonts w:ascii="宋体" w:eastAsia="宋体" w:hAnsi="宋体"/>
          <w:lang w:eastAsia="zh-CN"/>
        </w:rPr>
      </w:pPr>
      <w:r w:rsidRPr="004C6AFB">
        <w:rPr>
          <w:rFonts w:ascii="宋体" w:eastAsia="宋体" w:hAnsi="宋体" w:hint="eastAsia"/>
          <w:lang w:eastAsia="zh-CN"/>
        </w:rPr>
        <w:t>共建、共治、共享</w:t>
      </w:r>
      <w:r>
        <w:rPr>
          <w:rFonts w:ascii="宋体" w:eastAsia="宋体" w:hAnsi="宋体" w:hint="eastAsia"/>
          <w:lang w:eastAsia="zh-CN"/>
        </w:rPr>
        <w:t>；</w:t>
      </w:r>
      <w:r w:rsidRPr="004C6AFB">
        <w:rPr>
          <w:rFonts w:ascii="宋体" w:eastAsia="宋体" w:hAnsi="宋体" w:hint="eastAsia"/>
          <w:lang w:eastAsia="zh-CN"/>
        </w:rPr>
        <w:t>社会化、法治化、智能化、专业化。</w:t>
      </w:r>
    </w:p>
    <w:p w:rsidR="004C6AFB" w:rsidRPr="004C6AFB" w:rsidRDefault="004C6AFB">
      <w:pPr>
        <w:rPr>
          <w:rFonts w:ascii="宋体" w:eastAsia="宋体" w:hAnsi="宋体"/>
          <w:lang w:eastAsia="zh-CN"/>
        </w:rPr>
      </w:pPr>
    </w:p>
    <w:p w:rsidR="004030EC" w:rsidRPr="00B22FA2" w:rsidRDefault="004030EC">
      <w:pPr>
        <w:rPr>
          <w:rFonts w:ascii="宋体" w:eastAsia="宋体" w:hAnsi="宋体"/>
          <w:lang w:eastAsia="zh-CN"/>
        </w:rPr>
      </w:pPr>
    </w:p>
    <w:p w:rsidR="00FD3EA9" w:rsidRDefault="0038314F">
      <w:pPr>
        <w:rPr>
          <w:rFonts w:ascii="宋体" w:eastAsia="宋体" w:hAnsi="宋体"/>
          <w:lang w:eastAsia="zh-CN"/>
        </w:rPr>
      </w:pPr>
      <w:r w:rsidRPr="00B22FA2">
        <w:rPr>
          <w:rFonts w:ascii="宋体" w:eastAsia="宋体" w:hAnsi="宋体"/>
          <w:lang w:eastAsia="zh-CN"/>
        </w:rPr>
        <w:t>11.“四个全面”的内容是全面</w:t>
      </w:r>
      <w:r w:rsidR="00FD3EA9" w:rsidRPr="00FD3EA9">
        <w:rPr>
          <w:rFonts w:ascii="宋体" w:eastAsia="宋体" w:hAnsi="宋体" w:hint="eastAsia"/>
          <w:lang w:eastAsia="zh-CN"/>
        </w:rPr>
        <w:t>__</w:t>
      </w:r>
      <w:r w:rsidR="00347743" w:rsidRPr="00347743">
        <w:rPr>
          <w:rFonts w:ascii="宋体" w:eastAsia="宋体" w:hAnsi="宋体"/>
          <w:lang w:eastAsia="zh-CN"/>
        </w:rPr>
        <w:t>_______</w:t>
      </w:r>
      <w:r w:rsidR="00FD3EA9" w:rsidRPr="00FD3EA9">
        <w:rPr>
          <w:rFonts w:ascii="宋体" w:eastAsia="宋体" w:hAnsi="宋体" w:hint="eastAsia"/>
          <w:lang w:eastAsia="zh-CN"/>
        </w:rPr>
        <w:t>__、</w:t>
      </w:r>
      <w:r w:rsidR="00347743" w:rsidRPr="00347743">
        <w:rPr>
          <w:rFonts w:ascii="宋体" w:eastAsia="宋体" w:hAnsi="宋体"/>
          <w:lang w:eastAsia="zh-CN"/>
        </w:rPr>
        <w:t>___________</w:t>
      </w:r>
      <w:r w:rsidR="00FD3EA9" w:rsidRPr="00FD3EA9">
        <w:rPr>
          <w:rFonts w:ascii="宋体" w:eastAsia="宋体" w:hAnsi="宋体" w:hint="eastAsia"/>
          <w:lang w:eastAsia="zh-CN"/>
        </w:rPr>
        <w:t>、</w:t>
      </w:r>
      <w:r w:rsidR="00347743" w:rsidRPr="00347743">
        <w:rPr>
          <w:rFonts w:ascii="宋体" w:eastAsia="宋体" w:hAnsi="宋体"/>
          <w:lang w:eastAsia="zh-CN"/>
        </w:rPr>
        <w:t>___________</w:t>
      </w:r>
      <w:r w:rsidR="00FD3EA9" w:rsidRPr="00FD3EA9">
        <w:rPr>
          <w:rFonts w:ascii="宋体" w:eastAsia="宋体" w:hAnsi="宋体" w:hint="eastAsia"/>
          <w:lang w:eastAsia="zh-CN"/>
        </w:rPr>
        <w:t>、</w:t>
      </w:r>
      <w:r w:rsidR="00347743" w:rsidRPr="00347743">
        <w:rPr>
          <w:rFonts w:ascii="宋体" w:eastAsia="宋体" w:hAnsi="宋体"/>
          <w:lang w:eastAsia="zh-CN"/>
        </w:rPr>
        <w:t>___________</w:t>
      </w:r>
    </w:p>
    <w:p w:rsidR="004030EC" w:rsidRDefault="00FD3EA9">
      <w:pPr>
        <w:rPr>
          <w:rFonts w:ascii="宋体" w:eastAsia="宋体" w:hAnsi="宋体"/>
          <w:lang w:eastAsia="zh-CN"/>
        </w:rPr>
      </w:pPr>
      <w:r w:rsidRPr="00FD3EA9">
        <w:rPr>
          <w:rFonts w:ascii="宋体" w:eastAsia="宋体" w:hAnsi="宋体" w:hint="eastAsia"/>
          <w:lang w:eastAsia="zh-CN"/>
        </w:rPr>
        <w:t>全面建成小康社会、全面深化改革、全面推进依法治国、全面从严治党。</w:t>
      </w:r>
    </w:p>
    <w:p w:rsidR="00FD3EA9" w:rsidRDefault="00FD3EA9">
      <w:pPr>
        <w:rPr>
          <w:rFonts w:ascii="宋体" w:eastAsia="宋体" w:hAnsi="宋体"/>
          <w:lang w:eastAsia="zh-CN"/>
        </w:rPr>
      </w:pPr>
    </w:p>
    <w:p w:rsidR="0043102F" w:rsidRPr="00B22FA2" w:rsidRDefault="0043102F">
      <w:pPr>
        <w:rPr>
          <w:rFonts w:ascii="宋体" w:eastAsia="宋体" w:hAnsi="宋体"/>
          <w:lang w:eastAsia="zh-CN"/>
        </w:rPr>
      </w:pPr>
    </w:p>
    <w:p w:rsidR="004030EC" w:rsidRDefault="0038314F">
      <w:pPr>
        <w:rPr>
          <w:rFonts w:ascii="宋体" w:eastAsia="宋体" w:hAnsi="宋体"/>
          <w:lang w:eastAsia="zh-CN"/>
        </w:rPr>
      </w:pPr>
      <w:r w:rsidRPr="00B22FA2">
        <w:rPr>
          <w:rFonts w:ascii="宋体" w:eastAsia="宋体" w:hAnsi="宋体"/>
          <w:lang w:eastAsia="zh-CN"/>
        </w:rPr>
        <w:t>12.“三严三实”的内容是</w:t>
      </w:r>
      <w:r w:rsidR="003B28BA" w:rsidRPr="003B28BA">
        <w:rPr>
          <w:rFonts w:ascii="宋体" w:eastAsia="宋体" w:hAnsi="宋体" w:hint="eastAsia"/>
          <w:lang w:eastAsia="zh-CN"/>
        </w:rPr>
        <w:t>______、_______</w:t>
      </w:r>
      <w:r w:rsidR="005F27D5" w:rsidRPr="005F27D5">
        <w:rPr>
          <w:rFonts w:ascii="宋体" w:eastAsia="宋体" w:hAnsi="宋体" w:hint="eastAsia"/>
          <w:lang w:eastAsia="zh-CN"/>
        </w:rPr>
        <w:t>、_______、______、_______、______</w:t>
      </w:r>
    </w:p>
    <w:p w:rsidR="0043102F" w:rsidRDefault="0043102F">
      <w:pPr>
        <w:rPr>
          <w:rFonts w:ascii="宋体" w:eastAsia="宋体" w:hAnsi="宋体"/>
          <w:lang w:eastAsia="zh-CN"/>
        </w:rPr>
      </w:pPr>
      <w:r w:rsidRPr="0043102F">
        <w:rPr>
          <w:rFonts w:ascii="宋体" w:eastAsia="宋体" w:hAnsi="宋体" w:hint="eastAsia"/>
          <w:lang w:eastAsia="zh-CN"/>
        </w:rPr>
        <w:t>严以修身、严以用权、严以律己，谋事要实、创业要实、做人要实。</w:t>
      </w:r>
    </w:p>
    <w:p w:rsidR="0043102F" w:rsidRPr="00B22FA2" w:rsidRDefault="0043102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13.</w:t>
      </w:r>
      <w:r w:rsidR="00F03418">
        <w:rPr>
          <w:rFonts w:ascii="宋体" w:eastAsia="宋体" w:hAnsi="宋体"/>
          <w:lang w:eastAsia="zh-CN"/>
        </w:rPr>
        <w:t>________</w:t>
      </w:r>
      <w:r w:rsidRPr="00B22FA2">
        <w:rPr>
          <w:rFonts w:ascii="宋体" w:eastAsia="宋体" w:hAnsi="宋体"/>
          <w:lang w:eastAsia="zh-CN"/>
        </w:rPr>
        <w:t>、人民当家作主、</w:t>
      </w:r>
      <w:r w:rsidR="00F03418">
        <w:rPr>
          <w:rFonts w:ascii="宋体" w:eastAsia="宋体" w:hAnsi="宋体" w:hint="eastAsia"/>
          <w:lang w:eastAsia="zh-CN"/>
        </w:rPr>
        <w:t>_</w:t>
      </w:r>
      <w:r w:rsidR="00F03418">
        <w:rPr>
          <w:rFonts w:ascii="宋体" w:eastAsia="宋体" w:hAnsi="宋体"/>
          <w:lang w:eastAsia="zh-CN"/>
        </w:rPr>
        <w:t>_______</w:t>
      </w:r>
      <w:r w:rsidRPr="00B22FA2">
        <w:rPr>
          <w:rFonts w:ascii="宋体" w:eastAsia="宋体" w:hAnsi="宋体"/>
          <w:lang w:eastAsia="zh-CN"/>
        </w:rPr>
        <w:t>有机统一是社会主义政治发展的必然要求。</w:t>
      </w:r>
    </w:p>
    <w:p w:rsidR="004030EC" w:rsidRDefault="00F03418">
      <w:pPr>
        <w:rPr>
          <w:rFonts w:ascii="宋体" w:eastAsia="宋体" w:hAnsi="宋体"/>
          <w:lang w:eastAsia="zh-CN"/>
        </w:rPr>
      </w:pPr>
      <w:r w:rsidRPr="00F03418">
        <w:rPr>
          <w:rFonts w:ascii="宋体" w:eastAsia="宋体" w:hAnsi="宋体" w:hint="eastAsia"/>
          <w:lang w:eastAsia="zh-CN"/>
        </w:rPr>
        <w:t>坚持党的领导</w:t>
      </w:r>
      <w:r>
        <w:rPr>
          <w:rFonts w:ascii="宋体" w:eastAsia="宋体" w:hAnsi="宋体" w:hint="eastAsia"/>
          <w:lang w:eastAsia="zh-CN"/>
        </w:rPr>
        <w:t>、</w:t>
      </w:r>
      <w:r w:rsidRPr="00F03418">
        <w:rPr>
          <w:rFonts w:ascii="宋体" w:eastAsia="宋体" w:hAnsi="宋体" w:hint="eastAsia"/>
          <w:lang w:eastAsia="zh-CN"/>
        </w:rPr>
        <w:t>依法治国</w:t>
      </w:r>
    </w:p>
    <w:p w:rsidR="00F03418" w:rsidRPr="00F03418" w:rsidRDefault="00F0341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14.全面依法治国必须坚持厉行法治，推进科学立法、</w:t>
      </w:r>
      <w:r w:rsidR="0001022A">
        <w:rPr>
          <w:rFonts w:ascii="宋体" w:eastAsia="宋体" w:hAnsi="宋体" w:hint="eastAsia"/>
          <w:lang w:eastAsia="zh-CN"/>
        </w:rPr>
        <w:t>_</w:t>
      </w:r>
      <w:r w:rsidR="0001022A">
        <w:rPr>
          <w:rFonts w:ascii="宋体" w:eastAsia="宋体" w:hAnsi="宋体"/>
          <w:lang w:eastAsia="zh-CN"/>
        </w:rPr>
        <w:t>________</w:t>
      </w:r>
      <w:r w:rsidRPr="00B22FA2">
        <w:rPr>
          <w:rFonts w:ascii="宋体" w:eastAsia="宋体" w:hAnsi="宋体"/>
          <w:lang w:eastAsia="zh-CN"/>
        </w:rPr>
        <w:t>、公正司法、全民守法。</w:t>
      </w:r>
    </w:p>
    <w:p w:rsidR="004030EC" w:rsidRDefault="0001022A">
      <w:pPr>
        <w:rPr>
          <w:rFonts w:ascii="宋体" w:eastAsia="宋体" w:hAnsi="宋体"/>
          <w:lang w:eastAsia="zh-CN"/>
        </w:rPr>
      </w:pPr>
      <w:r w:rsidRPr="0001022A">
        <w:rPr>
          <w:rFonts w:ascii="宋体" w:eastAsia="宋体" w:hAnsi="宋体" w:hint="eastAsia"/>
          <w:lang w:eastAsia="zh-CN"/>
        </w:rPr>
        <w:t>严格执法</w:t>
      </w:r>
    </w:p>
    <w:p w:rsidR="0001022A" w:rsidRPr="00B22FA2" w:rsidRDefault="0001022A">
      <w:pPr>
        <w:rPr>
          <w:rFonts w:ascii="宋体" w:eastAsia="宋体" w:hAnsi="宋体"/>
          <w:lang w:eastAsia="zh-CN"/>
        </w:rPr>
      </w:pPr>
    </w:p>
    <w:p w:rsidR="00957CC8" w:rsidRDefault="0038314F">
      <w:pPr>
        <w:rPr>
          <w:rFonts w:ascii="宋体" w:eastAsia="宋体" w:hAnsi="宋体"/>
          <w:lang w:eastAsia="zh-CN"/>
        </w:rPr>
      </w:pPr>
      <w:r w:rsidRPr="00B22FA2">
        <w:rPr>
          <w:rFonts w:ascii="宋体" w:eastAsia="宋体" w:hAnsi="宋体"/>
          <w:lang w:eastAsia="zh-CN"/>
        </w:rPr>
        <w:lastRenderedPageBreak/>
        <w:t>15.加强思想道德建设中的“三有”是指人民有信仰，</w:t>
      </w:r>
      <w:r w:rsidR="003324A5">
        <w:rPr>
          <w:rFonts w:ascii="宋体" w:eastAsia="宋体" w:hAnsi="宋体" w:hint="eastAsia"/>
          <w:lang w:eastAsia="zh-CN"/>
        </w:rPr>
        <w:t>_</w:t>
      </w:r>
      <w:r w:rsidR="003324A5">
        <w:rPr>
          <w:rFonts w:ascii="宋体" w:eastAsia="宋体" w:hAnsi="宋体"/>
          <w:lang w:eastAsia="zh-CN"/>
        </w:rPr>
        <w:t>______</w:t>
      </w:r>
      <w:r w:rsidR="003324A5">
        <w:rPr>
          <w:rFonts w:ascii="宋体" w:eastAsia="宋体" w:hAnsi="宋体" w:hint="eastAsia"/>
          <w:lang w:eastAsia="zh-CN"/>
        </w:rPr>
        <w:t>、_</w:t>
      </w:r>
      <w:r w:rsidR="003324A5">
        <w:rPr>
          <w:rFonts w:ascii="宋体" w:eastAsia="宋体" w:hAnsi="宋体"/>
          <w:lang w:eastAsia="zh-CN"/>
        </w:rPr>
        <w:t>_______</w:t>
      </w:r>
    </w:p>
    <w:p w:rsidR="003324A5" w:rsidRPr="00B22FA2" w:rsidRDefault="003324A5">
      <w:pPr>
        <w:rPr>
          <w:rFonts w:ascii="宋体" w:eastAsia="宋体" w:hAnsi="宋体"/>
          <w:lang w:eastAsia="zh-CN"/>
        </w:rPr>
      </w:pPr>
      <w:r w:rsidRPr="003324A5">
        <w:rPr>
          <w:rFonts w:ascii="宋体" w:eastAsia="宋体" w:hAnsi="宋体" w:hint="eastAsia"/>
          <w:lang w:eastAsia="zh-CN"/>
        </w:rPr>
        <w:t>国家有力量</w:t>
      </w:r>
      <w:r w:rsidR="005F1692">
        <w:rPr>
          <w:rFonts w:ascii="宋体" w:eastAsia="宋体" w:hAnsi="宋体" w:hint="eastAsia"/>
          <w:lang w:eastAsia="zh-CN"/>
        </w:rPr>
        <w:t>、</w:t>
      </w:r>
      <w:r w:rsidRPr="003324A5">
        <w:rPr>
          <w:rFonts w:ascii="宋体" w:eastAsia="宋体" w:hAnsi="宋体" w:hint="eastAsia"/>
          <w:lang w:eastAsia="zh-CN"/>
        </w:rPr>
        <w:t>民族有希望</w:t>
      </w:r>
    </w:p>
    <w:p w:rsidR="004030EC" w:rsidRPr="00917843" w:rsidRDefault="004030E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16.党团结带领人民进行伟大斗争、推进伟大事业、实现伟大梦想的“两个毫不动摇”是必须毫不动摇</w:t>
      </w:r>
      <w:r w:rsidR="00467187">
        <w:rPr>
          <w:rFonts w:ascii="宋体" w:eastAsia="宋体" w:hAnsi="宋体" w:hint="eastAsia"/>
          <w:lang w:eastAsia="zh-CN"/>
        </w:rPr>
        <w:t>_</w:t>
      </w:r>
      <w:r w:rsidR="00467187">
        <w:rPr>
          <w:rFonts w:ascii="宋体" w:eastAsia="宋体" w:hAnsi="宋体"/>
          <w:lang w:eastAsia="zh-CN"/>
        </w:rPr>
        <w:t>_________</w:t>
      </w:r>
      <w:r w:rsidRPr="00B22FA2">
        <w:rPr>
          <w:rFonts w:ascii="宋体" w:eastAsia="宋体" w:hAnsi="宋体"/>
          <w:lang w:eastAsia="zh-CN"/>
        </w:rPr>
        <w:t>，毫不动摇把党建设得更加坚强有力。</w:t>
      </w:r>
    </w:p>
    <w:p w:rsidR="004030EC" w:rsidRDefault="00467187">
      <w:pPr>
        <w:rPr>
          <w:rFonts w:ascii="宋体" w:eastAsia="宋体" w:hAnsi="宋体"/>
          <w:lang w:eastAsia="zh-CN"/>
        </w:rPr>
      </w:pPr>
      <w:r w:rsidRPr="00467187">
        <w:rPr>
          <w:rFonts w:ascii="宋体" w:eastAsia="宋体" w:hAnsi="宋体" w:hint="eastAsia"/>
          <w:lang w:eastAsia="zh-CN"/>
        </w:rPr>
        <w:t>坚持和完善党的领导</w:t>
      </w:r>
    </w:p>
    <w:p w:rsidR="00467187" w:rsidRPr="00B22FA2" w:rsidRDefault="00467187">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17.生态文明建设必须坚持</w:t>
      </w:r>
      <w:r w:rsidR="00DD2191">
        <w:rPr>
          <w:rFonts w:ascii="宋体" w:eastAsia="宋体" w:hAnsi="宋体" w:hint="eastAsia"/>
          <w:lang w:eastAsia="zh-CN"/>
        </w:rPr>
        <w:t>_</w:t>
      </w:r>
      <w:r w:rsidR="00DD2191">
        <w:rPr>
          <w:rFonts w:ascii="宋体" w:eastAsia="宋体" w:hAnsi="宋体"/>
          <w:lang w:eastAsia="zh-CN"/>
        </w:rPr>
        <w:t>______</w:t>
      </w:r>
      <w:r w:rsidR="00DD2191">
        <w:rPr>
          <w:rFonts w:ascii="宋体" w:eastAsia="宋体" w:hAnsi="宋体" w:hint="eastAsia"/>
          <w:lang w:eastAsia="zh-CN"/>
        </w:rPr>
        <w:t>、</w:t>
      </w:r>
      <w:r w:rsidR="00DD2191">
        <w:rPr>
          <w:rFonts w:ascii="宋体" w:eastAsia="宋体" w:hAnsi="宋体"/>
          <w:lang w:eastAsia="zh-CN"/>
        </w:rPr>
        <w:t>_______</w:t>
      </w:r>
      <w:r w:rsidRPr="00B22FA2">
        <w:rPr>
          <w:rFonts w:ascii="宋体" w:eastAsia="宋体" w:hAnsi="宋体"/>
          <w:lang w:eastAsia="zh-CN"/>
        </w:rPr>
        <w:t>、自然恢复为主。</w:t>
      </w:r>
    </w:p>
    <w:p w:rsidR="004030EC" w:rsidRDefault="00DD2191">
      <w:pPr>
        <w:rPr>
          <w:rFonts w:ascii="宋体" w:eastAsia="宋体" w:hAnsi="宋体"/>
          <w:lang w:eastAsia="zh-CN"/>
        </w:rPr>
      </w:pPr>
      <w:r w:rsidRPr="00DD2191">
        <w:rPr>
          <w:rFonts w:ascii="宋体" w:eastAsia="宋体" w:hAnsi="宋体" w:hint="eastAsia"/>
          <w:lang w:eastAsia="zh-CN"/>
        </w:rPr>
        <w:t>节约优先、保护优先</w:t>
      </w:r>
    </w:p>
    <w:p w:rsidR="00DD2191" w:rsidRPr="00DD2191" w:rsidRDefault="00DD2191">
      <w:pPr>
        <w:rPr>
          <w:rFonts w:ascii="宋体" w:eastAsia="宋体" w:hAnsi="宋体"/>
          <w:lang w:eastAsia="zh-CN"/>
        </w:rPr>
      </w:pPr>
    </w:p>
    <w:p w:rsidR="0046697F" w:rsidRDefault="0038314F">
      <w:pPr>
        <w:rPr>
          <w:rFonts w:ascii="宋体" w:eastAsia="宋体" w:hAnsi="宋体"/>
          <w:lang w:eastAsia="zh-CN"/>
        </w:rPr>
      </w:pPr>
      <w:r w:rsidRPr="00B22FA2">
        <w:rPr>
          <w:rFonts w:ascii="宋体" w:eastAsia="宋体" w:hAnsi="宋体"/>
          <w:lang w:eastAsia="zh-CN"/>
        </w:rPr>
        <w:t>18.社会主义核心价值观从社会层面看基本内容有</w:t>
      </w:r>
      <w:r w:rsidR="0046697F" w:rsidRPr="0046697F">
        <w:rPr>
          <w:rFonts w:ascii="宋体" w:eastAsia="宋体" w:hAnsi="宋体" w:hint="eastAsia"/>
          <w:lang w:eastAsia="zh-CN"/>
        </w:rPr>
        <w:t>_______、</w:t>
      </w:r>
      <w:r w:rsidR="003546AB" w:rsidRPr="003546AB">
        <w:rPr>
          <w:rFonts w:ascii="宋体" w:eastAsia="宋体" w:hAnsi="宋体" w:hint="eastAsia"/>
          <w:lang w:eastAsia="zh-CN"/>
        </w:rPr>
        <w:t>_______、_______</w:t>
      </w:r>
      <w:r w:rsidR="00837252">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自由、平等、公正、法治</w:t>
      </w:r>
    </w:p>
    <w:p w:rsidR="004030EC" w:rsidRPr="00B22FA2" w:rsidRDefault="004030E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19.十九大报告指出党的根本性建设决定党的建设方向和效果，这个根本性建设是指</w:t>
      </w:r>
      <w:r w:rsidR="006210FC">
        <w:rPr>
          <w:rFonts w:ascii="宋体" w:eastAsia="宋体" w:hAnsi="宋体" w:hint="eastAsia"/>
          <w:lang w:eastAsia="zh-CN"/>
        </w:rPr>
        <w:t>_</w:t>
      </w:r>
      <w:r w:rsidR="006210FC">
        <w:rPr>
          <w:rFonts w:ascii="宋体" w:eastAsia="宋体" w:hAnsi="宋体"/>
          <w:lang w:eastAsia="zh-CN"/>
        </w:rPr>
        <w:t>______</w:t>
      </w:r>
      <w:r w:rsidRPr="00B22FA2">
        <w:rPr>
          <w:rFonts w:ascii="宋体" w:eastAsia="宋体" w:hAnsi="宋体"/>
          <w:lang w:eastAsia="zh-CN"/>
        </w:rPr>
        <w:t>。</w:t>
      </w:r>
    </w:p>
    <w:p w:rsidR="004030EC" w:rsidRDefault="006210FC">
      <w:pPr>
        <w:rPr>
          <w:rFonts w:ascii="宋体" w:eastAsia="宋体" w:hAnsi="宋体"/>
          <w:lang w:eastAsia="zh-CN"/>
        </w:rPr>
      </w:pPr>
      <w:r w:rsidRPr="006210FC">
        <w:rPr>
          <w:rFonts w:ascii="宋体" w:eastAsia="宋体" w:hAnsi="宋体" w:hint="eastAsia"/>
          <w:lang w:eastAsia="zh-CN"/>
        </w:rPr>
        <w:t>党的政治建设</w:t>
      </w:r>
    </w:p>
    <w:p w:rsidR="006210FC" w:rsidRPr="006210FC" w:rsidRDefault="006210F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20.中国共产党人的初心和使命是激励中国共产党人不断前进的根本动力。这个初心和使命就是指</w:t>
      </w:r>
      <w:r w:rsidR="00DD3B3B">
        <w:rPr>
          <w:rFonts w:ascii="宋体" w:eastAsia="宋体" w:hAnsi="宋体" w:hint="eastAsia"/>
          <w:lang w:eastAsia="zh-CN"/>
        </w:rPr>
        <w:t>_</w:t>
      </w:r>
      <w:r w:rsidR="00DD3B3B">
        <w:rPr>
          <w:rFonts w:ascii="宋体" w:eastAsia="宋体" w:hAnsi="宋体"/>
          <w:lang w:eastAsia="zh-CN"/>
        </w:rPr>
        <w:t>___________</w:t>
      </w:r>
      <w:r w:rsidR="00DD3B3B">
        <w:rPr>
          <w:rFonts w:ascii="宋体" w:eastAsia="宋体" w:hAnsi="宋体" w:hint="eastAsia"/>
          <w:lang w:eastAsia="zh-CN"/>
        </w:rPr>
        <w:t>、_</w:t>
      </w:r>
      <w:r w:rsidR="00DD3B3B">
        <w:rPr>
          <w:rFonts w:ascii="宋体" w:eastAsia="宋体" w:hAnsi="宋体"/>
          <w:lang w:eastAsia="zh-CN"/>
        </w:rPr>
        <w:t>_____________</w:t>
      </w:r>
      <w:r w:rsidRPr="00B22FA2">
        <w:rPr>
          <w:rFonts w:ascii="宋体" w:eastAsia="宋体" w:hAnsi="宋体"/>
          <w:lang w:eastAsia="zh-CN"/>
        </w:rPr>
        <w:t>。</w:t>
      </w:r>
    </w:p>
    <w:p w:rsidR="00663228" w:rsidRDefault="00963A92">
      <w:pPr>
        <w:rPr>
          <w:rFonts w:ascii="宋体" w:eastAsia="宋体" w:hAnsi="宋体"/>
          <w:lang w:eastAsia="zh-CN"/>
        </w:rPr>
      </w:pPr>
      <w:r w:rsidRPr="00963A92">
        <w:rPr>
          <w:rFonts w:ascii="宋体" w:eastAsia="宋体" w:hAnsi="宋体" w:hint="eastAsia"/>
          <w:lang w:eastAsia="zh-CN"/>
        </w:rPr>
        <w:t>为</w:t>
      </w:r>
      <w:r w:rsidR="00DD3B3B" w:rsidRPr="00DD3B3B">
        <w:rPr>
          <w:rFonts w:ascii="宋体" w:eastAsia="宋体" w:hAnsi="宋体" w:hint="eastAsia"/>
          <w:lang w:eastAsia="zh-CN"/>
        </w:rPr>
        <w:t>中国人民谋幸福</w:t>
      </w:r>
      <w:r>
        <w:rPr>
          <w:rFonts w:ascii="宋体" w:eastAsia="宋体" w:hAnsi="宋体" w:hint="eastAsia"/>
          <w:lang w:eastAsia="zh-CN"/>
        </w:rPr>
        <w:t>，</w:t>
      </w:r>
      <w:r w:rsidR="00DD3B3B" w:rsidRPr="00DD3B3B">
        <w:rPr>
          <w:rFonts w:ascii="宋体" w:eastAsia="宋体" w:hAnsi="宋体" w:hint="eastAsia"/>
          <w:lang w:eastAsia="zh-CN"/>
        </w:rPr>
        <w:t>为中华民族谋复兴</w:t>
      </w:r>
    </w:p>
    <w:p w:rsidR="00DD3B3B" w:rsidRDefault="00DD3B3B">
      <w:pPr>
        <w:rPr>
          <w:rFonts w:ascii="宋体" w:eastAsia="宋体" w:hAnsi="宋体"/>
          <w:lang w:eastAsia="zh-CN"/>
        </w:rPr>
      </w:pPr>
    </w:p>
    <w:p w:rsidR="00DD3B3B" w:rsidRDefault="00DD3B3B">
      <w:pPr>
        <w:rPr>
          <w:rFonts w:ascii="宋体" w:eastAsia="宋体" w:hAnsi="宋体"/>
          <w:lang w:eastAsia="zh-CN"/>
        </w:rPr>
      </w:pPr>
    </w:p>
    <w:p w:rsidR="00796586" w:rsidRDefault="004F66BB">
      <w:pPr>
        <w:rPr>
          <w:rFonts w:ascii="宋体" w:eastAsia="宋体" w:hAnsi="宋体"/>
          <w:lang w:eastAsia="zh-CN"/>
        </w:rPr>
      </w:pPr>
      <w:r>
        <w:rPr>
          <w:rFonts w:ascii="宋体" w:eastAsia="宋体" w:hAnsi="宋体"/>
          <w:lang w:eastAsia="zh-CN"/>
        </w:rPr>
        <w:t>判断题</w:t>
      </w:r>
    </w:p>
    <w:p w:rsidR="00957CC8" w:rsidRPr="00B22FA2" w:rsidRDefault="00957CC8">
      <w:pPr>
        <w:rPr>
          <w:rFonts w:ascii="宋体" w:eastAsia="宋体" w:hAnsi="宋体"/>
          <w:lang w:eastAsia="zh-CN"/>
        </w:rPr>
      </w:pPr>
    </w:p>
    <w:p w:rsidR="004E7E69" w:rsidRDefault="004E7E69">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1.以非法方法收集的证据应当依法予以排除，不得作为案件处置的依据。（</w:t>
      </w:r>
      <w:r w:rsidR="00326F1C">
        <w:rPr>
          <w:rFonts w:ascii="宋体" w:eastAsia="宋体" w:hAnsi="宋体"/>
          <w:lang w:eastAsia="zh-CN"/>
        </w:rPr>
        <w:t>√</w:t>
      </w:r>
      <w:r w:rsidRPr="00B22FA2">
        <w:rPr>
          <w:rFonts w:ascii="宋体" w:eastAsia="宋体" w:hAnsi="宋体"/>
          <w:lang w:eastAsia="zh-CN"/>
        </w:rPr>
        <w:t>）</w:t>
      </w:r>
    </w:p>
    <w:p w:rsidR="004030EC" w:rsidRPr="00B22FA2" w:rsidRDefault="004030E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2.临时动议决定干部任免的不需追究党委（党组）主要领导干部或者有关领导干部的责任。（</w:t>
      </w:r>
      <w:r w:rsidR="00F4384B">
        <w:rPr>
          <w:rFonts w:ascii="宋体" w:eastAsia="宋体" w:hAnsi="宋体"/>
          <w:lang w:eastAsia="zh-CN"/>
        </w:rPr>
        <w:t>X</w:t>
      </w:r>
      <w:r w:rsidRPr="00B22FA2">
        <w:rPr>
          <w:rFonts w:ascii="宋体" w:eastAsia="宋体" w:hAnsi="宋体"/>
          <w:lang w:eastAsia="zh-CN"/>
        </w:rPr>
        <w:t>）</w:t>
      </w:r>
    </w:p>
    <w:p w:rsidR="004030EC" w:rsidRPr="00B22FA2" w:rsidRDefault="004030E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3.共产主义远大理想和中国特色社会主义共同理想，是中国共产党人的精神支柱和政治灵魂。（</w:t>
      </w:r>
      <w:r w:rsidR="00326F1C">
        <w:rPr>
          <w:rFonts w:ascii="宋体" w:eastAsia="宋体" w:hAnsi="宋体"/>
          <w:lang w:eastAsia="zh-CN"/>
        </w:rPr>
        <w:t>√</w:t>
      </w:r>
      <w:r w:rsidRPr="00B22FA2">
        <w:rPr>
          <w:rFonts w:ascii="宋体" w:eastAsia="宋体" w:hAnsi="宋体"/>
          <w:lang w:eastAsia="zh-CN"/>
        </w:rPr>
        <w:t>）</w:t>
      </w:r>
    </w:p>
    <w:p w:rsidR="004030EC" w:rsidRPr="00B22FA2" w:rsidRDefault="004030E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4.由于我国社会主要矛盾发生了变化，所有我国社会主义所处历史阶段已进入社会主义中级阶段。（</w:t>
      </w:r>
      <w:r w:rsidR="00F4384B">
        <w:rPr>
          <w:rFonts w:ascii="宋体" w:eastAsia="宋体" w:hAnsi="宋体"/>
          <w:lang w:eastAsia="zh-CN"/>
        </w:rPr>
        <w:t>X</w:t>
      </w:r>
      <w:r w:rsidRPr="00B22FA2">
        <w:rPr>
          <w:rFonts w:ascii="宋体" w:eastAsia="宋体" w:hAnsi="宋体"/>
          <w:lang w:eastAsia="zh-CN"/>
        </w:rPr>
        <w:t>）</w:t>
      </w:r>
    </w:p>
    <w:p w:rsidR="004030EC" w:rsidRPr="00B22FA2" w:rsidRDefault="004030E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5.根据《中国共产党党内问责条例》，对党组织的问</w:t>
      </w:r>
      <w:proofErr w:type="gramStart"/>
      <w:r w:rsidRPr="00B22FA2">
        <w:rPr>
          <w:rFonts w:ascii="宋体" w:eastAsia="宋体" w:hAnsi="宋体"/>
          <w:lang w:eastAsia="zh-CN"/>
        </w:rPr>
        <w:t>责方式</w:t>
      </w:r>
      <w:proofErr w:type="gramEnd"/>
      <w:r w:rsidRPr="00B22FA2">
        <w:rPr>
          <w:rFonts w:ascii="宋体" w:eastAsia="宋体" w:hAnsi="宋体"/>
          <w:lang w:eastAsia="zh-CN"/>
        </w:rPr>
        <w:t>包括检查、通报、改组。对党的领导干部的问</w:t>
      </w:r>
      <w:proofErr w:type="gramStart"/>
      <w:r w:rsidRPr="00B22FA2">
        <w:rPr>
          <w:rFonts w:ascii="宋体" w:eastAsia="宋体" w:hAnsi="宋体"/>
          <w:lang w:eastAsia="zh-CN"/>
        </w:rPr>
        <w:t>责方式</w:t>
      </w:r>
      <w:proofErr w:type="gramEnd"/>
      <w:r w:rsidRPr="00B22FA2">
        <w:rPr>
          <w:rFonts w:ascii="宋体" w:eastAsia="宋体" w:hAnsi="宋体"/>
          <w:lang w:eastAsia="zh-CN"/>
        </w:rPr>
        <w:t>包括：通报、诫勉、组织处理、纪律处分。（</w:t>
      </w:r>
      <w:r w:rsidR="00F4384B">
        <w:rPr>
          <w:rFonts w:ascii="宋体" w:eastAsia="宋体" w:hAnsi="宋体"/>
          <w:lang w:eastAsia="zh-CN"/>
        </w:rPr>
        <w:t>X</w:t>
      </w:r>
      <w:r w:rsidRPr="00B22FA2">
        <w:rPr>
          <w:rFonts w:ascii="宋体" w:eastAsia="宋体" w:hAnsi="宋体"/>
          <w:lang w:eastAsia="zh-CN"/>
        </w:rPr>
        <w:t>）</w:t>
      </w:r>
    </w:p>
    <w:p w:rsidR="004030EC" w:rsidRPr="00B22FA2" w:rsidRDefault="004030E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6.中国特色社会主义道路是当代中国发展进步的根本制度保障。（</w:t>
      </w:r>
      <w:r w:rsidR="00F4384B">
        <w:rPr>
          <w:rFonts w:ascii="宋体" w:eastAsia="宋体" w:hAnsi="宋体"/>
          <w:lang w:eastAsia="zh-CN"/>
        </w:rPr>
        <w:t>X</w:t>
      </w:r>
      <w:r w:rsidRPr="00B22FA2">
        <w:rPr>
          <w:rFonts w:ascii="宋体" w:eastAsia="宋体" w:hAnsi="宋体"/>
          <w:lang w:eastAsia="zh-CN"/>
        </w:rPr>
        <w:t>）</w:t>
      </w:r>
    </w:p>
    <w:p w:rsidR="004030EC" w:rsidRPr="00B22FA2" w:rsidRDefault="004030E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7.中国特色社会主义进入新时代，我国社会主要矛盾已经转化为人民日益增长的美好生活需要和不平衡不充分的发展之间的矛盾。（</w:t>
      </w:r>
      <w:r w:rsidR="00326F1C">
        <w:rPr>
          <w:rFonts w:ascii="宋体" w:eastAsia="宋体" w:hAnsi="宋体"/>
          <w:lang w:eastAsia="zh-CN"/>
        </w:rPr>
        <w:t>√</w:t>
      </w:r>
      <w:r w:rsidRPr="00B22FA2">
        <w:rPr>
          <w:rFonts w:ascii="宋体" w:eastAsia="宋体" w:hAnsi="宋体"/>
          <w:lang w:eastAsia="zh-CN"/>
        </w:rPr>
        <w:t>）</w:t>
      </w:r>
    </w:p>
    <w:p w:rsidR="004030EC" w:rsidRPr="00B22FA2" w:rsidRDefault="004030E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8.发现领导干部有轻微违纪问题的，上级党组织负责人应当对其提醒谈话，并由本人</w:t>
      </w:r>
      <w:proofErr w:type="gramStart"/>
      <w:r w:rsidRPr="00B22FA2">
        <w:rPr>
          <w:rFonts w:ascii="宋体" w:eastAsia="宋体" w:hAnsi="宋体"/>
          <w:lang w:eastAsia="zh-CN"/>
        </w:rPr>
        <w:t>作出</w:t>
      </w:r>
      <w:proofErr w:type="gramEnd"/>
      <w:r w:rsidRPr="00B22FA2">
        <w:rPr>
          <w:rFonts w:ascii="宋体" w:eastAsia="宋体" w:hAnsi="宋体"/>
          <w:lang w:eastAsia="zh-CN"/>
        </w:rPr>
        <w:t>说明或者检讨，经所在党组织主要负责人签字后报上级纪委和组织部门。（</w:t>
      </w:r>
      <w:r w:rsidR="00F4384B">
        <w:rPr>
          <w:rFonts w:ascii="宋体" w:eastAsia="宋体" w:hAnsi="宋体"/>
          <w:lang w:eastAsia="zh-CN"/>
        </w:rPr>
        <w:t>X</w:t>
      </w:r>
      <w:r w:rsidRPr="00B22FA2">
        <w:rPr>
          <w:rFonts w:ascii="宋体" w:eastAsia="宋体" w:hAnsi="宋体"/>
          <w:lang w:eastAsia="zh-CN"/>
        </w:rPr>
        <w:t>）</w:t>
      </w:r>
    </w:p>
    <w:p w:rsidR="004030EC" w:rsidRPr="00B22FA2" w:rsidRDefault="004030E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9.《关于新形势下党内政治生活的若干准则》明确规定，党要管党、从严治党是党和国家的生命线、人民的幸福线，也是党内政治生活正常开展的根本保证。（</w:t>
      </w:r>
      <w:r w:rsidR="00F4384B">
        <w:rPr>
          <w:rFonts w:ascii="宋体" w:eastAsia="宋体" w:hAnsi="宋体"/>
          <w:lang w:eastAsia="zh-CN"/>
        </w:rPr>
        <w:t>X</w:t>
      </w:r>
      <w:r w:rsidR="002F38B7" w:rsidRPr="00B22FA2">
        <w:rPr>
          <w:rFonts w:ascii="宋体" w:eastAsia="宋体" w:hAnsi="宋体"/>
          <w:lang w:eastAsia="zh-CN"/>
        </w:rPr>
        <w:t>）</w:t>
      </w:r>
    </w:p>
    <w:p w:rsidR="004030EC" w:rsidRPr="00B22FA2" w:rsidRDefault="004030E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10.伟大斗争，伟大工程，伟大事业，伟大梦想，紧密联系、相互贯通、相互作用，其中起决定性作用的是党的建设新的伟大工程。（</w:t>
      </w:r>
      <w:r w:rsidR="00326F1C">
        <w:rPr>
          <w:rFonts w:ascii="宋体" w:eastAsia="宋体" w:hAnsi="宋体"/>
          <w:lang w:eastAsia="zh-CN"/>
        </w:rPr>
        <w:t>√</w:t>
      </w:r>
      <w:r w:rsidRPr="00B22FA2">
        <w:rPr>
          <w:rFonts w:ascii="宋体" w:eastAsia="宋体" w:hAnsi="宋体"/>
          <w:lang w:eastAsia="zh-CN"/>
        </w:rPr>
        <w:t>）</w:t>
      </w:r>
    </w:p>
    <w:p w:rsidR="004030EC" w:rsidRPr="00B22FA2" w:rsidRDefault="004030E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11.根据现行宪法，中华人民共和国主席、副主席每届任期同全国人民代表大会每届任期相同，连续任职不得超过两届。（</w:t>
      </w:r>
      <w:r w:rsidR="00F4384B">
        <w:rPr>
          <w:rFonts w:ascii="宋体" w:eastAsia="宋体" w:hAnsi="宋体"/>
          <w:lang w:eastAsia="zh-CN"/>
        </w:rPr>
        <w:t>X</w:t>
      </w:r>
      <w:r w:rsidRPr="00B22FA2">
        <w:rPr>
          <w:rFonts w:ascii="宋体" w:eastAsia="宋体" w:hAnsi="宋体"/>
          <w:lang w:eastAsia="zh-CN"/>
        </w:rPr>
        <w:t>）</w:t>
      </w:r>
    </w:p>
    <w:p w:rsidR="004030EC" w:rsidRPr="00B22FA2" w:rsidRDefault="004030E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12.新党章提出，实现</w:t>
      </w:r>
      <w:proofErr w:type="gramStart"/>
      <w:r w:rsidRPr="00B22FA2">
        <w:rPr>
          <w:rFonts w:ascii="宋体" w:eastAsia="宋体" w:hAnsi="宋体"/>
          <w:lang w:eastAsia="zh-CN"/>
        </w:rPr>
        <w:t>巡视全</w:t>
      </w:r>
      <w:proofErr w:type="gramEnd"/>
      <w:r w:rsidRPr="00B22FA2">
        <w:rPr>
          <w:rFonts w:ascii="宋体" w:eastAsia="宋体" w:hAnsi="宋体"/>
          <w:lang w:eastAsia="zh-CN"/>
        </w:rPr>
        <w:t>覆盖，开展中央单位巡视、市县巡查，是巡视工作实践的总结，必须加以坚持和发展。（</w:t>
      </w:r>
      <w:r w:rsidR="00F4384B">
        <w:rPr>
          <w:rFonts w:ascii="宋体" w:eastAsia="宋体" w:hAnsi="宋体"/>
          <w:lang w:eastAsia="zh-CN"/>
        </w:rPr>
        <w:t>X</w:t>
      </w:r>
      <w:r w:rsidRPr="00B22FA2">
        <w:rPr>
          <w:rFonts w:ascii="宋体" w:eastAsia="宋体" w:hAnsi="宋体"/>
          <w:lang w:eastAsia="zh-CN"/>
        </w:rPr>
        <w:t>）</w:t>
      </w:r>
    </w:p>
    <w:p w:rsidR="004030EC" w:rsidRPr="00B22FA2" w:rsidRDefault="004030E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13.冻结的财产经查明与案件无关的，应当在查明后五日内解除冻结，予以退还。（</w:t>
      </w:r>
      <w:r w:rsidR="00F4384B">
        <w:rPr>
          <w:rFonts w:ascii="宋体" w:eastAsia="宋体" w:hAnsi="宋体"/>
          <w:lang w:eastAsia="zh-CN"/>
        </w:rPr>
        <w:t>X</w:t>
      </w:r>
      <w:r w:rsidRPr="00B22FA2">
        <w:rPr>
          <w:rFonts w:ascii="宋体" w:eastAsia="宋体" w:hAnsi="宋体"/>
          <w:lang w:eastAsia="zh-CN"/>
        </w:rPr>
        <w:t>）</w:t>
      </w:r>
    </w:p>
    <w:p w:rsidR="004030EC" w:rsidRPr="00B22FA2" w:rsidRDefault="004030E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14.严把干部选拔任用“党风廉洁意见回复”关，综合日常工作中掌握的情况，加强分析</w:t>
      </w:r>
      <w:proofErr w:type="gramStart"/>
      <w:r w:rsidRPr="00B22FA2">
        <w:rPr>
          <w:rFonts w:ascii="宋体" w:eastAsia="宋体" w:hAnsi="宋体"/>
          <w:lang w:eastAsia="zh-CN"/>
        </w:rPr>
        <w:t>研</w:t>
      </w:r>
      <w:proofErr w:type="gramEnd"/>
      <w:r w:rsidRPr="00B22FA2">
        <w:rPr>
          <w:rFonts w:ascii="宋体" w:eastAsia="宋体" w:hAnsi="宋体"/>
          <w:lang w:eastAsia="zh-CN"/>
        </w:rPr>
        <w:t>判，实事求是评价干部廉洁情况，防止“带病提拔”、“带病上岗”。（</w:t>
      </w:r>
      <w:r w:rsidR="00326F1C">
        <w:rPr>
          <w:rFonts w:ascii="宋体" w:eastAsia="宋体" w:hAnsi="宋体"/>
          <w:lang w:eastAsia="zh-CN"/>
        </w:rPr>
        <w:t>√</w:t>
      </w:r>
      <w:r w:rsidRPr="00B22FA2">
        <w:rPr>
          <w:rFonts w:ascii="宋体" w:eastAsia="宋体" w:hAnsi="宋体"/>
          <w:lang w:eastAsia="zh-CN"/>
        </w:rPr>
        <w:t>）</w:t>
      </w:r>
    </w:p>
    <w:p w:rsidR="004030EC" w:rsidRPr="00B22FA2" w:rsidRDefault="004030E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15.预备党员违犯党纪，情节较轻，应当保留预备党员资格，对其批评教育。（</w:t>
      </w:r>
      <w:r w:rsidR="00F4384B">
        <w:rPr>
          <w:rFonts w:ascii="宋体" w:eastAsia="宋体" w:hAnsi="宋体"/>
          <w:lang w:eastAsia="zh-CN"/>
        </w:rPr>
        <w:t>X</w:t>
      </w:r>
      <w:r w:rsidRPr="00B22FA2">
        <w:rPr>
          <w:rFonts w:ascii="宋体" w:eastAsia="宋体" w:hAnsi="宋体"/>
          <w:lang w:eastAsia="zh-CN"/>
        </w:rPr>
        <w:t>）</w:t>
      </w:r>
    </w:p>
    <w:p w:rsidR="004030EC" w:rsidRPr="00B22FA2" w:rsidRDefault="004030E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16.遇到国家财产和群众生命财产受到严重威胁时，能救而不救，情节严重的，给予严重警告或者撤销党内职务处分。（</w:t>
      </w:r>
      <w:r w:rsidR="00F4384B">
        <w:rPr>
          <w:rFonts w:ascii="宋体" w:eastAsia="宋体" w:hAnsi="宋体"/>
          <w:lang w:eastAsia="zh-CN"/>
        </w:rPr>
        <w:t>X</w:t>
      </w:r>
      <w:r w:rsidRPr="00B22FA2">
        <w:rPr>
          <w:rFonts w:ascii="宋体" w:eastAsia="宋体" w:hAnsi="宋体"/>
          <w:lang w:eastAsia="zh-CN"/>
        </w:rPr>
        <w:t>）</w:t>
      </w:r>
    </w:p>
    <w:p w:rsidR="004030EC" w:rsidRPr="00B22FA2" w:rsidRDefault="004030E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17.各级监察委员会可以向国有企业派驻监察机构。（</w:t>
      </w:r>
      <w:r w:rsidR="00326F1C">
        <w:rPr>
          <w:rFonts w:ascii="宋体" w:eastAsia="宋体" w:hAnsi="宋体"/>
          <w:lang w:eastAsia="zh-CN"/>
        </w:rPr>
        <w:t>√</w:t>
      </w:r>
      <w:r w:rsidRPr="00B22FA2">
        <w:rPr>
          <w:rFonts w:ascii="宋体" w:eastAsia="宋体" w:hAnsi="宋体"/>
          <w:lang w:eastAsia="zh-CN"/>
        </w:rPr>
        <w:t>）</w:t>
      </w:r>
    </w:p>
    <w:p w:rsidR="004030EC" w:rsidRPr="00B22FA2" w:rsidRDefault="004030E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18.制度自信是一个国家、一个民族发展中更基本、更深沉、更持久的力量。（</w:t>
      </w:r>
      <w:r w:rsidR="00F4384B">
        <w:rPr>
          <w:rFonts w:ascii="宋体" w:eastAsia="宋体" w:hAnsi="宋体"/>
          <w:lang w:eastAsia="zh-CN"/>
        </w:rPr>
        <w:t>X</w:t>
      </w:r>
      <w:r w:rsidRPr="00B22FA2">
        <w:rPr>
          <w:rFonts w:ascii="宋体" w:eastAsia="宋体" w:hAnsi="宋体"/>
          <w:lang w:eastAsia="zh-CN"/>
        </w:rPr>
        <w:t>）</w:t>
      </w:r>
    </w:p>
    <w:p w:rsidR="004030EC" w:rsidRPr="00B22FA2" w:rsidRDefault="004030E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19.《中国共产党纪律处分条例》适用的对象是所有党员。（</w:t>
      </w:r>
      <w:r w:rsidR="00F4384B">
        <w:rPr>
          <w:rFonts w:ascii="宋体" w:eastAsia="宋体" w:hAnsi="宋体"/>
          <w:lang w:eastAsia="zh-CN"/>
        </w:rPr>
        <w:t>X</w:t>
      </w:r>
      <w:r w:rsidRPr="00B22FA2">
        <w:rPr>
          <w:rFonts w:ascii="宋体" w:eastAsia="宋体" w:hAnsi="宋体"/>
          <w:lang w:eastAsia="zh-CN"/>
        </w:rPr>
        <w:t>）</w:t>
      </w:r>
    </w:p>
    <w:p w:rsidR="004030EC" w:rsidRPr="00B22FA2" w:rsidRDefault="004030E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20.实现“两个一百年”奋斗目标、实现中华民族伟大复兴的中国梦，不断提高人民生活水平，必须坚定不移把改革开放作为党执政兴国的第一要务。（</w:t>
      </w:r>
      <w:r w:rsidR="00F4384B">
        <w:rPr>
          <w:rFonts w:ascii="宋体" w:eastAsia="宋体" w:hAnsi="宋体"/>
          <w:lang w:eastAsia="zh-CN"/>
        </w:rPr>
        <w:t>X</w:t>
      </w:r>
      <w:r w:rsidRPr="00B22FA2">
        <w:rPr>
          <w:rFonts w:ascii="宋体" w:eastAsia="宋体" w:hAnsi="宋体"/>
          <w:lang w:eastAsia="zh-CN"/>
        </w:rPr>
        <w:t>）</w:t>
      </w:r>
    </w:p>
    <w:p w:rsidR="004030EC" w:rsidRPr="00B22FA2" w:rsidRDefault="004030EC">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简答题</w:t>
      </w:r>
    </w:p>
    <w:p w:rsidR="00D55CE8" w:rsidRPr="00B22FA2" w:rsidRDefault="00D55CE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1.中国共产党的最高理想和最终目标是什么？</w:t>
      </w:r>
    </w:p>
    <w:p w:rsidR="00957CC8" w:rsidRPr="00B22FA2" w:rsidRDefault="0038314F">
      <w:pPr>
        <w:rPr>
          <w:rFonts w:ascii="宋体" w:eastAsia="宋体" w:hAnsi="宋体"/>
          <w:lang w:eastAsia="zh-CN"/>
        </w:rPr>
      </w:pPr>
      <w:r w:rsidRPr="00B22FA2">
        <w:rPr>
          <w:rFonts w:ascii="宋体" w:eastAsia="宋体" w:hAnsi="宋体"/>
          <w:lang w:eastAsia="zh-CN"/>
        </w:rPr>
        <w:t>答：实现中华民族伟大复兴是近代以来中华民族最伟大的梦想。中国共产党一经成立，就把实现共产主义作为党的最高理想和最终目标，义无反顾肩负起实现中华民族伟大复兴的历史使命，团结带领人民进行了艰苦卓绝的斗争，谱写了气吞山河的壮丽史诗。</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2.如何实现中华民族伟大复兴？</w:t>
      </w:r>
    </w:p>
    <w:p w:rsidR="00757219" w:rsidRDefault="0038314F">
      <w:pPr>
        <w:rPr>
          <w:rFonts w:ascii="宋体" w:eastAsia="宋体" w:hAnsi="宋体"/>
          <w:lang w:eastAsia="zh-CN"/>
        </w:rPr>
      </w:pPr>
      <w:r w:rsidRPr="00B22FA2">
        <w:rPr>
          <w:rFonts w:ascii="宋体" w:eastAsia="宋体" w:hAnsi="宋体"/>
          <w:lang w:eastAsia="zh-CN"/>
        </w:rPr>
        <w:t>答：</w:t>
      </w:r>
      <w:r w:rsidR="009E2AA0">
        <w:rPr>
          <w:rFonts w:ascii="宋体" w:eastAsia="宋体" w:hAnsi="宋体" w:hint="eastAsia"/>
          <w:lang w:eastAsia="zh-CN"/>
        </w:rPr>
        <w:t>（1）</w:t>
      </w:r>
      <w:r w:rsidRPr="00B22FA2">
        <w:rPr>
          <w:rFonts w:ascii="宋体" w:eastAsia="宋体" w:hAnsi="宋体"/>
          <w:lang w:eastAsia="zh-CN"/>
        </w:rPr>
        <w:t>我们党深刻认识到，实现中华民族伟大复兴，必须推翻压在中国人民头上的帝国主义、封建主义、官僚资本主义三座大山，实现民族独立、人民解放、国家统一、社会稳定。我们党团结带领人民找到了一条以农村包围城市、武装夺取政权的正确革命道路，进行了二十八年浴血奋战，完成了新民主主义革命，一九四九年建立了中华人民共和国，实现了中国从几千年封建专制政治向人民民主的伟大飞跃。</w:t>
      </w:r>
    </w:p>
    <w:p w:rsidR="00757219" w:rsidRDefault="009E2AA0">
      <w:pPr>
        <w:rPr>
          <w:rFonts w:ascii="宋体" w:eastAsia="宋体" w:hAnsi="宋体"/>
          <w:lang w:eastAsia="zh-CN"/>
        </w:rPr>
      </w:pPr>
      <w:r>
        <w:rPr>
          <w:rFonts w:ascii="宋体" w:eastAsia="宋体" w:hAnsi="宋体" w:hint="eastAsia"/>
          <w:lang w:eastAsia="zh-CN"/>
        </w:rPr>
        <w:t>（</w:t>
      </w:r>
      <w:r>
        <w:rPr>
          <w:rFonts w:ascii="宋体" w:eastAsia="宋体" w:hAnsi="宋体"/>
          <w:lang w:eastAsia="zh-CN"/>
        </w:rPr>
        <w:t>2</w:t>
      </w:r>
      <w:r>
        <w:rPr>
          <w:rFonts w:ascii="宋体" w:eastAsia="宋体" w:hAnsi="宋体" w:hint="eastAsia"/>
          <w:lang w:eastAsia="zh-CN"/>
        </w:rPr>
        <w:t>）</w:t>
      </w:r>
      <w:r w:rsidR="0038314F" w:rsidRPr="00B22FA2">
        <w:rPr>
          <w:rFonts w:ascii="宋体" w:eastAsia="宋体" w:hAnsi="宋体"/>
          <w:lang w:eastAsia="zh-CN"/>
        </w:rPr>
        <w:t>我们党深刻认识到，实现中华民族伟大复兴，必须建立符合我国实际的先进社会制度。我们党团结带领人民完成社会主义革命，确立社会主义基本制度，推进社会主义建设，完成了中华民族有史以来最为广泛而深刻的社会变革，为当代中国一切发展进步奠定了根本政治前提和制度基础，实现了中华民族由近代不断衰落到根本扭转命运、持续走向繁荣富强的伟大飞跃。</w:t>
      </w:r>
    </w:p>
    <w:p w:rsidR="00957CC8" w:rsidRPr="00B22FA2" w:rsidRDefault="009E2AA0">
      <w:pPr>
        <w:rPr>
          <w:rFonts w:ascii="宋体" w:eastAsia="宋体" w:hAnsi="宋体"/>
          <w:lang w:eastAsia="zh-CN"/>
        </w:rPr>
      </w:pPr>
      <w:r>
        <w:rPr>
          <w:rFonts w:ascii="宋体" w:eastAsia="宋体" w:hAnsi="宋体" w:hint="eastAsia"/>
          <w:lang w:eastAsia="zh-CN"/>
        </w:rPr>
        <w:t>（3）</w:t>
      </w:r>
      <w:r w:rsidR="0038314F" w:rsidRPr="00B22FA2">
        <w:rPr>
          <w:rFonts w:ascii="宋体" w:eastAsia="宋体" w:hAnsi="宋体"/>
          <w:lang w:eastAsia="zh-CN"/>
        </w:rPr>
        <w:t>我们党深刻认识到，实现中华民族伟大复兴，必须合乎时代潮流、顺应人民意愿，勇于改革开放，让党和人民事业始终充满奋勇前进的强大动力。我们党团结带领人民进行改革开放新的伟大革命，破除阻碍国家和民族发展的一切思想和体制障碍，开辟了中国特色社会主义道路，使中国大踏步赶上时代。</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3.为什么实现伟大梦想必须进行伟大斗争？</w:t>
      </w:r>
    </w:p>
    <w:p w:rsidR="00BA43D3" w:rsidRDefault="0038314F">
      <w:pPr>
        <w:rPr>
          <w:rFonts w:ascii="宋体" w:eastAsia="宋体" w:hAnsi="宋体"/>
          <w:lang w:eastAsia="zh-CN"/>
        </w:rPr>
      </w:pPr>
      <w:r w:rsidRPr="00B22FA2">
        <w:rPr>
          <w:rFonts w:ascii="宋体" w:eastAsia="宋体" w:hAnsi="宋体"/>
          <w:lang w:eastAsia="zh-CN"/>
        </w:rPr>
        <w:t>答：社会是在矛盾运动中前进的，有矛盾就会有斗争。我们党要团结带领人民有效应对重大挑战、抵御重大风险、克服重大阻力、解决重大矛盾，必须进行具有许多新的历史特点的伟大斗争，任何贪图享受、消极懈怠、回避矛盾的思想和行为都是错误的。</w:t>
      </w:r>
    </w:p>
    <w:p w:rsidR="00BA43D3" w:rsidRDefault="0038314F">
      <w:pPr>
        <w:rPr>
          <w:rFonts w:ascii="宋体" w:eastAsia="宋体" w:hAnsi="宋体"/>
          <w:lang w:eastAsia="zh-CN"/>
        </w:rPr>
      </w:pPr>
      <w:r w:rsidRPr="00B22FA2">
        <w:rPr>
          <w:rFonts w:ascii="宋体" w:eastAsia="宋体" w:hAnsi="宋体"/>
          <w:lang w:eastAsia="zh-CN"/>
        </w:rPr>
        <w:t>全党要更加自觉地坚持党的领导和我国社会主义制度，坚决反对一切削弱、歪曲、否定党的领导和我国社会主义制度的言行；更加自觉地维护人民利益，坚决反对一切损害人民利益、脱离群众的行为；更加自觉地投身改革创新时代潮流，坚决破除一切顽</w:t>
      </w:r>
      <w:proofErr w:type="gramStart"/>
      <w:r w:rsidRPr="00B22FA2">
        <w:rPr>
          <w:rFonts w:ascii="宋体" w:eastAsia="宋体" w:hAnsi="宋体"/>
          <w:lang w:eastAsia="zh-CN"/>
        </w:rPr>
        <w:t>瘴</w:t>
      </w:r>
      <w:proofErr w:type="gramEnd"/>
      <w:r w:rsidRPr="00B22FA2">
        <w:rPr>
          <w:rFonts w:ascii="宋体" w:eastAsia="宋体" w:hAnsi="宋体"/>
          <w:lang w:eastAsia="zh-CN"/>
        </w:rPr>
        <w:t>痼疾；更加自觉地维护我国主权、安全、发展利益，坚决反对一切分裂祖国、破坏民族团结和社会和</w:t>
      </w:r>
      <w:r w:rsidRPr="00B22FA2">
        <w:rPr>
          <w:rFonts w:ascii="宋体" w:eastAsia="宋体" w:hAnsi="宋体"/>
          <w:lang w:eastAsia="zh-CN"/>
        </w:rPr>
        <w:lastRenderedPageBreak/>
        <w:t>谐稳定的行为；更加自觉地防范各种风险，坚决战胜一切在政治、经济、文化、社会等领域和自然界出现的困难和挑战。</w:t>
      </w:r>
    </w:p>
    <w:p w:rsidR="00957CC8" w:rsidRPr="00B22FA2" w:rsidRDefault="0038314F">
      <w:pPr>
        <w:rPr>
          <w:rFonts w:ascii="宋体" w:eastAsia="宋体" w:hAnsi="宋体"/>
          <w:lang w:eastAsia="zh-CN"/>
        </w:rPr>
      </w:pPr>
      <w:r w:rsidRPr="00B22FA2">
        <w:rPr>
          <w:rFonts w:ascii="宋体" w:eastAsia="宋体" w:hAnsi="宋体"/>
          <w:lang w:eastAsia="zh-CN"/>
        </w:rPr>
        <w:t>全党要充分认识这场伟大斗争的长期性、复杂性、艰巨性，发扬斗争精神，提高斗争本领，不断夺取伟大斗争新胜利。</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4.为什么实现伟大梦想必须推进伟大事业？</w:t>
      </w:r>
    </w:p>
    <w:p w:rsidR="00B7429A" w:rsidRDefault="0038314F">
      <w:pPr>
        <w:rPr>
          <w:rFonts w:ascii="宋体" w:eastAsia="宋体" w:hAnsi="宋体"/>
          <w:lang w:eastAsia="zh-CN"/>
        </w:rPr>
      </w:pPr>
      <w:r w:rsidRPr="00B22FA2">
        <w:rPr>
          <w:rFonts w:ascii="宋体" w:eastAsia="宋体" w:hAnsi="宋体"/>
          <w:lang w:eastAsia="zh-CN"/>
        </w:rPr>
        <w:t>答：实现伟大梦想，必须推进伟大事业。中国特色社会主义是改革开放以来党的全部理论和实践的主题，是党和人民历尽千辛万苦、付出巨大代价取得的根本成就。</w:t>
      </w:r>
    </w:p>
    <w:p w:rsidR="00B7429A" w:rsidRDefault="0038314F">
      <w:pPr>
        <w:rPr>
          <w:rFonts w:ascii="宋体" w:eastAsia="宋体" w:hAnsi="宋体"/>
          <w:lang w:eastAsia="zh-CN"/>
        </w:rPr>
      </w:pPr>
      <w:r w:rsidRPr="00B22FA2">
        <w:rPr>
          <w:rFonts w:ascii="宋体" w:eastAsia="宋体" w:hAnsi="宋体"/>
          <w:lang w:eastAsia="zh-CN"/>
        </w:rPr>
        <w:t>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w:t>
      </w:r>
    </w:p>
    <w:p w:rsidR="00957CC8" w:rsidRPr="00B22FA2" w:rsidRDefault="0038314F">
      <w:pPr>
        <w:rPr>
          <w:rFonts w:ascii="宋体" w:eastAsia="宋体" w:hAnsi="宋体"/>
          <w:lang w:eastAsia="zh-CN"/>
        </w:rPr>
      </w:pPr>
      <w:r w:rsidRPr="00B22FA2">
        <w:rPr>
          <w:rFonts w:ascii="宋体" w:eastAsia="宋体" w:hAnsi="宋体"/>
          <w:lang w:eastAsia="zh-CN"/>
        </w:rPr>
        <w:t>全党要更加自觉地增强道路自信、理论自信、制度自信、文化自信，既不走封闭僵化的老路，也不走改旗易帜的邪路，保持政治定力，坚持实干兴邦，始终坚持和发展中国特色社会主义。</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5.为什么实现伟大梦想必须建设伟大工程？</w:t>
      </w:r>
    </w:p>
    <w:p w:rsidR="008B1BBA" w:rsidRDefault="0038314F">
      <w:pPr>
        <w:rPr>
          <w:rFonts w:ascii="宋体" w:eastAsia="宋体" w:hAnsi="宋体"/>
          <w:lang w:eastAsia="zh-CN"/>
        </w:rPr>
      </w:pPr>
      <w:r w:rsidRPr="00B22FA2">
        <w:rPr>
          <w:rFonts w:ascii="宋体" w:eastAsia="宋体" w:hAnsi="宋体"/>
          <w:lang w:eastAsia="zh-CN"/>
        </w:rPr>
        <w:t>答：实现伟大梦想，必须建设伟大工程。这个伟大工程就是我们党正在深入推进的党的建设新的伟大工程。历史已经并将继续证明，没有中国共产党的领导，民族复兴必然是空想。我们党要始终成为时代先锋、民族脊梁，始终成为马克思主义执政党，自身必须始终过硬。</w:t>
      </w:r>
    </w:p>
    <w:p w:rsidR="00957CC8" w:rsidRPr="00B22FA2" w:rsidRDefault="0038314F">
      <w:pPr>
        <w:rPr>
          <w:rFonts w:ascii="宋体" w:eastAsia="宋体" w:hAnsi="宋体"/>
          <w:lang w:eastAsia="zh-CN"/>
        </w:rPr>
      </w:pPr>
      <w:r w:rsidRPr="00B22FA2">
        <w:rPr>
          <w:rFonts w:ascii="宋体" w:eastAsia="宋体" w:hAnsi="宋体"/>
          <w:lang w:eastAsia="zh-CN"/>
        </w:rPr>
        <w:t>全党要更加自觉地坚定党性原则，勇于直面问题，敢于刮骨疗毒，消除一切损害党的先进性和纯洁性的因素，清除一切侵蚀党的健康肌体的病毒，不断增强党的政治领导力、思想引领力、群众组织力、社会号召力，确保我们党永葆旺盛生命力和强大战斗力。</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6.伟大斗争，伟大工程，伟大事业，伟大梦想之间的相互关系是什么？</w:t>
      </w:r>
    </w:p>
    <w:p w:rsidR="00957CC8" w:rsidRPr="00B22FA2" w:rsidRDefault="0038314F">
      <w:pPr>
        <w:rPr>
          <w:rFonts w:ascii="宋体" w:eastAsia="宋体" w:hAnsi="宋体"/>
          <w:lang w:eastAsia="zh-CN"/>
        </w:rPr>
      </w:pPr>
      <w:r w:rsidRPr="00B22FA2">
        <w:rPr>
          <w:rFonts w:ascii="宋体" w:eastAsia="宋体" w:hAnsi="宋体"/>
          <w:lang w:eastAsia="zh-CN"/>
        </w:rPr>
        <w:t>答：伟大斗争，伟大工程，伟大事业，伟大梦想，紧密联系、相互贯通、相互作用，其中起决定性作用的是党的建设新的伟大工程。推进伟大工程，要结合伟大斗争、伟大事业、伟大梦想的实践来进行，确保党在世界形势深刻变化的历史进程中始终走在时代前列，在应对国内外各种风险和考验的历史进程中始终成为全国人民的主心骨，在坚持和发展中国特色社会主义的历史进程中始终成为坚强领导核心。</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7.新时代中国特色社会主义思想的八个“明确”是什么？</w:t>
      </w:r>
    </w:p>
    <w:p w:rsidR="008B1BBA" w:rsidRDefault="0038314F">
      <w:pPr>
        <w:rPr>
          <w:rFonts w:ascii="宋体" w:eastAsia="宋体" w:hAnsi="宋体"/>
          <w:lang w:eastAsia="zh-CN"/>
        </w:rPr>
      </w:pPr>
      <w:r w:rsidRPr="00B22FA2">
        <w:rPr>
          <w:rFonts w:ascii="宋体" w:eastAsia="宋体" w:hAnsi="宋体"/>
          <w:lang w:eastAsia="zh-CN"/>
        </w:rPr>
        <w:t>答：</w:t>
      </w:r>
      <w:r w:rsidR="005830C4">
        <w:rPr>
          <w:rFonts w:ascii="宋体" w:eastAsia="宋体" w:hAnsi="宋体" w:hint="eastAsia"/>
          <w:lang w:eastAsia="zh-CN"/>
        </w:rPr>
        <w:t>（1）</w:t>
      </w:r>
      <w:r w:rsidRPr="00B22FA2">
        <w:rPr>
          <w:rFonts w:ascii="宋体" w:eastAsia="宋体" w:hAnsi="宋体"/>
          <w:lang w:eastAsia="zh-CN"/>
        </w:rPr>
        <w:t>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w:t>
      </w:r>
    </w:p>
    <w:p w:rsidR="008B1BBA" w:rsidRDefault="005830C4">
      <w:pPr>
        <w:rPr>
          <w:rFonts w:ascii="宋体" w:eastAsia="宋体" w:hAnsi="宋体"/>
          <w:lang w:eastAsia="zh-CN"/>
        </w:rPr>
      </w:pPr>
      <w:r>
        <w:rPr>
          <w:rFonts w:ascii="宋体" w:eastAsia="宋体" w:hAnsi="宋体" w:hint="eastAsia"/>
          <w:lang w:eastAsia="zh-CN"/>
        </w:rPr>
        <w:t>（2）</w:t>
      </w:r>
      <w:r w:rsidR="0038314F" w:rsidRPr="00B22FA2">
        <w:rPr>
          <w:rFonts w:ascii="宋体" w:eastAsia="宋体" w:hAnsi="宋体"/>
          <w:lang w:eastAsia="zh-CN"/>
        </w:rPr>
        <w:t>明确新时代我国社会主要矛盾是人民日益增长的美好生活需要和不平衡不充分的发展之间的矛盾，必须坚持以人民为中心的发展思想，不断促进人的全面发展、全体人民共同富裕；</w:t>
      </w:r>
    </w:p>
    <w:p w:rsidR="008B1BBA" w:rsidRDefault="005830C4">
      <w:pPr>
        <w:rPr>
          <w:rFonts w:ascii="宋体" w:eastAsia="宋体" w:hAnsi="宋体"/>
          <w:lang w:eastAsia="zh-CN"/>
        </w:rPr>
      </w:pPr>
      <w:r>
        <w:rPr>
          <w:rFonts w:ascii="宋体" w:eastAsia="宋体" w:hAnsi="宋体" w:hint="eastAsia"/>
          <w:lang w:eastAsia="zh-CN"/>
        </w:rPr>
        <w:t>（3）</w:t>
      </w:r>
      <w:r w:rsidR="0038314F" w:rsidRPr="00B22FA2">
        <w:rPr>
          <w:rFonts w:ascii="宋体" w:eastAsia="宋体" w:hAnsi="宋体"/>
          <w:lang w:eastAsia="zh-CN"/>
        </w:rPr>
        <w:t>明确中国特色社会主义事业总体布局是“五位一体”、战略布局是“四个全面”，强调坚定道路自信、理论自信、制度自信、文化自信；</w:t>
      </w:r>
    </w:p>
    <w:p w:rsidR="008B1BBA" w:rsidRDefault="005830C4">
      <w:pPr>
        <w:rPr>
          <w:rFonts w:ascii="宋体" w:eastAsia="宋体" w:hAnsi="宋体"/>
          <w:lang w:eastAsia="zh-CN"/>
        </w:rPr>
      </w:pPr>
      <w:r>
        <w:rPr>
          <w:rFonts w:ascii="宋体" w:eastAsia="宋体" w:hAnsi="宋体" w:hint="eastAsia"/>
          <w:lang w:eastAsia="zh-CN"/>
        </w:rPr>
        <w:t>（4）</w:t>
      </w:r>
      <w:r w:rsidR="0038314F" w:rsidRPr="00B22FA2">
        <w:rPr>
          <w:rFonts w:ascii="宋体" w:eastAsia="宋体" w:hAnsi="宋体"/>
          <w:lang w:eastAsia="zh-CN"/>
        </w:rPr>
        <w:t>明确全面深化改革总目标是完善和发展中国特色社会主义制度、推进国家治理体系和治理能力现代化；</w:t>
      </w:r>
    </w:p>
    <w:p w:rsidR="008B1BBA" w:rsidRDefault="005830C4">
      <w:pPr>
        <w:rPr>
          <w:rFonts w:ascii="宋体" w:eastAsia="宋体" w:hAnsi="宋体"/>
          <w:lang w:eastAsia="zh-CN"/>
        </w:rPr>
      </w:pPr>
      <w:r>
        <w:rPr>
          <w:rFonts w:ascii="宋体" w:eastAsia="宋体" w:hAnsi="宋体" w:hint="eastAsia"/>
          <w:lang w:eastAsia="zh-CN"/>
        </w:rPr>
        <w:t>（5）</w:t>
      </w:r>
      <w:r w:rsidR="0038314F" w:rsidRPr="00B22FA2">
        <w:rPr>
          <w:rFonts w:ascii="宋体" w:eastAsia="宋体" w:hAnsi="宋体"/>
          <w:lang w:eastAsia="zh-CN"/>
        </w:rPr>
        <w:t>明确全面推进依法治国总目标是建设中国特色社会主义法治体系、建设社会主义法治国家；</w:t>
      </w:r>
    </w:p>
    <w:p w:rsidR="008B1BBA" w:rsidRDefault="005830C4">
      <w:pPr>
        <w:rPr>
          <w:rFonts w:ascii="宋体" w:eastAsia="宋体" w:hAnsi="宋体"/>
          <w:lang w:eastAsia="zh-CN"/>
        </w:rPr>
      </w:pPr>
      <w:r>
        <w:rPr>
          <w:rFonts w:ascii="宋体" w:eastAsia="宋体" w:hAnsi="宋体" w:hint="eastAsia"/>
          <w:lang w:eastAsia="zh-CN"/>
        </w:rPr>
        <w:t>（6）</w:t>
      </w:r>
      <w:r w:rsidR="0038314F" w:rsidRPr="00B22FA2">
        <w:rPr>
          <w:rFonts w:ascii="宋体" w:eastAsia="宋体" w:hAnsi="宋体"/>
          <w:lang w:eastAsia="zh-CN"/>
        </w:rPr>
        <w:t>明确党在新时代的强军目标是建设一支听党指挥、能打胜仗、作风优良的人民军队，把人民军队建设成为世界一流军队；</w:t>
      </w:r>
    </w:p>
    <w:p w:rsidR="008B1BBA" w:rsidRDefault="005830C4">
      <w:pPr>
        <w:rPr>
          <w:rFonts w:ascii="宋体" w:eastAsia="宋体" w:hAnsi="宋体"/>
          <w:lang w:eastAsia="zh-CN"/>
        </w:rPr>
      </w:pPr>
      <w:r>
        <w:rPr>
          <w:rFonts w:ascii="宋体" w:eastAsia="宋体" w:hAnsi="宋体" w:hint="eastAsia"/>
          <w:lang w:eastAsia="zh-CN"/>
        </w:rPr>
        <w:t>（7）</w:t>
      </w:r>
      <w:r w:rsidR="0038314F" w:rsidRPr="00B22FA2">
        <w:rPr>
          <w:rFonts w:ascii="宋体" w:eastAsia="宋体" w:hAnsi="宋体"/>
          <w:lang w:eastAsia="zh-CN"/>
        </w:rPr>
        <w:t>明确中国特色大国外交要推动构建新型国际关系，推动构建人类命运共同体；</w:t>
      </w:r>
    </w:p>
    <w:p w:rsidR="00957CC8" w:rsidRPr="00B22FA2" w:rsidRDefault="005830C4">
      <w:pPr>
        <w:rPr>
          <w:rFonts w:ascii="宋体" w:eastAsia="宋体" w:hAnsi="宋体"/>
          <w:lang w:eastAsia="zh-CN"/>
        </w:rPr>
      </w:pPr>
      <w:r>
        <w:rPr>
          <w:rFonts w:ascii="宋体" w:eastAsia="宋体" w:hAnsi="宋体" w:hint="eastAsia"/>
          <w:lang w:eastAsia="zh-CN"/>
        </w:rPr>
        <w:t>（8）</w:t>
      </w:r>
      <w:r w:rsidR="0038314F" w:rsidRPr="00B22FA2">
        <w:rPr>
          <w:rFonts w:ascii="宋体" w:eastAsia="宋体" w:hAnsi="宋体"/>
          <w:lang w:eastAsia="zh-CN"/>
        </w:rPr>
        <w:t>明确中国特色社会主义</w:t>
      </w:r>
      <w:proofErr w:type="gramStart"/>
      <w:r w:rsidR="0038314F" w:rsidRPr="00B22FA2">
        <w:rPr>
          <w:rFonts w:ascii="宋体" w:eastAsia="宋体" w:hAnsi="宋体"/>
          <w:lang w:eastAsia="zh-CN"/>
        </w:rPr>
        <w:t>最</w:t>
      </w:r>
      <w:proofErr w:type="gramEnd"/>
      <w:r w:rsidR="0038314F" w:rsidRPr="00B22FA2">
        <w:rPr>
          <w:rFonts w:ascii="宋体" w:eastAsia="宋体" w:hAnsi="宋体"/>
          <w:lang w:eastAsia="zh-CN"/>
        </w:rPr>
        <w:t>本质的特征是中国共产党领导，中国特色社会主义制度的最大优势是中国共产党领导，党是最高政治领导力量，提出新时代党的建设总要求，突出政治建设在党的建设中的重要地位。</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8.十九大报告如何阐述习近平新时代中国特色社会主义思想？</w:t>
      </w:r>
    </w:p>
    <w:p w:rsidR="00957CC8" w:rsidRPr="00B22FA2" w:rsidRDefault="0038314F">
      <w:pPr>
        <w:rPr>
          <w:rFonts w:ascii="宋体" w:eastAsia="宋体" w:hAnsi="宋体"/>
          <w:lang w:eastAsia="zh-CN"/>
        </w:rPr>
      </w:pPr>
      <w:r w:rsidRPr="00B22FA2">
        <w:rPr>
          <w:rFonts w:ascii="宋体" w:eastAsia="宋体" w:hAnsi="宋体"/>
          <w:lang w:eastAsia="zh-CN"/>
        </w:rPr>
        <w:t>答：习近平总书记在党的十九大报告中指出：“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9.如何加快建设人才强国？</w:t>
      </w:r>
    </w:p>
    <w:p w:rsidR="008B1BBA" w:rsidRDefault="0038314F">
      <w:pPr>
        <w:rPr>
          <w:rFonts w:ascii="宋体" w:eastAsia="宋体" w:hAnsi="宋体"/>
          <w:lang w:eastAsia="zh-CN"/>
        </w:rPr>
      </w:pPr>
      <w:r w:rsidRPr="00B22FA2">
        <w:rPr>
          <w:rFonts w:ascii="宋体" w:eastAsia="宋体" w:hAnsi="宋体"/>
          <w:lang w:eastAsia="zh-CN"/>
        </w:rPr>
        <w:t>答：</w:t>
      </w:r>
      <w:r w:rsidR="00297943">
        <w:rPr>
          <w:rFonts w:ascii="宋体" w:eastAsia="宋体" w:hAnsi="宋体" w:hint="eastAsia"/>
          <w:lang w:eastAsia="zh-CN"/>
        </w:rPr>
        <w:t>（1）</w:t>
      </w:r>
      <w:r w:rsidRPr="00B22FA2">
        <w:rPr>
          <w:rFonts w:ascii="宋体" w:eastAsia="宋体" w:hAnsi="宋体"/>
          <w:lang w:eastAsia="zh-CN"/>
        </w:rPr>
        <w:t>人才是实现民族振兴、赢得国际竞争主动的战略资源。要坚持党</w:t>
      </w:r>
      <w:proofErr w:type="gramStart"/>
      <w:r w:rsidRPr="00B22FA2">
        <w:rPr>
          <w:rFonts w:ascii="宋体" w:eastAsia="宋体" w:hAnsi="宋体"/>
          <w:lang w:eastAsia="zh-CN"/>
        </w:rPr>
        <w:t>管人才</w:t>
      </w:r>
      <w:proofErr w:type="gramEnd"/>
      <w:r w:rsidRPr="00B22FA2">
        <w:rPr>
          <w:rFonts w:ascii="宋体" w:eastAsia="宋体" w:hAnsi="宋体"/>
          <w:lang w:eastAsia="zh-CN"/>
        </w:rPr>
        <w:t>原则，聚天下英才而用之，加快建设人才强国。</w:t>
      </w:r>
    </w:p>
    <w:p w:rsidR="00957CC8" w:rsidRPr="00B22FA2" w:rsidRDefault="00297943">
      <w:pPr>
        <w:rPr>
          <w:rFonts w:ascii="宋体" w:eastAsia="宋体" w:hAnsi="宋体"/>
          <w:lang w:eastAsia="zh-CN"/>
        </w:rPr>
      </w:pPr>
      <w:r>
        <w:rPr>
          <w:rFonts w:ascii="宋体" w:eastAsia="宋体" w:hAnsi="宋体" w:hint="eastAsia"/>
          <w:lang w:eastAsia="zh-CN"/>
        </w:rPr>
        <w:lastRenderedPageBreak/>
        <w:t>（2）</w:t>
      </w:r>
      <w:r w:rsidR="0038314F" w:rsidRPr="00B22FA2">
        <w:rPr>
          <w:rFonts w:ascii="宋体" w:eastAsia="宋体" w:hAnsi="宋体"/>
          <w:lang w:eastAsia="zh-CN"/>
        </w:rPr>
        <w:t>实行更加积极、更加开放、更加有效的人才政策，以识才的慧眼、爱才的诚意、用才的胆识、容才的雅量、聚才的良方，把党内和党外、国内和国外各方面优秀人才集聚到党和人民的伟大奋斗中来，鼓励引导人才向边远贫困地区、边疆民族地区、革命老区和基层一线流动，努力形成人人渴望成才、人人努力成才、人人皆可成才、人人尽展其才的良好局面，让各类人才的创造活力竞相迸发、聪明才智充分涌流。</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10.全面从严治党的八项举措是什么？</w:t>
      </w:r>
    </w:p>
    <w:p w:rsidR="008B1BBA" w:rsidRDefault="0038314F">
      <w:pPr>
        <w:rPr>
          <w:rFonts w:ascii="宋体" w:eastAsia="宋体" w:hAnsi="宋体"/>
          <w:lang w:eastAsia="zh-CN"/>
        </w:rPr>
      </w:pPr>
      <w:r w:rsidRPr="00B22FA2">
        <w:rPr>
          <w:rFonts w:ascii="宋体" w:eastAsia="宋体" w:hAnsi="宋体"/>
          <w:lang w:eastAsia="zh-CN"/>
        </w:rPr>
        <w:t>答：一、把党的政治建设摆在首位。</w:t>
      </w:r>
    </w:p>
    <w:p w:rsidR="008B1BBA" w:rsidRDefault="0038314F">
      <w:pPr>
        <w:rPr>
          <w:rFonts w:ascii="宋体" w:eastAsia="宋体" w:hAnsi="宋体"/>
          <w:lang w:eastAsia="zh-CN"/>
        </w:rPr>
      </w:pPr>
      <w:r w:rsidRPr="00B22FA2">
        <w:rPr>
          <w:rFonts w:ascii="宋体" w:eastAsia="宋体" w:hAnsi="宋体"/>
          <w:lang w:eastAsia="zh-CN"/>
        </w:rPr>
        <w:t>二、用新时代中国特色社会主义思想武装全党。</w:t>
      </w:r>
    </w:p>
    <w:p w:rsidR="008B1BBA" w:rsidRDefault="0038314F">
      <w:pPr>
        <w:rPr>
          <w:rFonts w:ascii="宋体" w:eastAsia="宋体" w:hAnsi="宋体"/>
          <w:lang w:eastAsia="zh-CN"/>
        </w:rPr>
      </w:pPr>
      <w:r w:rsidRPr="00B22FA2">
        <w:rPr>
          <w:rFonts w:ascii="宋体" w:eastAsia="宋体" w:hAnsi="宋体"/>
          <w:lang w:eastAsia="zh-CN"/>
        </w:rPr>
        <w:t>三、建设高素质专业化干部队伍。</w:t>
      </w:r>
    </w:p>
    <w:p w:rsidR="008B1BBA" w:rsidRDefault="0038314F">
      <w:pPr>
        <w:rPr>
          <w:rFonts w:ascii="宋体" w:eastAsia="宋体" w:hAnsi="宋体"/>
          <w:lang w:eastAsia="zh-CN"/>
        </w:rPr>
      </w:pPr>
      <w:r w:rsidRPr="00B22FA2">
        <w:rPr>
          <w:rFonts w:ascii="宋体" w:eastAsia="宋体" w:hAnsi="宋体"/>
          <w:lang w:eastAsia="zh-CN"/>
        </w:rPr>
        <w:t>四、加强基层组织建设。</w:t>
      </w:r>
    </w:p>
    <w:p w:rsidR="008B1BBA" w:rsidRDefault="0038314F">
      <w:pPr>
        <w:rPr>
          <w:rFonts w:ascii="宋体" w:eastAsia="宋体" w:hAnsi="宋体"/>
          <w:lang w:eastAsia="zh-CN"/>
        </w:rPr>
      </w:pPr>
      <w:r w:rsidRPr="00B22FA2">
        <w:rPr>
          <w:rFonts w:ascii="宋体" w:eastAsia="宋体" w:hAnsi="宋体"/>
          <w:lang w:eastAsia="zh-CN"/>
        </w:rPr>
        <w:t>五、持之以恒正风</w:t>
      </w:r>
      <w:proofErr w:type="gramStart"/>
      <w:r w:rsidRPr="00B22FA2">
        <w:rPr>
          <w:rFonts w:ascii="宋体" w:eastAsia="宋体" w:hAnsi="宋体"/>
          <w:lang w:eastAsia="zh-CN"/>
        </w:rPr>
        <w:t>肃</w:t>
      </w:r>
      <w:proofErr w:type="gramEnd"/>
      <w:r w:rsidRPr="00B22FA2">
        <w:rPr>
          <w:rFonts w:ascii="宋体" w:eastAsia="宋体" w:hAnsi="宋体"/>
          <w:lang w:eastAsia="zh-CN"/>
        </w:rPr>
        <w:t>纪。</w:t>
      </w:r>
    </w:p>
    <w:p w:rsidR="008B1BBA" w:rsidRDefault="0038314F">
      <w:pPr>
        <w:rPr>
          <w:rFonts w:ascii="宋体" w:eastAsia="宋体" w:hAnsi="宋体"/>
          <w:lang w:eastAsia="zh-CN"/>
        </w:rPr>
      </w:pPr>
      <w:r w:rsidRPr="00B22FA2">
        <w:rPr>
          <w:rFonts w:ascii="宋体" w:eastAsia="宋体" w:hAnsi="宋体"/>
          <w:lang w:eastAsia="zh-CN"/>
        </w:rPr>
        <w:t>六、夺取反腐败斗争压倒性胜利。</w:t>
      </w:r>
    </w:p>
    <w:p w:rsidR="008B1BBA" w:rsidRDefault="0038314F">
      <w:pPr>
        <w:rPr>
          <w:rFonts w:ascii="宋体" w:eastAsia="宋体" w:hAnsi="宋体"/>
          <w:lang w:eastAsia="zh-CN"/>
        </w:rPr>
      </w:pPr>
      <w:r w:rsidRPr="00B22FA2">
        <w:rPr>
          <w:rFonts w:ascii="宋体" w:eastAsia="宋体" w:hAnsi="宋体"/>
          <w:lang w:eastAsia="zh-CN"/>
        </w:rPr>
        <w:t>七、健全党和国家监督体系。</w:t>
      </w:r>
    </w:p>
    <w:p w:rsidR="00957CC8" w:rsidRPr="00B22FA2" w:rsidRDefault="0038314F">
      <w:pPr>
        <w:rPr>
          <w:rFonts w:ascii="宋体" w:eastAsia="宋体" w:hAnsi="宋体"/>
          <w:lang w:eastAsia="zh-CN"/>
        </w:rPr>
      </w:pPr>
      <w:r w:rsidRPr="00B22FA2">
        <w:rPr>
          <w:rFonts w:ascii="宋体" w:eastAsia="宋体" w:hAnsi="宋体"/>
          <w:lang w:eastAsia="zh-CN"/>
        </w:rPr>
        <w:t>八、全面增强执政本领。</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11.新时代党的建设总要求是什么？</w:t>
      </w:r>
    </w:p>
    <w:p w:rsidR="00957CC8" w:rsidRPr="00B22FA2" w:rsidRDefault="0038314F">
      <w:pPr>
        <w:rPr>
          <w:rFonts w:ascii="宋体" w:eastAsia="宋体" w:hAnsi="宋体"/>
          <w:lang w:eastAsia="zh-CN"/>
        </w:rPr>
      </w:pPr>
      <w:r w:rsidRPr="00B22FA2">
        <w:rPr>
          <w:rFonts w:ascii="宋体" w:eastAsia="宋体" w:hAnsi="宋体"/>
          <w:lang w:eastAsia="zh-CN"/>
        </w:rPr>
        <w:t>答：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五、论述题</w:t>
      </w:r>
    </w:p>
    <w:p w:rsidR="004C56C0" w:rsidRPr="00B22FA2" w:rsidRDefault="004C56C0">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1.如何理解坚持党对一切工作的领导？</w:t>
      </w:r>
    </w:p>
    <w:p w:rsidR="008B1BBA" w:rsidRDefault="0038314F">
      <w:pPr>
        <w:rPr>
          <w:rFonts w:ascii="宋体" w:eastAsia="宋体" w:hAnsi="宋体"/>
          <w:lang w:eastAsia="zh-CN"/>
        </w:rPr>
      </w:pPr>
      <w:r w:rsidRPr="00B22FA2">
        <w:rPr>
          <w:rFonts w:ascii="宋体" w:eastAsia="宋体" w:hAnsi="宋体"/>
          <w:lang w:eastAsia="zh-CN"/>
        </w:rPr>
        <w:lastRenderedPageBreak/>
        <w:t>答：</w:t>
      </w:r>
      <w:r w:rsidR="001E26AF">
        <w:rPr>
          <w:rFonts w:ascii="宋体" w:eastAsia="宋体" w:hAnsi="宋体" w:hint="eastAsia"/>
          <w:lang w:eastAsia="zh-CN"/>
        </w:rPr>
        <w:t>（</w:t>
      </w:r>
      <w:r w:rsidR="001E26AF">
        <w:rPr>
          <w:rFonts w:ascii="宋体" w:eastAsia="宋体" w:hAnsi="宋体"/>
          <w:lang w:eastAsia="zh-CN"/>
        </w:rPr>
        <w:t>1</w:t>
      </w:r>
      <w:r w:rsidR="001E26AF">
        <w:rPr>
          <w:rFonts w:ascii="宋体" w:eastAsia="宋体" w:hAnsi="宋体" w:hint="eastAsia"/>
          <w:lang w:eastAsia="zh-CN"/>
        </w:rPr>
        <w:t>）</w:t>
      </w:r>
      <w:r w:rsidRPr="00B22FA2">
        <w:rPr>
          <w:rFonts w:ascii="宋体" w:eastAsia="宋体" w:hAnsi="宋体"/>
          <w:lang w:eastAsia="zh-CN"/>
        </w:rPr>
        <w:t>习近平总书记在党的十九大报告中指出：“中国特色社会主义</w:t>
      </w:r>
      <w:proofErr w:type="gramStart"/>
      <w:r w:rsidRPr="00B22FA2">
        <w:rPr>
          <w:rFonts w:ascii="宋体" w:eastAsia="宋体" w:hAnsi="宋体"/>
          <w:lang w:eastAsia="zh-CN"/>
        </w:rPr>
        <w:t>最</w:t>
      </w:r>
      <w:proofErr w:type="gramEnd"/>
      <w:r w:rsidRPr="00B22FA2">
        <w:rPr>
          <w:rFonts w:ascii="宋体" w:eastAsia="宋体" w:hAnsi="宋体"/>
          <w:lang w:eastAsia="zh-CN"/>
        </w:rPr>
        <w:t>本质的特征是中国共产党领导，中国特色社会主义制度的最大优势是中国共产党领导，党是最高政治领导力量”。党政军民学，东西南北中，党是领导一切的。党的领导地位是历史的选择，也是人民的重托，归根到底是近代以来中国的历史逻辑、政治逻辑、实践逻辑所决定的。正是有了党的坚强领导，中国人民才从根本上改变了自己的命运，中国发展才取得了举世瞩目的伟大成就，中华民族才迎来了伟大复兴的光明前景。党的十八大以来，党和国家各项事业之所以开创新局、谱写新篇，也离不开党的坚强领导和顽强奋斗。坚持党的领导，是党和国家的根本所在、命脉所在，是全国各族人民的利益所系、幸福所系</w:t>
      </w:r>
      <w:r w:rsidR="00105900">
        <w:rPr>
          <w:rFonts w:ascii="宋体" w:eastAsia="宋体" w:hAnsi="宋体" w:hint="eastAsia"/>
          <w:lang w:eastAsia="zh-CN"/>
        </w:rPr>
        <w:t>；</w:t>
      </w:r>
    </w:p>
    <w:p w:rsidR="00957CC8" w:rsidRPr="00B22FA2" w:rsidRDefault="001E26AF">
      <w:pPr>
        <w:rPr>
          <w:rFonts w:ascii="宋体" w:eastAsia="宋体" w:hAnsi="宋体"/>
          <w:lang w:eastAsia="zh-CN"/>
        </w:rPr>
      </w:pPr>
      <w:r>
        <w:rPr>
          <w:rFonts w:ascii="宋体" w:eastAsia="宋体" w:hAnsi="宋体" w:hint="eastAsia"/>
          <w:lang w:eastAsia="zh-CN"/>
        </w:rPr>
        <w:t>（2）</w:t>
      </w:r>
      <w:r w:rsidR="0038314F" w:rsidRPr="00B22FA2">
        <w:rPr>
          <w:rFonts w:ascii="宋体" w:eastAsia="宋体" w:hAnsi="宋体"/>
          <w:lang w:eastAsia="zh-CN"/>
        </w:rPr>
        <w:t>第一，坚持党对一切工作的领导，必须自觉维护党中央权威和集中统一领导，自觉在思想上政治上行动上同党中央保持高度一致。第二，坚持党对一切工作的领导，要确保党始终总揽全局、协调各方。第三，坚持党对一切工作的领导，同坚持党的民主集中制原则是一致的。</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2.为什么要坚持社会主义核心价值体系?</w:t>
      </w:r>
    </w:p>
    <w:p w:rsidR="008B1BBA" w:rsidRDefault="0038314F">
      <w:pPr>
        <w:rPr>
          <w:rFonts w:ascii="宋体" w:eastAsia="宋体" w:hAnsi="宋体"/>
          <w:lang w:eastAsia="zh-CN"/>
        </w:rPr>
      </w:pPr>
      <w:r w:rsidRPr="00B22FA2">
        <w:rPr>
          <w:rFonts w:ascii="宋体" w:eastAsia="宋体" w:hAnsi="宋体"/>
          <w:lang w:eastAsia="zh-CN"/>
        </w:rPr>
        <w:t>答：</w:t>
      </w:r>
      <w:r w:rsidR="008B7238">
        <w:rPr>
          <w:rFonts w:ascii="宋体" w:eastAsia="宋体" w:hAnsi="宋体" w:hint="eastAsia"/>
          <w:lang w:eastAsia="zh-CN"/>
        </w:rPr>
        <w:t>（1）</w:t>
      </w:r>
      <w:r w:rsidRPr="00B22FA2">
        <w:rPr>
          <w:rFonts w:ascii="宋体" w:eastAsia="宋体" w:hAnsi="宋体"/>
          <w:lang w:eastAsia="zh-CN"/>
        </w:rPr>
        <w:t>习近平总书记在党的十九大报告中强调：“文化自信是一个国家、一个民族发展中更基本、更深沉、更持久的力量。必须坚持马克思主义，牢固树立共产主义远大理想和中国特色社会主义共同理想，培育和</w:t>
      </w:r>
      <w:proofErr w:type="gramStart"/>
      <w:r w:rsidRPr="00B22FA2">
        <w:rPr>
          <w:rFonts w:ascii="宋体" w:eastAsia="宋体" w:hAnsi="宋体"/>
          <w:lang w:eastAsia="zh-CN"/>
        </w:rPr>
        <w:t>践行</w:t>
      </w:r>
      <w:proofErr w:type="gramEnd"/>
      <w:r w:rsidRPr="00B22FA2">
        <w:rPr>
          <w:rFonts w:ascii="宋体" w:eastAsia="宋体" w:hAnsi="宋体"/>
          <w:lang w:eastAsia="zh-CN"/>
        </w:rPr>
        <w:t>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把握这一中国特色社会主义基本方略，首先要深刻认识坚持社会主义核心价值体系的重要性和必要性。</w:t>
      </w:r>
    </w:p>
    <w:p w:rsidR="00957CC8" w:rsidRDefault="008B7238">
      <w:pPr>
        <w:rPr>
          <w:rFonts w:ascii="宋体" w:eastAsia="宋体" w:hAnsi="宋体"/>
          <w:lang w:eastAsia="zh-CN"/>
        </w:rPr>
      </w:pPr>
      <w:r>
        <w:rPr>
          <w:rFonts w:ascii="宋体" w:eastAsia="宋体" w:hAnsi="宋体" w:hint="eastAsia"/>
          <w:lang w:eastAsia="zh-CN"/>
        </w:rPr>
        <w:t>（2）</w:t>
      </w:r>
      <w:r w:rsidR="0038314F" w:rsidRPr="00B22FA2">
        <w:rPr>
          <w:rFonts w:ascii="宋体" w:eastAsia="宋体" w:hAnsi="宋体"/>
          <w:lang w:eastAsia="zh-CN"/>
        </w:rPr>
        <w:t>第一，坚持社会主义核心价值体系，是巩固全党全国各族人民团结奋斗的共同思想道德基础的迫切需要。第二，坚持社会主义核心价值体系，是推进国家治理体系和治理能力现代化的迫切需要。第三，坚持社会主义核心价值体系，是增强文化自信、提高国家文化</w:t>
      </w:r>
      <w:proofErr w:type="gramStart"/>
      <w:r w:rsidR="0038314F" w:rsidRPr="00B22FA2">
        <w:rPr>
          <w:rFonts w:ascii="宋体" w:eastAsia="宋体" w:hAnsi="宋体"/>
          <w:lang w:eastAsia="zh-CN"/>
        </w:rPr>
        <w:t>软实力</w:t>
      </w:r>
      <w:proofErr w:type="gramEnd"/>
      <w:r w:rsidR="0038314F" w:rsidRPr="00B22FA2">
        <w:rPr>
          <w:rFonts w:ascii="宋体" w:eastAsia="宋体" w:hAnsi="宋体"/>
          <w:lang w:eastAsia="zh-CN"/>
        </w:rPr>
        <w:t>的迫切需要。</w:t>
      </w:r>
    </w:p>
    <w:p w:rsidR="004D2B90" w:rsidRPr="004D2B90" w:rsidRDefault="004D2B90">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3.十八大以来国内外形势变化和我国各项事业发展给我们提出了什么样的重大时代课题？</w:t>
      </w:r>
    </w:p>
    <w:p w:rsidR="008B1BBA" w:rsidRDefault="0038314F">
      <w:pPr>
        <w:rPr>
          <w:rFonts w:ascii="宋体" w:eastAsia="宋体" w:hAnsi="宋体"/>
          <w:lang w:eastAsia="zh-CN"/>
        </w:rPr>
      </w:pPr>
      <w:r w:rsidRPr="00B22FA2">
        <w:rPr>
          <w:rFonts w:ascii="宋体" w:eastAsia="宋体" w:hAnsi="宋体"/>
          <w:lang w:eastAsia="zh-CN"/>
        </w:rPr>
        <w:t>答：</w:t>
      </w:r>
      <w:r w:rsidR="00553BD4">
        <w:rPr>
          <w:rFonts w:ascii="宋体" w:eastAsia="宋体" w:hAnsi="宋体" w:hint="eastAsia"/>
          <w:lang w:eastAsia="zh-CN"/>
        </w:rPr>
        <w:t>（1）</w:t>
      </w:r>
      <w:r w:rsidRPr="00B22FA2">
        <w:rPr>
          <w:rFonts w:ascii="宋体" w:eastAsia="宋体" w:hAnsi="宋体"/>
          <w:lang w:eastAsia="zh-CN"/>
        </w:rPr>
        <w:t>十八大以来，国内外形势变化和我国各项事业发展都给我们提出了一个重大时代课题，这就是必须从理论和实践结合上系统回答新时代坚持和发展什么样的中国特色社会主义、怎样坚持和发展中国特色社会主义，包括新时代坚持和发展中国特色社会主义的总目标、总任务、总体布局、战略布局和发展方向、发展方式、发展动力、战略步骤、外部条件、政治保证等基本问题，并且要根据新的实践对经济、政治、法治、科技、文化、教育、民生、民族、宗教、社会、生态文明、国家安全、国防和军队、“一国两制”和祖</w:t>
      </w:r>
      <w:r w:rsidRPr="00B22FA2">
        <w:rPr>
          <w:rFonts w:ascii="宋体" w:eastAsia="宋体" w:hAnsi="宋体"/>
          <w:lang w:eastAsia="zh-CN"/>
        </w:rPr>
        <w:lastRenderedPageBreak/>
        <w:t>国统一、统一战线、外交、党的建设等各方面</w:t>
      </w:r>
      <w:proofErr w:type="gramStart"/>
      <w:r w:rsidRPr="00B22FA2">
        <w:rPr>
          <w:rFonts w:ascii="宋体" w:eastAsia="宋体" w:hAnsi="宋体"/>
          <w:lang w:eastAsia="zh-CN"/>
        </w:rPr>
        <w:t>作出</w:t>
      </w:r>
      <w:proofErr w:type="gramEnd"/>
      <w:r w:rsidRPr="00B22FA2">
        <w:rPr>
          <w:rFonts w:ascii="宋体" w:eastAsia="宋体" w:hAnsi="宋体"/>
          <w:lang w:eastAsia="zh-CN"/>
        </w:rPr>
        <w:t>理论分析和政策指导，以利于更好坚持和发展中国特色社会主义。</w:t>
      </w:r>
    </w:p>
    <w:p w:rsidR="00957CC8" w:rsidRPr="00B22FA2" w:rsidRDefault="00553BD4">
      <w:pPr>
        <w:rPr>
          <w:rFonts w:ascii="宋体" w:eastAsia="宋体" w:hAnsi="宋体"/>
          <w:lang w:eastAsia="zh-CN"/>
        </w:rPr>
      </w:pPr>
      <w:r>
        <w:rPr>
          <w:rFonts w:ascii="宋体" w:eastAsia="宋体" w:hAnsi="宋体" w:hint="eastAsia"/>
          <w:lang w:eastAsia="zh-CN"/>
        </w:rPr>
        <w:t>（2）</w:t>
      </w:r>
      <w:r w:rsidR="0038314F" w:rsidRPr="00B22FA2">
        <w:rPr>
          <w:rFonts w:ascii="宋体" w:eastAsia="宋体" w:hAnsi="宋体"/>
          <w:lang w:eastAsia="zh-CN"/>
        </w:rPr>
        <w:t>围绕这个重大时代课题，我们党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形成了新时代中国特色社会主义思想。</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4.如何理解坚持以人民为中心？</w:t>
      </w:r>
    </w:p>
    <w:p w:rsidR="008B1BBA" w:rsidRDefault="0038314F">
      <w:pPr>
        <w:rPr>
          <w:rFonts w:ascii="宋体" w:eastAsia="宋体" w:hAnsi="宋体"/>
          <w:lang w:eastAsia="zh-CN"/>
        </w:rPr>
      </w:pPr>
      <w:r w:rsidRPr="00B22FA2">
        <w:rPr>
          <w:rFonts w:ascii="宋体" w:eastAsia="宋体" w:hAnsi="宋体"/>
          <w:lang w:eastAsia="zh-CN"/>
        </w:rPr>
        <w:t>答：</w:t>
      </w:r>
      <w:r w:rsidR="00F9536B">
        <w:rPr>
          <w:rFonts w:ascii="宋体" w:eastAsia="宋体" w:hAnsi="宋体" w:hint="eastAsia"/>
          <w:lang w:eastAsia="zh-CN"/>
        </w:rPr>
        <w:t>（1）</w:t>
      </w:r>
      <w:r w:rsidRPr="00B22FA2">
        <w:rPr>
          <w:rFonts w:ascii="宋体" w:eastAsia="宋体" w:hAnsi="宋体"/>
          <w:lang w:eastAsia="zh-CN"/>
        </w:rPr>
        <w:t>习近平总书记在党的十九大报告中指出：“人民是历史的创造者，是决定党和国家前途命运的根本力量。”党作为最高政治领导力量，是建立在人民是决定党和国家前途命运的根本力量这个深厚伟力基础之上的。</w:t>
      </w:r>
    </w:p>
    <w:p w:rsidR="008B1BBA" w:rsidRDefault="00F9536B">
      <w:pPr>
        <w:rPr>
          <w:rFonts w:ascii="宋体" w:eastAsia="宋体" w:hAnsi="宋体"/>
          <w:lang w:eastAsia="zh-CN"/>
        </w:rPr>
      </w:pPr>
      <w:r>
        <w:rPr>
          <w:rFonts w:ascii="宋体" w:eastAsia="宋体" w:hAnsi="宋体" w:hint="eastAsia"/>
          <w:lang w:eastAsia="zh-CN"/>
        </w:rPr>
        <w:t>（</w:t>
      </w:r>
      <w:r>
        <w:rPr>
          <w:rFonts w:ascii="宋体" w:eastAsia="宋体" w:hAnsi="宋体"/>
          <w:lang w:eastAsia="zh-CN"/>
        </w:rPr>
        <w:t>2</w:t>
      </w:r>
      <w:r>
        <w:rPr>
          <w:rFonts w:ascii="宋体" w:eastAsia="宋体" w:hAnsi="宋体" w:hint="eastAsia"/>
          <w:lang w:eastAsia="zh-CN"/>
        </w:rPr>
        <w:t>）</w:t>
      </w:r>
      <w:r w:rsidR="0038314F" w:rsidRPr="00B22FA2">
        <w:rPr>
          <w:rFonts w:ascii="宋体" w:eastAsia="宋体" w:hAnsi="宋体"/>
          <w:lang w:eastAsia="zh-CN"/>
        </w:rPr>
        <w:t>党始终与人民风雨同舟、生死与共，保持血肉联系，是党战胜一切困难和风险的根本保证，正所谓“得众则得国，失众则失国”。回顾我国革命、建设和改革的历史，人民群众创造历史的主体作用、人民群众作为力量的源泉贯穿始终。新民主主义革命时期，正是广大人民群众以奋不顾身的抗争精神，汇成排山倒海的革命洪流，筑成真正的铜墙铁壁，最终推翻了压在中国人民头上的帝国主义、封建主义、官僚资本主义三座大山，实现了民族独立、人民解放、国家统一、社会稳定。社会主义革命和社会主义建设时期，全国各族人民翻身做主人，焕发出冲天干劲，在短时间内实现了社会制度的伟大跨越，在一穷二白的基础上用心血和汗水为经济社会发展打下</w:t>
      </w:r>
      <w:proofErr w:type="gramStart"/>
      <w:r w:rsidR="0038314F" w:rsidRPr="00B22FA2">
        <w:rPr>
          <w:rFonts w:ascii="宋体" w:eastAsia="宋体" w:hAnsi="宋体"/>
          <w:lang w:eastAsia="zh-CN"/>
        </w:rPr>
        <w:t>坚实基</w:t>
      </w:r>
      <w:proofErr w:type="gramEnd"/>
      <w:r w:rsidR="0038314F" w:rsidRPr="00B22FA2">
        <w:rPr>
          <w:rFonts w:ascii="宋体" w:eastAsia="宋体" w:hAnsi="宋体"/>
          <w:lang w:eastAsia="zh-CN"/>
        </w:rPr>
        <w:t>桩。改革开放历史新时期，许多推动改革发展进程的新经验新举措，也都是人民群众在实践中摸索创造出来的。可以说，96年来，我们党取得的所有成就都是依靠人民共同奋斗的结果。人民是真正的英雄，这是历史的真谛，永远不能忘记。</w:t>
      </w:r>
    </w:p>
    <w:p w:rsidR="00957CC8" w:rsidRPr="00B22FA2" w:rsidRDefault="00F9536B">
      <w:pPr>
        <w:rPr>
          <w:rFonts w:ascii="宋体" w:eastAsia="宋体" w:hAnsi="宋体"/>
          <w:lang w:eastAsia="zh-CN"/>
        </w:rPr>
      </w:pPr>
      <w:r>
        <w:rPr>
          <w:rFonts w:ascii="宋体" w:eastAsia="宋体" w:hAnsi="宋体" w:hint="eastAsia"/>
          <w:lang w:eastAsia="zh-CN"/>
        </w:rPr>
        <w:t>（3）</w:t>
      </w:r>
      <w:r w:rsidR="0038314F" w:rsidRPr="00B22FA2">
        <w:rPr>
          <w:rFonts w:ascii="宋体" w:eastAsia="宋体" w:hAnsi="宋体"/>
          <w:lang w:eastAsia="zh-CN"/>
        </w:rPr>
        <w:t>第一，坚持以人民为中心，必须坚持人民主体地位。第二，坚持以人民为中心，必须坚持立党为公、执政为民。第三，坚持以人民为中心，必须体现在经济社会发展各个环节。</w:t>
      </w:r>
    </w:p>
    <w:p w:rsidR="00957CC8" w:rsidRDefault="00957CC8">
      <w:pPr>
        <w:rPr>
          <w:rFonts w:ascii="宋体" w:eastAsia="宋体" w:hAnsi="宋体"/>
          <w:lang w:eastAsia="zh-CN"/>
        </w:rPr>
      </w:pPr>
    </w:p>
    <w:p w:rsidR="00317697" w:rsidRPr="00B22FA2" w:rsidRDefault="00317697">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5.为什么要坚持人民当家作主？</w:t>
      </w:r>
    </w:p>
    <w:p w:rsidR="008B1BBA" w:rsidRDefault="0038314F">
      <w:pPr>
        <w:rPr>
          <w:rFonts w:ascii="宋体" w:eastAsia="宋体" w:hAnsi="宋体"/>
          <w:lang w:eastAsia="zh-CN"/>
        </w:rPr>
      </w:pPr>
      <w:r w:rsidRPr="00B22FA2">
        <w:rPr>
          <w:rFonts w:ascii="宋体" w:eastAsia="宋体" w:hAnsi="宋体"/>
          <w:lang w:eastAsia="zh-CN"/>
        </w:rPr>
        <w:t>答：</w:t>
      </w:r>
      <w:r w:rsidR="00363ADF">
        <w:rPr>
          <w:rFonts w:ascii="宋体" w:eastAsia="宋体" w:hAnsi="宋体" w:hint="eastAsia"/>
          <w:lang w:eastAsia="zh-CN"/>
        </w:rPr>
        <w:t>（1）</w:t>
      </w:r>
      <w:r w:rsidRPr="00B22FA2">
        <w:rPr>
          <w:rFonts w:ascii="宋体" w:eastAsia="宋体" w:hAnsi="宋体"/>
          <w:lang w:eastAsia="zh-CN"/>
        </w:rPr>
        <w:t>习近平总书记在党的十九大报告中指出：“坚持党的领导、人民当家作主、依法治国有机统一是社会主义政治发展的必然要求。”根据宪法规定，我国是工人阶级领导的、以工农联盟为基础的人民民主专政的社会主义国家，国家的一切权力属于人民，人民依照法律规定，通过各种途径和形式，管理国家事务，管理经济和文化事业，管理社会事</w:t>
      </w:r>
      <w:r w:rsidRPr="00B22FA2">
        <w:rPr>
          <w:rFonts w:ascii="宋体" w:eastAsia="宋体" w:hAnsi="宋体"/>
          <w:lang w:eastAsia="zh-CN"/>
        </w:rPr>
        <w:lastRenderedPageBreak/>
        <w:t>务。强调人民是国家的主人，坚持人民主体地位，这是我国国体和政体的本质要求，也是全面依法治国、实现中华民族伟大复兴中国梦的根本途径。</w:t>
      </w:r>
    </w:p>
    <w:p w:rsidR="008B1BBA" w:rsidRDefault="00363ADF">
      <w:pPr>
        <w:rPr>
          <w:rFonts w:ascii="宋体" w:eastAsia="宋体" w:hAnsi="宋体"/>
          <w:lang w:eastAsia="zh-CN"/>
        </w:rPr>
      </w:pPr>
      <w:r>
        <w:rPr>
          <w:rFonts w:ascii="宋体" w:eastAsia="宋体" w:hAnsi="宋体" w:hint="eastAsia"/>
          <w:lang w:eastAsia="zh-CN"/>
        </w:rPr>
        <w:t>（2）</w:t>
      </w:r>
      <w:r w:rsidR="0038314F" w:rsidRPr="00B22FA2">
        <w:rPr>
          <w:rFonts w:ascii="宋体" w:eastAsia="宋体" w:hAnsi="宋体"/>
          <w:lang w:eastAsia="zh-CN"/>
        </w:rPr>
        <w:t>人民当家作主，是马克思主义唯物史观的根本立场。人民当家作主，是社会主义民主政治的本质和核心。人民当家作主，是我们党的性质和宗旨的必然要求。</w:t>
      </w:r>
    </w:p>
    <w:p w:rsidR="00957CC8" w:rsidRDefault="00363ADF">
      <w:pPr>
        <w:rPr>
          <w:rFonts w:ascii="宋体" w:eastAsia="宋体" w:hAnsi="宋体"/>
          <w:lang w:eastAsia="zh-CN"/>
        </w:rPr>
      </w:pPr>
      <w:r>
        <w:rPr>
          <w:rFonts w:ascii="宋体" w:eastAsia="宋体" w:hAnsi="宋体" w:hint="eastAsia"/>
          <w:lang w:eastAsia="zh-CN"/>
        </w:rPr>
        <w:t>（3）</w:t>
      </w:r>
      <w:r w:rsidR="0038314F" w:rsidRPr="00B22FA2">
        <w:rPr>
          <w:rFonts w:ascii="宋体" w:eastAsia="宋体" w:hAnsi="宋体"/>
          <w:lang w:eastAsia="zh-CN"/>
        </w:rPr>
        <w:t>党的十九大报告指出：“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党的十九大报告还要求“全党同志一定要永远与人民同呼吸、共命运、心连心，永远把人民对美好生活的向往作为奋斗目标，以永不懈怠的精神状态和一往无前的奋斗姿态，继续朝着实现中华民族伟大复兴的宏伟目标奋勇前进”。</w:t>
      </w:r>
    </w:p>
    <w:p w:rsidR="00680FF3" w:rsidRPr="00363ADF" w:rsidRDefault="00680FF3">
      <w:pPr>
        <w:rPr>
          <w:rFonts w:ascii="宋体" w:eastAsia="宋体" w:hAnsi="宋体"/>
          <w:lang w:eastAsia="zh-CN"/>
        </w:rPr>
      </w:pPr>
    </w:p>
    <w:p w:rsidR="00680FF3" w:rsidRDefault="00680FF3">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200670" w:rsidRDefault="00200670">
      <w:pPr>
        <w:rPr>
          <w:rFonts w:ascii="宋体" w:eastAsia="宋体" w:hAnsi="宋体"/>
          <w:lang w:eastAsia="zh-CN"/>
        </w:rPr>
      </w:pPr>
      <w:r w:rsidRPr="00200670">
        <w:rPr>
          <w:rFonts w:ascii="宋体" w:eastAsia="宋体" w:hAnsi="宋体"/>
          <w:lang w:eastAsia="zh-CN"/>
        </w:rPr>
        <w:t>03</w:t>
      </w:r>
      <w:r w:rsidRPr="00200670">
        <w:rPr>
          <w:rFonts w:ascii="宋体" w:eastAsia="宋体" w:hAnsi="宋体" w:hint="eastAsia"/>
          <w:lang w:eastAsia="zh-CN"/>
        </w:rPr>
        <w:t>中国共产党廉洁自律准则题库</w:t>
      </w:r>
    </w:p>
    <w:p w:rsidR="00680FF3" w:rsidRDefault="00200670">
      <w:pPr>
        <w:rPr>
          <w:rFonts w:ascii="宋体" w:eastAsia="宋体" w:hAnsi="宋体"/>
          <w:lang w:eastAsia="zh-CN"/>
        </w:rPr>
      </w:pPr>
      <w:r w:rsidRPr="00200670">
        <w:rPr>
          <w:rFonts w:ascii="宋体" w:eastAsia="宋体" w:hAnsi="宋体" w:hint="eastAsia"/>
          <w:lang w:eastAsia="zh-CN"/>
        </w:rPr>
        <w:t>多选</w:t>
      </w:r>
      <w:r w:rsidRPr="00200670">
        <w:rPr>
          <w:rFonts w:ascii="宋体" w:eastAsia="宋体" w:hAnsi="宋体"/>
          <w:lang w:eastAsia="zh-CN"/>
        </w:rPr>
        <w:t>20</w:t>
      </w:r>
    </w:p>
    <w:p w:rsidR="00200670" w:rsidRPr="00B22FA2" w:rsidRDefault="00200670">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中国共产党廉洁自律准则题库</w:t>
      </w:r>
    </w:p>
    <w:p w:rsidR="00957CC8" w:rsidRPr="00B22FA2" w:rsidRDefault="00957CC8">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二、多项</w:t>
      </w:r>
      <w:r w:rsidR="00430D15">
        <w:rPr>
          <w:rFonts w:ascii="宋体" w:eastAsia="宋体" w:hAnsi="宋体"/>
          <w:lang w:eastAsia="zh-CN"/>
        </w:rPr>
        <w:t>选择题</w:t>
      </w:r>
    </w:p>
    <w:p w:rsidR="00957CC8" w:rsidRDefault="00957CC8">
      <w:pPr>
        <w:rPr>
          <w:rFonts w:ascii="宋体" w:eastAsia="宋体" w:hAnsi="宋体"/>
          <w:lang w:eastAsia="zh-CN"/>
        </w:rPr>
      </w:pPr>
    </w:p>
    <w:p w:rsidR="006D7A7B" w:rsidRPr="00B22FA2" w:rsidRDefault="006D7A7B">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1、《中国共产党廉洁自律准则》对中国共产党全体党员和各级党员领导干部要求的“四个必须”，包括（ABCE）。</w:t>
      </w:r>
    </w:p>
    <w:p w:rsidR="00957CC8" w:rsidRPr="00B22FA2" w:rsidRDefault="008D7D77">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必须坚定共产主义理想和中国特色社会主义信念</w:t>
      </w:r>
    </w:p>
    <w:p w:rsidR="00957CC8" w:rsidRPr="00B22FA2" w:rsidRDefault="008D7D77">
      <w:pPr>
        <w:rPr>
          <w:rFonts w:ascii="宋体" w:eastAsia="宋体" w:hAnsi="宋体"/>
          <w:lang w:eastAsia="zh-CN"/>
        </w:rPr>
      </w:pPr>
      <w:r w:rsidRPr="00B22FA2">
        <w:rPr>
          <w:rFonts w:ascii="宋体" w:eastAsia="宋体" w:hAnsi="宋体"/>
          <w:lang w:eastAsia="zh-CN"/>
        </w:rPr>
        <w:t>B.</w:t>
      </w:r>
      <w:r w:rsidR="0038314F" w:rsidRPr="00B22FA2">
        <w:rPr>
          <w:rFonts w:ascii="宋体" w:eastAsia="宋体" w:hAnsi="宋体"/>
          <w:lang w:eastAsia="zh-CN"/>
        </w:rPr>
        <w:t>必须坚持全心全意为人民服务根本宗旨</w:t>
      </w:r>
    </w:p>
    <w:p w:rsidR="00957CC8" w:rsidRPr="00B22FA2" w:rsidRDefault="008D7D77">
      <w:pPr>
        <w:rPr>
          <w:rFonts w:ascii="宋体" w:eastAsia="宋体" w:hAnsi="宋体"/>
          <w:lang w:eastAsia="zh-CN"/>
        </w:rPr>
      </w:pPr>
      <w:r w:rsidRPr="00B22FA2">
        <w:rPr>
          <w:rFonts w:ascii="宋体" w:eastAsia="宋体" w:hAnsi="宋体"/>
          <w:lang w:eastAsia="zh-CN"/>
        </w:rPr>
        <w:t>C.</w:t>
      </w:r>
      <w:r w:rsidR="0038314F" w:rsidRPr="00B22FA2">
        <w:rPr>
          <w:rFonts w:ascii="宋体" w:eastAsia="宋体" w:hAnsi="宋体"/>
          <w:lang w:eastAsia="zh-CN"/>
        </w:rPr>
        <w:t>必须继承发扬党的优良传统和作风</w:t>
      </w:r>
    </w:p>
    <w:p w:rsidR="00957CC8" w:rsidRPr="00B22FA2" w:rsidRDefault="008D7D77">
      <w:pPr>
        <w:rPr>
          <w:rFonts w:ascii="宋体" w:eastAsia="宋体" w:hAnsi="宋体"/>
          <w:lang w:eastAsia="zh-CN"/>
        </w:rPr>
      </w:pPr>
      <w:r w:rsidRPr="00B22FA2">
        <w:rPr>
          <w:rFonts w:ascii="宋体" w:eastAsia="宋体" w:hAnsi="宋体"/>
          <w:lang w:eastAsia="zh-CN"/>
        </w:rPr>
        <w:t>D.</w:t>
      </w:r>
      <w:r w:rsidR="0038314F" w:rsidRPr="00B22FA2">
        <w:rPr>
          <w:rFonts w:ascii="宋体" w:eastAsia="宋体" w:hAnsi="宋体"/>
          <w:lang w:eastAsia="zh-CN"/>
        </w:rPr>
        <w:t>必须</w:t>
      </w:r>
      <w:proofErr w:type="gramStart"/>
      <w:r w:rsidR="0038314F" w:rsidRPr="00B22FA2">
        <w:rPr>
          <w:rFonts w:ascii="宋体" w:eastAsia="宋体" w:hAnsi="宋体"/>
          <w:lang w:eastAsia="zh-CN"/>
        </w:rPr>
        <w:t>践行</w:t>
      </w:r>
      <w:proofErr w:type="gramEnd"/>
      <w:r w:rsidR="0038314F" w:rsidRPr="00B22FA2">
        <w:rPr>
          <w:rFonts w:ascii="宋体" w:eastAsia="宋体" w:hAnsi="宋体"/>
          <w:lang w:eastAsia="zh-CN"/>
        </w:rPr>
        <w:t>社会主义核心价值观</w:t>
      </w:r>
    </w:p>
    <w:p w:rsidR="00957CC8" w:rsidRPr="00B22FA2" w:rsidRDefault="0038314F">
      <w:pPr>
        <w:rPr>
          <w:rFonts w:ascii="宋体" w:eastAsia="宋体" w:hAnsi="宋体"/>
          <w:lang w:eastAsia="zh-CN"/>
        </w:rPr>
      </w:pPr>
      <w:r w:rsidRPr="00B22FA2">
        <w:rPr>
          <w:rFonts w:ascii="宋体" w:eastAsia="宋体" w:hAnsi="宋体"/>
          <w:lang w:eastAsia="zh-CN"/>
        </w:rPr>
        <w:t>E、必须自觉培养高尚道德情操</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2、《中国共产党廉洁自律准则》导语部分，重申关于（ABCE）等“四个必须”的原则要求，强调廉洁自律、接受监督的主旨，最后将落脚点放在</w:t>
      </w:r>
      <w:proofErr w:type="gramStart"/>
      <w:r w:rsidRPr="00B22FA2">
        <w:rPr>
          <w:rFonts w:ascii="宋体" w:eastAsia="宋体" w:hAnsi="宋体"/>
          <w:lang w:eastAsia="zh-CN"/>
        </w:rPr>
        <w:t>永葆党</w:t>
      </w:r>
      <w:proofErr w:type="gramEnd"/>
      <w:r w:rsidRPr="00B22FA2">
        <w:rPr>
          <w:rFonts w:ascii="宋体" w:eastAsia="宋体" w:hAnsi="宋体"/>
          <w:lang w:eastAsia="zh-CN"/>
        </w:rPr>
        <w:t>的先进性和纯洁性上，以体现修订准则的目标要求。</w:t>
      </w:r>
    </w:p>
    <w:p w:rsidR="00957CC8" w:rsidRPr="00B22FA2" w:rsidRDefault="008D7D77">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理想信念</w:t>
      </w:r>
    </w:p>
    <w:p w:rsidR="00957CC8" w:rsidRPr="00B22FA2" w:rsidRDefault="008D7D77">
      <w:pPr>
        <w:rPr>
          <w:rFonts w:ascii="宋体" w:eastAsia="宋体" w:hAnsi="宋体"/>
          <w:lang w:eastAsia="zh-CN"/>
        </w:rPr>
      </w:pPr>
      <w:r w:rsidRPr="00B22FA2">
        <w:rPr>
          <w:rFonts w:ascii="宋体" w:eastAsia="宋体" w:hAnsi="宋体"/>
          <w:lang w:eastAsia="zh-CN"/>
        </w:rPr>
        <w:t>B.</w:t>
      </w:r>
      <w:r w:rsidR="0038314F" w:rsidRPr="00B22FA2">
        <w:rPr>
          <w:rFonts w:ascii="宋体" w:eastAsia="宋体" w:hAnsi="宋体"/>
          <w:lang w:eastAsia="zh-CN"/>
        </w:rPr>
        <w:t>根本宗旨</w:t>
      </w:r>
    </w:p>
    <w:p w:rsidR="00957CC8" w:rsidRPr="00B22FA2" w:rsidRDefault="008D7D77">
      <w:pPr>
        <w:rPr>
          <w:rFonts w:ascii="宋体" w:eastAsia="宋体" w:hAnsi="宋体"/>
          <w:lang w:eastAsia="zh-CN"/>
        </w:rPr>
      </w:pPr>
      <w:r w:rsidRPr="00B22FA2">
        <w:rPr>
          <w:rFonts w:ascii="宋体" w:eastAsia="宋体" w:hAnsi="宋体"/>
          <w:lang w:eastAsia="zh-CN"/>
        </w:rPr>
        <w:t>C.</w:t>
      </w:r>
      <w:r w:rsidR="0038314F" w:rsidRPr="00B22FA2">
        <w:rPr>
          <w:rFonts w:ascii="宋体" w:eastAsia="宋体" w:hAnsi="宋体"/>
          <w:lang w:eastAsia="zh-CN"/>
        </w:rPr>
        <w:t>优良传统作风</w:t>
      </w:r>
    </w:p>
    <w:p w:rsidR="00957CC8" w:rsidRPr="00B22FA2" w:rsidRDefault="008D7D77">
      <w:pPr>
        <w:rPr>
          <w:rFonts w:ascii="宋体" w:eastAsia="宋体" w:hAnsi="宋体"/>
          <w:lang w:eastAsia="zh-CN"/>
        </w:rPr>
      </w:pPr>
      <w:r w:rsidRPr="00B22FA2">
        <w:rPr>
          <w:rFonts w:ascii="宋体" w:eastAsia="宋体" w:hAnsi="宋体"/>
          <w:lang w:eastAsia="zh-CN"/>
        </w:rPr>
        <w:t>D.</w:t>
      </w:r>
      <w:r w:rsidR="0038314F" w:rsidRPr="00B22FA2">
        <w:rPr>
          <w:rFonts w:ascii="宋体" w:eastAsia="宋体" w:hAnsi="宋体"/>
          <w:lang w:eastAsia="zh-CN"/>
        </w:rPr>
        <w:t>社会主义核心价值观</w:t>
      </w:r>
    </w:p>
    <w:p w:rsidR="00957CC8" w:rsidRPr="00B22FA2" w:rsidRDefault="0038314F">
      <w:pPr>
        <w:rPr>
          <w:rFonts w:ascii="宋体" w:eastAsia="宋体" w:hAnsi="宋体"/>
          <w:lang w:eastAsia="zh-CN"/>
        </w:rPr>
      </w:pPr>
      <w:r w:rsidRPr="00B22FA2">
        <w:rPr>
          <w:rFonts w:ascii="宋体" w:eastAsia="宋体" w:hAnsi="宋体"/>
          <w:lang w:eastAsia="zh-CN"/>
        </w:rPr>
        <w:t>E、高尚情操</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3、《中国共产党廉洁自律准则》党员廉洁自律规范部分，围绕党员如何正确对待和处理（ABCD）的关系提出“四条规范”。</w:t>
      </w:r>
    </w:p>
    <w:p w:rsidR="00957CC8" w:rsidRPr="00B22FA2" w:rsidRDefault="008D7D77">
      <w:pPr>
        <w:rPr>
          <w:rFonts w:ascii="宋体" w:eastAsia="宋体" w:hAnsi="宋体"/>
          <w:lang w:eastAsia="zh-CN"/>
        </w:rPr>
      </w:pPr>
      <w:proofErr w:type="gramStart"/>
      <w:r w:rsidRPr="00B22FA2">
        <w:rPr>
          <w:rFonts w:ascii="宋体" w:eastAsia="宋体" w:hAnsi="宋体"/>
          <w:lang w:eastAsia="zh-CN"/>
        </w:rPr>
        <w:t>A.</w:t>
      </w:r>
      <w:r w:rsidR="0038314F" w:rsidRPr="00B22FA2">
        <w:rPr>
          <w:rFonts w:ascii="宋体" w:eastAsia="宋体" w:hAnsi="宋体"/>
          <w:lang w:eastAsia="zh-CN"/>
        </w:rPr>
        <w:t>“</w:t>
      </w:r>
      <w:proofErr w:type="gramEnd"/>
      <w:r w:rsidR="0038314F" w:rsidRPr="00B22FA2">
        <w:rPr>
          <w:rFonts w:ascii="宋体" w:eastAsia="宋体" w:hAnsi="宋体"/>
          <w:lang w:eastAsia="zh-CN"/>
        </w:rPr>
        <w:t>公与私”</w:t>
      </w:r>
      <w:r w:rsidRPr="00B22FA2">
        <w:rPr>
          <w:rFonts w:ascii="宋体" w:eastAsia="宋体" w:hAnsi="宋体"/>
          <w:lang w:eastAsia="zh-CN"/>
        </w:rPr>
        <w:t>B.</w:t>
      </w:r>
      <w:r w:rsidR="0038314F" w:rsidRPr="00B22FA2">
        <w:rPr>
          <w:rFonts w:ascii="宋体" w:eastAsia="宋体" w:hAnsi="宋体"/>
          <w:lang w:eastAsia="zh-CN"/>
        </w:rPr>
        <w:t>“廉与腐”</w:t>
      </w:r>
      <w:r w:rsidRPr="00B22FA2">
        <w:rPr>
          <w:rFonts w:ascii="宋体" w:eastAsia="宋体" w:hAnsi="宋体"/>
          <w:lang w:eastAsia="zh-CN"/>
        </w:rPr>
        <w:t>C.</w:t>
      </w:r>
      <w:r w:rsidR="0038314F" w:rsidRPr="00B22FA2">
        <w:rPr>
          <w:rFonts w:ascii="宋体" w:eastAsia="宋体" w:hAnsi="宋体"/>
          <w:lang w:eastAsia="zh-CN"/>
        </w:rPr>
        <w:t>“俭与奢”</w:t>
      </w:r>
      <w:r w:rsidRPr="00B22FA2">
        <w:rPr>
          <w:rFonts w:ascii="宋体" w:eastAsia="宋体" w:hAnsi="宋体"/>
          <w:lang w:eastAsia="zh-CN"/>
        </w:rPr>
        <w:t>D.</w:t>
      </w:r>
      <w:r w:rsidR="0038314F" w:rsidRPr="00B22FA2">
        <w:rPr>
          <w:rFonts w:ascii="宋体" w:eastAsia="宋体" w:hAnsi="宋体"/>
          <w:lang w:eastAsia="zh-CN"/>
        </w:rPr>
        <w:t>“苦与乐”E、“勤与惰”</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4、《中国共产党廉洁自律准则》党员领导干部廉洁自律规范部分，针对党员领导干部这个“关键少数”，围绕“廉洁从政”，从（ABDE）等方面，对党员领导干部提出要求更高的“四条规范”。</w:t>
      </w:r>
    </w:p>
    <w:p w:rsidR="00957CC8" w:rsidRPr="00B22FA2" w:rsidRDefault="008D7D77">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公仆本色</w:t>
      </w:r>
      <w:r w:rsidRPr="00B22FA2">
        <w:rPr>
          <w:rFonts w:ascii="宋体" w:eastAsia="宋体" w:hAnsi="宋体"/>
          <w:lang w:eastAsia="zh-CN"/>
        </w:rPr>
        <w:t>B.</w:t>
      </w:r>
      <w:r w:rsidR="0038314F" w:rsidRPr="00B22FA2">
        <w:rPr>
          <w:rFonts w:ascii="宋体" w:eastAsia="宋体" w:hAnsi="宋体"/>
          <w:lang w:eastAsia="zh-CN"/>
        </w:rPr>
        <w:t>行使权力</w:t>
      </w:r>
      <w:r w:rsidRPr="00B22FA2">
        <w:rPr>
          <w:rFonts w:ascii="宋体" w:eastAsia="宋体" w:hAnsi="宋体"/>
          <w:lang w:eastAsia="zh-CN"/>
        </w:rPr>
        <w:t>C.</w:t>
      </w:r>
      <w:r w:rsidR="0038314F" w:rsidRPr="00B22FA2">
        <w:rPr>
          <w:rFonts w:ascii="宋体" w:eastAsia="宋体" w:hAnsi="宋体"/>
          <w:lang w:eastAsia="zh-CN"/>
        </w:rPr>
        <w:t>为官有为</w:t>
      </w:r>
      <w:r w:rsidRPr="00B22FA2">
        <w:rPr>
          <w:rFonts w:ascii="宋体" w:eastAsia="宋体" w:hAnsi="宋体"/>
          <w:lang w:eastAsia="zh-CN"/>
        </w:rPr>
        <w:t>D.</w:t>
      </w:r>
      <w:r w:rsidR="0038314F" w:rsidRPr="00B22FA2">
        <w:rPr>
          <w:rFonts w:ascii="宋体" w:eastAsia="宋体" w:hAnsi="宋体"/>
          <w:lang w:eastAsia="zh-CN"/>
        </w:rPr>
        <w:t>品行操守E、良好家风</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5、《中国共产党廉洁自律准则》将落脚点放在</w:t>
      </w:r>
      <w:proofErr w:type="gramStart"/>
      <w:r w:rsidRPr="00B22FA2">
        <w:rPr>
          <w:rFonts w:ascii="宋体" w:eastAsia="宋体" w:hAnsi="宋体"/>
          <w:lang w:eastAsia="zh-CN"/>
        </w:rPr>
        <w:t>永葆党</w:t>
      </w:r>
      <w:proofErr w:type="gramEnd"/>
      <w:r w:rsidRPr="00B22FA2">
        <w:rPr>
          <w:rFonts w:ascii="宋体" w:eastAsia="宋体" w:hAnsi="宋体"/>
          <w:lang w:eastAsia="zh-CN"/>
        </w:rPr>
        <w:t>的（AD）上。</w:t>
      </w:r>
    </w:p>
    <w:p w:rsidR="00957CC8" w:rsidRPr="00B22FA2" w:rsidRDefault="008D7D77">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先进性</w:t>
      </w:r>
      <w:r w:rsidRPr="00B22FA2">
        <w:rPr>
          <w:rFonts w:ascii="宋体" w:eastAsia="宋体" w:hAnsi="宋体"/>
          <w:lang w:eastAsia="zh-CN"/>
        </w:rPr>
        <w:t>B.</w:t>
      </w:r>
      <w:r w:rsidR="0038314F" w:rsidRPr="00B22FA2">
        <w:rPr>
          <w:rFonts w:ascii="宋体" w:eastAsia="宋体" w:hAnsi="宋体"/>
          <w:lang w:eastAsia="zh-CN"/>
        </w:rPr>
        <w:t>代表性</w:t>
      </w:r>
      <w:r w:rsidRPr="00B22FA2">
        <w:rPr>
          <w:rFonts w:ascii="宋体" w:eastAsia="宋体" w:hAnsi="宋体"/>
          <w:lang w:eastAsia="zh-CN"/>
        </w:rPr>
        <w:t>C.</w:t>
      </w:r>
      <w:r w:rsidR="0038314F" w:rsidRPr="00B22FA2">
        <w:rPr>
          <w:rFonts w:ascii="宋体" w:eastAsia="宋体" w:hAnsi="宋体"/>
          <w:lang w:eastAsia="zh-CN"/>
        </w:rPr>
        <w:t>广泛性</w:t>
      </w:r>
      <w:r w:rsidRPr="00B22FA2">
        <w:rPr>
          <w:rFonts w:ascii="宋体" w:eastAsia="宋体" w:hAnsi="宋体"/>
          <w:lang w:eastAsia="zh-CN"/>
        </w:rPr>
        <w:t>D.</w:t>
      </w:r>
      <w:r w:rsidR="0038314F" w:rsidRPr="00B22FA2">
        <w:rPr>
          <w:rFonts w:ascii="宋体" w:eastAsia="宋体" w:hAnsi="宋体"/>
          <w:lang w:eastAsia="zh-CN"/>
        </w:rPr>
        <w:t>纯洁性E、崇高性</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6、党员的纪律处分种类包括：（ABCDE）</w:t>
      </w:r>
    </w:p>
    <w:p w:rsidR="00957CC8" w:rsidRPr="00B22FA2" w:rsidRDefault="008D7D77">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警告</w:t>
      </w:r>
      <w:r w:rsidRPr="00B22FA2">
        <w:rPr>
          <w:rFonts w:ascii="宋体" w:eastAsia="宋体" w:hAnsi="宋体"/>
          <w:lang w:eastAsia="zh-CN"/>
        </w:rPr>
        <w:t>B.</w:t>
      </w:r>
      <w:r w:rsidR="0038314F" w:rsidRPr="00B22FA2">
        <w:rPr>
          <w:rFonts w:ascii="宋体" w:eastAsia="宋体" w:hAnsi="宋体"/>
          <w:lang w:eastAsia="zh-CN"/>
        </w:rPr>
        <w:t>严重警告</w:t>
      </w:r>
      <w:r w:rsidRPr="00B22FA2">
        <w:rPr>
          <w:rFonts w:ascii="宋体" w:eastAsia="宋体" w:hAnsi="宋体"/>
          <w:lang w:eastAsia="zh-CN"/>
        </w:rPr>
        <w:t>C.</w:t>
      </w:r>
      <w:r w:rsidR="0038314F" w:rsidRPr="00B22FA2">
        <w:rPr>
          <w:rFonts w:ascii="宋体" w:eastAsia="宋体" w:hAnsi="宋体"/>
          <w:lang w:eastAsia="zh-CN"/>
        </w:rPr>
        <w:t>撤销党内职务</w:t>
      </w:r>
      <w:r w:rsidRPr="00B22FA2">
        <w:rPr>
          <w:rFonts w:ascii="宋体" w:eastAsia="宋体" w:hAnsi="宋体"/>
          <w:lang w:eastAsia="zh-CN"/>
        </w:rPr>
        <w:t>D.</w:t>
      </w:r>
      <w:r w:rsidR="0038314F" w:rsidRPr="00B22FA2">
        <w:rPr>
          <w:rFonts w:ascii="宋体" w:eastAsia="宋体" w:hAnsi="宋体"/>
          <w:lang w:eastAsia="zh-CN"/>
        </w:rPr>
        <w:t>留党察看</w:t>
      </w:r>
    </w:p>
    <w:p w:rsidR="00957CC8" w:rsidRPr="00B22FA2" w:rsidRDefault="0038314F">
      <w:pPr>
        <w:rPr>
          <w:rFonts w:ascii="宋体" w:eastAsia="宋体" w:hAnsi="宋体"/>
          <w:lang w:eastAsia="zh-CN"/>
        </w:rPr>
      </w:pPr>
      <w:r w:rsidRPr="00B22FA2">
        <w:rPr>
          <w:rFonts w:ascii="宋体" w:eastAsia="宋体" w:hAnsi="宋体"/>
          <w:lang w:eastAsia="zh-CN"/>
        </w:rPr>
        <w:t>E、开除党籍</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7、对严重违犯党纪的党组织的纪律处理措施包括（AB）。</w:t>
      </w:r>
    </w:p>
    <w:p w:rsidR="00957CC8" w:rsidRPr="00B22FA2" w:rsidRDefault="008D7D77">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通报</w:t>
      </w:r>
      <w:r w:rsidRPr="00B22FA2">
        <w:rPr>
          <w:rFonts w:ascii="宋体" w:eastAsia="宋体" w:hAnsi="宋体"/>
          <w:lang w:eastAsia="zh-CN"/>
        </w:rPr>
        <w:t>B.</w:t>
      </w:r>
      <w:r w:rsidR="0038314F" w:rsidRPr="00B22FA2">
        <w:rPr>
          <w:rFonts w:ascii="宋体" w:eastAsia="宋体" w:hAnsi="宋体"/>
          <w:lang w:eastAsia="zh-CN"/>
        </w:rPr>
        <w:t>整顿</w:t>
      </w:r>
      <w:r w:rsidRPr="00B22FA2">
        <w:rPr>
          <w:rFonts w:ascii="宋体" w:eastAsia="宋体" w:hAnsi="宋体"/>
          <w:lang w:eastAsia="zh-CN"/>
        </w:rPr>
        <w:t>C.</w:t>
      </w:r>
      <w:r w:rsidR="0038314F" w:rsidRPr="00B22FA2">
        <w:rPr>
          <w:rFonts w:ascii="宋体" w:eastAsia="宋体" w:hAnsi="宋体"/>
          <w:lang w:eastAsia="zh-CN"/>
        </w:rPr>
        <w:t>改组</w:t>
      </w:r>
      <w:r w:rsidRPr="00B22FA2">
        <w:rPr>
          <w:rFonts w:ascii="宋体" w:eastAsia="宋体" w:hAnsi="宋体"/>
          <w:lang w:eastAsia="zh-CN"/>
        </w:rPr>
        <w:t>D.</w:t>
      </w:r>
      <w:r w:rsidR="0038314F" w:rsidRPr="00B22FA2">
        <w:rPr>
          <w:rFonts w:ascii="宋体" w:eastAsia="宋体" w:hAnsi="宋体"/>
          <w:lang w:eastAsia="zh-CN"/>
        </w:rPr>
        <w:t>解散</w:t>
      </w: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8、留党察看处分，分为留党察看（AB）。</w:t>
      </w:r>
    </w:p>
    <w:p w:rsidR="00957CC8" w:rsidRPr="00B22FA2" w:rsidRDefault="008D7D77">
      <w:pPr>
        <w:rPr>
          <w:rFonts w:ascii="宋体" w:eastAsia="宋体" w:hAnsi="宋体"/>
        </w:rPr>
      </w:pPr>
      <w:proofErr w:type="spellStart"/>
      <w:r w:rsidRPr="00B22FA2">
        <w:rPr>
          <w:rFonts w:ascii="宋体" w:eastAsia="宋体" w:hAnsi="宋体"/>
        </w:rPr>
        <w:t>A.</w:t>
      </w:r>
      <w:r w:rsidR="0038314F" w:rsidRPr="00B22FA2">
        <w:rPr>
          <w:rFonts w:ascii="宋体" w:eastAsia="宋体" w:hAnsi="宋体"/>
        </w:rPr>
        <w:t>一年</w:t>
      </w:r>
      <w:r w:rsidRPr="00B22FA2">
        <w:rPr>
          <w:rFonts w:ascii="宋体" w:eastAsia="宋体" w:hAnsi="宋体"/>
        </w:rPr>
        <w:t>B.</w:t>
      </w:r>
      <w:r w:rsidR="0038314F" w:rsidRPr="00B22FA2">
        <w:rPr>
          <w:rFonts w:ascii="宋体" w:eastAsia="宋体" w:hAnsi="宋体"/>
        </w:rPr>
        <w:t>二年</w:t>
      </w:r>
      <w:r w:rsidRPr="00B22FA2">
        <w:rPr>
          <w:rFonts w:ascii="宋体" w:eastAsia="宋体" w:hAnsi="宋体"/>
        </w:rPr>
        <w:t>C.</w:t>
      </w:r>
      <w:r w:rsidR="0038314F" w:rsidRPr="00B22FA2">
        <w:rPr>
          <w:rFonts w:ascii="宋体" w:eastAsia="宋体" w:hAnsi="宋体"/>
        </w:rPr>
        <w:t>三年</w:t>
      </w:r>
      <w:r w:rsidRPr="00B22FA2">
        <w:rPr>
          <w:rFonts w:ascii="宋体" w:eastAsia="宋体" w:hAnsi="宋体"/>
        </w:rPr>
        <w:t>D.</w:t>
      </w:r>
      <w:r w:rsidR="0038314F" w:rsidRPr="00B22FA2">
        <w:rPr>
          <w:rFonts w:ascii="宋体" w:eastAsia="宋体" w:hAnsi="宋体"/>
        </w:rPr>
        <w:t>四年</w:t>
      </w:r>
      <w:proofErr w:type="spellEnd"/>
    </w:p>
    <w:p w:rsidR="00957CC8" w:rsidRPr="00B22FA2" w:rsidRDefault="00957CC8">
      <w:pPr>
        <w:rPr>
          <w:rFonts w:ascii="宋体" w:eastAsia="宋体" w:hAnsi="宋体"/>
        </w:rPr>
      </w:pPr>
    </w:p>
    <w:p w:rsidR="00957CC8" w:rsidRPr="00B22FA2" w:rsidRDefault="0038314F">
      <w:pPr>
        <w:rPr>
          <w:rFonts w:ascii="宋体" w:eastAsia="宋体" w:hAnsi="宋体"/>
          <w:lang w:eastAsia="zh-CN"/>
        </w:rPr>
      </w:pPr>
      <w:r w:rsidRPr="00B22FA2">
        <w:rPr>
          <w:rFonts w:ascii="宋体" w:eastAsia="宋体" w:hAnsi="宋体"/>
          <w:lang w:eastAsia="zh-CN"/>
        </w:rPr>
        <w:t>9、党员受留党察看处分期间，没有（ACD）。</w:t>
      </w:r>
    </w:p>
    <w:p w:rsidR="00957CC8" w:rsidRPr="00B22FA2" w:rsidRDefault="008D7D77">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表决权</w:t>
      </w:r>
      <w:r w:rsidRPr="00B22FA2">
        <w:rPr>
          <w:rFonts w:ascii="宋体" w:eastAsia="宋体" w:hAnsi="宋体"/>
          <w:lang w:eastAsia="zh-CN"/>
        </w:rPr>
        <w:t>B.</w:t>
      </w:r>
      <w:r w:rsidR="0038314F" w:rsidRPr="00B22FA2">
        <w:rPr>
          <w:rFonts w:ascii="宋体" w:eastAsia="宋体" w:hAnsi="宋体"/>
          <w:lang w:eastAsia="zh-CN"/>
        </w:rPr>
        <w:t>审议权</w:t>
      </w:r>
      <w:r w:rsidRPr="00B22FA2">
        <w:rPr>
          <w:rFonts w:ascii="宋体" w:eastAsia="宋体" w:hAnsi="宋体"/>
          <w:lang w:eastAsia="zh-CN"/>
        </w:rPr>
        <w:t>C.</w:t>
      </w:r>
      <w:r w:rsidR="0038314F" w:rsidRPr="00B22FA2">
        <w:rPr>
          <w:rFonts w:ascii="宋体" w:eastAsia="宋体" w:hAnsi="宋体"/>
          <w:lang w:eastAsia="zh-CN"/>
        </w:rPr>
        <w:t>选举权</w:t>
      </w:r>
      <w:r w:rsidRPr="00B22FA2">
        <w:rPr>
          <w:rFonts w:ascii="宋体" w:eastAsia="宋体" w:hAnsi="宋体"/>
          <w:lang w:eastAsia="zh-CN"/>
        </w:rPr>
        <w:t>D.</w:t>
      </w:r>
      <w:r w:rsidR="0038314F" w:rsidRPr="00B22FA2">
        <w:rPr>
          <w:rFonts w:ascii="宋体" w:eastAsia="宋体" w:hAnsi="宋体"/>
          <w:lang w:eastAsia="zh-CN"/>
        </w:rPr>
        <w:t>被选举权</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10、下列情形，哪些可以从轻或者减轻处分？（ABCDE）</w:t>
      </w:r>
    </w:p>
    <w:p w:rsidR="00957CC8" w:rsidRPr="00B22FA2" w:rsidRDefault="008D7D77">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主动交代本人应当受到党纪处分的问题的;</w:t>
      </w:r>
    </w:p>
    <w:p w:rsidR="00957CC8" w:rsidRPr="00B22FA2" w:rsidRDefault="008D7D77">
      <w:pPr>
        <w:rPr>
          <w:rFonts w:ascii="宋体" w:eastAsia="宋体" w:hAnsi="宋体"/>
          <w:lang w:eastAsia="zh-CN"/>
        </w:rPr>
      </w:pPr>
      <w:r w:rsidRPr="00B22FA2">
        <w:rPr>
          <w:rFonts w:ascii="宋体" w:eastAsia="宋体" w:hAnsi="宋体"/>
          <w:lang w:eastAsia="zh-CN"/>
        </w:rPr>
        <w:t>B.</w:t>
      </w:r>
      <w:r w:rsidR="0038314F" w:rsidRPr="00B22FA2">
        <w:rPr>
          <w:rFonts w:ascii="宋体" w:eastAsia="宋体" w:hAnsi="宋体"/>
          <w:lang w:eastAsia="zh-CN"/>
        </w:rPr>
        <w:t>检举同案人或者其他人应当受到党纪处分或者法律追究的问题，经查证属实的;</w:t>
      </w:r>
    </w:p>
    <w:p w:rsidR="00957CC8" w:rsidRPr="00B22FA2" w:rsidRDefault="008D7D77">
      <w:pPr>
        <w:rPr>
          <w:rFonts w:ascii="宋体" w:eastAsia="宋体" w:hAnsi="宋体"/>
          <w:lang w:eastAsia="zh-CN"/>
        </w:rPr>
      </w:pPr>
      <w:r w:rsidRPr="00B22FA2">
        <w:rPr>
          <w:rFonts w:ascii="宋体" w:eastAsia="宋体" w:hAnsi="宋体"/>
          <w:lang w:eastAsia="zh-CN"/>
        </w:rPr>
        <w:t>C.</w:t>
      </w:r>
      <w:r w:rsidR="0038314F" w:rsidRPr="00B22FA2">
        <w:rPr>
          <w:rFonts w:ascii="宋体" w:eastAsia="宋体" w:hAnsi="宋体"/>
          <w:lang w:eastAsia="zh-CN"/>
        </w:rPr>
        <w:t>主动挽回损失、消除不良影响或者有效阻止危害结果发生的;</w:t>
      </w:r>
    </w:p>
    <w:p w:rsidR="00957CC8" w:rsidRPr="00B22FA2" w:rsidRDefault="008D7D77">
      <w:pPr>
        <w:rPr>
          <w:rFonts w:ascii="宋体" w:eastAsia="宋体" w:hAnsi="宋体"/>
          <w:lang w:eastAsia="zh-CN"/>
        </w:rPr>
      </w:pPr>
      <w:r w:rsidRPr="00B22FA2">
        <w:rPr>
          <w:rFonts w:ascii="宋体" w:eastAsia="宋体" w:hAnsi="宋体"/>
          <w:lang w:eastAsia="zh-CN"/>
        </w:rPr>
        <w:t>D.</w:t>
      </w:r>
      <w:r w:rsidR="0038314F" w:rsidRPr="00B22FA2">
        <w:rPr>
          <w:rFonts w:ascii="宋体" w:eastAsia="宋体" w:hAnsi="宋体"/>
          <w:lang w:eastAsia="zh-CN"/>
        </w:rPr>
        <w:t>主动上交违纪所得的;E、有其他立功表现的。</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11、党组织在纪律审查中发现党员有贪污贿赂、失职渎职等刑法规定的行为涉嫌犯罪的，应当给予（B）、（C）或（D）处分。</w:t>
      </w:r>
    </w:p>
    <w:p w:rsidR="00957CC8" w:rsidRPr="00B22FA2" w:rsidRDefault="008D7D77">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严重警告</w:t>
      </w:r>
      <w:r w:rsidRPr="00B22FA2">
        <w:rPr>
          <w:rFonts w:ascii="宋体" w:eastAsia="宋体" w:hAnsi="宋体"/>
          <w:lang w:eastAsia="zh-CN"/>
        </w:rPr>
        <w:t>B.</w:t>
      </w:r>
      <w:r w:rsidR="0038314F" w:rsidRPr="00B22FA2">
        <w:rPr>
          <w:rFonts w:ascii="宋体" w:eastAsia="宋体" w:hAnsi="宋体"/>
          <w:lang w:eastAsia="zh-CN"/>
        </w:rPr>
        <w:t>撤销党内职务</w:t>
      </w:r>
      <w:r w:rsidRPr="00B22FA2">
        <w:rPr>
          <w:rFonts w:ascii="宋体" w:eastAsia="宋体" w:hAnsi="宋体"/>
          <w:lang w:eastAsia="zh-CN"/>
        </w:rPr>
        <w:t>C.</w:t>
      </w:r>
      <w:r w:rsidR="0038314F" w:rsidRPr="00B22FA2">
        <w:rPr>
          <w:rFonts w:ascii="宋体" w:eastAsia="宋体" w:hAnsi="宋体"/>
          <w:lang w:eastAsia="zh-CN"/>
        </w:rPr>
        <w:t>留党察看</w:t>
      </w:r>
      <w:r w:rsidRPr="00B22FA2">
        <w:rPr>
          <w:rFonts w:ascii="宋体" w:eastAsia="宋体" w:hAnsi="宋体"/>
          <w:lang w:eastAsia="zh-CN"/>
        </w:rPr>
        <w:t>D.</w:t>
      </w:r>
      <w:r w:rsidR="0038314F" w:rsidRPr="00B22FA2">
        <w:rPr>
          <w:rFonts w:ascii="宋体" w:eastAsia="宋体" w:hAnsi="宋体"/>
          <w:lang w:eastAsia="zh-CN"/>
        </w:rPr>
        <w:t>开除党籍</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12、党员被依法逮捕的，党组织应当按照管理权限中止其（ABC）等党员权利</w:t>
      </w:r>
    </w:p>
    <w:p w:rsidR="00957CC8" w:rsidRDefault="008D7D77">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表决权</w:t>
      </w:r>
      <w:r w:rsidRPr="00B22FA2">
        <w:rPr>
          <w:rFonts w:ascii="宋体" w:eastAsia="宋体" w:hAnsi="宋体"/>
          <w:lang w:eastAsia="zh-CN"/>
        </w:rPr>
        <w:t>B.</w:t>
      </w:r>
      <w:r w:rsidR="0038314F" w:rsidRPr="00B22FA2">
        <w:rPr>
          <w:rFonts w:ascii="宋体" w:eastAsia="宋体" w:hAnsi="宋体"/>
          <w:lang w:eastAsia="zh-CN"/>
        </w:rPr>
        <w:t>选举权</w:t>
      </w:r>
      <w:r w:rsidRPr="00B22FA2">
        <w:rPr>
          <w:rFonts w:ascii="宋体" w:eastAsia="宋体" w:hAnsi="宋体"/>
          <w:lang w:eastAsia="zh-CN"/>
        </w:rPr>
        <w:t>C.</w:t>
      </w:r>
      <w:r w:rsidR="0038314F" w:rsidRPr="00B22FA2">
        <w:rPr>
          <w:rFonts w:ascii="宋体" w:eastAsia="宋体" w:hAnsi="宋体"/>
          <w:lang w:eastAsia="zh-CN"/>
        </w:rPr>
        <w:t>被选举权</w:t>
      </w:r>
      <w:r w:rsidRPr="00B22FA2">
        <w:rPr>
          <w:rFonts w:ascii="宋体" w:eastAsia="宋体" w:hAnsi="宋体"/>
          <w:lang w:eastAsia="zh-CN"/>
        </w:rPr>
        <w:t>D.</w:t>
      </w:r>
      <w:r w:rsidR="0038314F" w:rsidRPr="00B22FA2">
        <w:rPr>
          <w:rFonts w:ascii="宋体" w:eastAsia="宋体" w:hAnsi="宋体"/>
          <w:lang w:eastAsia="zh-CN"/>
        </w:rPr>
        <w:t>审议</w:t>
      </w:r>
      <w:proofErr w:type="gramStart"/>
      <w:r w:rsidR="0038314F" w:rsidRPr="00B22FA2">
        <w:rPr>
          <w:rFonts w:ascii="宋体" w:eastAsia="宋体" w:hAnsi="宋体"/>
          <w:lang w:eastAsia="zh-CN"/>
        </w:rPr>
        <w:t>权正确</w:t>
      </w:r>
      <w:proofErr w:type="gramEnd"/>
      <w:r w:rsidR="004C23F8">
        <w:rPr>
          <w:rFonts w:ascii="宋体" w:eastAsia="宋体" w:hAnsi="宋体"/>
          <w:lang w:eastAsia="zh-CN"/>
        </w:rPr>
        <w:t>A</w:t>
      </w:r>
      <w:r w:rsidR="0038314F" w:rsidRPr="00B22FA2">
        <w:rPr>
          <w:rFonts w:ascii="宋体" w:eastAsia="宋体" w:hAnsi="宋体"/>
          <w:lang w:eastAsia="zh-CN"/>
        </w:rPr>
        <w:t>BC答案解析：《中国共产党纪律处分条例》第三十一条:党员被依法逮捕的，党组织应当按照管理权限中止其表决权、选举权和被选举权等党员权利。</w:t>
      </w:r>
    </w:p>
    <w:p w:rsidR="00084BF4" w:rsidRPr="00B22FA2" w:rsidRDefault="00084BF4">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13、党员犯罪情节轻微，人民检察院依法</w:t>
      </w:r>
      <w:proofErr w:type="gramStart"/>
      <w:r w:rsidRPr="00B22FA2">
        <w:rPr>
          <w:rFonts w:ascii="宋体" w:eastAsia="宋体" w:hAnsi="宋体"/>
          <w:lang w:eastAsia="zh-CN"/>
        </w:rPr>
        <w:t>作出</w:t>
      </w:r>
      <w:proofErr w:type="gramEnd"/>
      <w:r w:rsidRPr="00B22FA2">
        <w:rPr>
          <w:rFonts w:ascii="宋体" w:eastAsia="宋体" w:hAnsi="宋体"/>
          <w:lang w:eastAsia="zh-CN"/>
        </w:rPr>
        <w:t>不起诉决定的，或者人民法院依法</w:t>
      </w:r>
      <w:proofErr w:type="gramStart"/>
      <w:r w:rsidRPr="00B22FA2">
        <w:rPr>
          <w:rFonts w:ascii="宋体" w:eastAsia="宋体" w:hAnsi="宋体"/>
          <w:lang w:eastAsia="zh-CN"/>
        </w:rPr>
        <w:t>作出</w:t>
      </w:r>
      <w:proofErr w:type="gramEnd"/>
      <w:r w:rsidRPr="00B22FA2">
        <w:rPr>
          <w:rFonts w:ascii="宋体" w:eastAsia="宋体" w:hAnsi="宋体"/>
          <w:lang w:eastAsia="zh-CN"/>
        </w:rPr>
        <w:t>有罪判决并免予刑事处罚的，应当给予（B）、（C）或（D）处分。</w:t>
      </w:r>
    </w:p>
    <w:p w:rsidR="00957CC8" w:rsidRPr="00B22FA2" w:rsidRDefault="008D7D77">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严重警告</w:t>
      </w:r>
      <w:r w:rsidRPr="00B22FA2">
        <w:rPr>
          <w:rFonts w:ascii="宋体" w:eastAsia="宋体" w:hAnsi="宋体"/>
          <w:lang w:eastAsia="zh-CN"/>
        </w:rPr>
        <w:t>B.</w:t>
      </w:r>
      <w:r w:rsidR="0038314F" w:rsidRPr="00B22FA2">
        <w:rPr>
          <w:rFonts w:ascii="宋体" w:eastAsia="宋体" w:hAnsi="宋体"/>
          <w:lang w:eastAsia="zh-CN"/>
        </w:rPr>
        <w:t>撤销党内职务</w:t>
      </w:r>
      <w:r w:rsidRPr="00B22FA2">
        <w:rPr>
          <w:rFonts w:ascii="宋体" w:eastAsia="宋体" w:hAnsi="宋体"/>
          <w:lang w:eastAsia="zh-CN"/>
        </w:rPr>
        <w:t>C.</w:t>
      </w:r>
      <w:r w:rsidR="0038314F" w:rsidRPr="00B22FA2">
        <w:rPr>
          <w:rFonts w:ascii="宋体" w:eastAsia="宋体" w:hAnsi="宋体"/>
          <w:lang w:eastAsia="zh-CN"/>
        </w:rPr>
        <w:t>留党察看</w:t>
      </w:r>
      <w:r w:rsidRPr="00B22FA2">
        <w:rPr>
          <w:rFonts w:ascii="宋体" w:eastAsia="宋体" w:hAnsi="宋体"/>
          <w:lang w:eastAsia="zh-CN"/>
        </w:rPr>
        <w:t>D.</w:t>
      </w:r>
      <w:r w:rsidR="0038314F" w:rsidRPr="00B22FA2">
        <w:rPr>
          <w:rFonts w:ascii="宋体" w:eastAsia="宋体" w:hAnsi="宋体"/>
          <w:lang w:eastAsia="zh-CN"/>
        </w:rPr>
        <w:t>开除党籍正确。</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14、以下关于违纪行为有关责任人员的区分，表述正确的是（ACD）。</w:t>
      </w:r>
    </w:p>
    <w:p w:rsidR="00957CC8" w:rsidRPr="00B22FA2" w:rsidRDefault="008D7D77">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直接责任者，是指在其职责范围内，不履行或者不正确履行自己的职责，对造成的损失或者后果起决定性作用的党员或者党员领导干部。</w:t>
      </w:r>
    </w:p>
    <w:p w:rsidR="00957CC8" w:rsidRPr="00B22FA2" w:rsidRDefault="008D7D77">
      <w:pPr>
        <w:rPr>
          <w:rFonts w:ascii="宋体" w:eastAsia="宋体" w:hAnsi="宋体"/>
          <w:lang w:eastAsia="zh-CN"/>
        </w:rPr>
      </w:pPr>
      <w:r w:rsidRPr="00B22FA2">
        <w:rPr>
          <w:rFonts w:ascii="宋体" w:eastAsia="宋体" w:hAnsi="宋体"/>
          <w:lang w:eastAsia="zh-CN"/>
        </w:rPr>
        <w:t>B.</w:t>
      </w:r>
      <w:r w:rsidR="0038314F" w:rsidRPr="00B22FA2">
        <w:rPr>
          <w:rFonts w:ascii="宋体" w:eastAsia="宋体" w:hAnsi="宋体"/>
          <w:lang w:eastAsia="zh-CN"/>
        </w:rPr>
        <w:t>间接责任者，是指在其职责范围内，不履行或者不正确履行自己的职责，对造成的损失或者后果起间接作用的党员或者党员领导干部。</w:t>
      </w:r>
    </w:p>
    <w:p w:rsidR="00957CC8" w:rsidRPr="00B22FA2" w:rsidRDefault="008D7D77">
      <w:pPr>
        <w:rPr>
          <w:rFonts w:ascii="宋体" w:eastAsia="宋体" w:hAnsi="宋体"/>
          <w:lang w:eastAsia="zh-CN"/>
        </w:rPr>
      </w:pPr>
      <w:r w:rsidRPr="00B22FA2">
        <w:rPr>
          <w:rFonts w:ascii="宋体" w:eastAsia="宋体" w:hAnsi="宋体"/>
          <w:lang w:eastAsia="zh-CN"/>
        </w:rPr>
        <w:t>C.</w:t>
      </w:r>
      <w:r w:rsidR="0038314F" w:rsidRPr="00B22FA2">
        <w:rPr>
          <w:rFonts w:ascii="宋体" w:eastAsia="宋体" w:hAnsi="宋体"/>
          <w:lang w:eastAsia="zh-CN"/>
        </w:rPr>
        <w:t>主要领导责任者，是指在其职责范围内，对直接主管的工作不履行或者不正确履行职责，对造成的损失或者后果负直接领导责任的党员领导干部。</w:t>
      </w:r>
    </w:p>
    <w:p w:rsidR="00957CC8" w:rsidRPr="00B22FA2" w:rsidRDefault="008D7D77">
      <w:pPr>
        <w:rPr>
          <w:rFonts w:ascii="宋体" w:eastAsia="宋体" w:hAnsi="宋体"/>
          <w:lang w:eastAsia="zh-CN"/>
        </w:rPr>
      </w:pPr>
      <w:r w:rsidRPr="00B22FA2">
        <w:rPr>
          <w:rFonts w:ascii="宋体" w:eastAsia="宋体" w:hAnsi="宋体"/>
          <w:lang w:eastAsia="zh-CN"/>
        </w:rPr>
        <w:t>D.</w:t>
      </w:r>
      <w:r w:rsidR="0038314F" w:rsidRPr="00B22FA2">
        <w:rPr>
          <w:rFonts w:ascii="宋体" w:eastAsia="宋体" w:hAnsi="宋体"/>
          <w:lang w:eastAsia="zh-CN"/>
        </w:rPr>
        <w:t>重要领导责任者，是指在其职责范围内，对应管的工作或者参与决定的工作不履行或者不正确履行职责，对造成的损失或者后果负次要领导责任的党员领导干部。</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通过信息网络、广播、电视、报刊、书籍、讲座、论坛、报告会、座谈会等方式，公开发表四项基本原则，违背、</w:t>
      </w:r>
      <w:proofErr w:type="gramStart"/>
      <w:r w:rsidRPr="00B22FA2">
        <w:rPr>
          <w:rFonts w:ascii="宋体" w:eastAsia="宋体" w:hAnsi="宋体"/>
          <w:lang w:eastAsia="zh-CN"/>
        </w:rPr>
        <w:t>歪曲党</w:t>
      </w:r>
      <w:proofErr w:type="gramEnd"/>
      <w:r w:rsidRPr="00B22FA2">
        <w:rPr>
          <w:rFonts w:ascii="宋体" w:eastAsia="宋体" w:hAnsi="宋体"/>
          <w:lang w:eastAsia="zh-CN"/>
        </w:rPr>
        <w:t>的改革开放决策，或者其他有严重政治问题的文章、演说、宣言、声明等的，清洁较轻的，给予（）或（）</w:t>
      </w:r>
      <w:r w:rsidR="002812BE">
        <w:rPr>
          <w:rFonts w:ascii="宋体" w:eastAsia="宋体" w:hAnsi="宋体" w:hint="eastAsia"/>
          <w:lang w:eastAsia="zh-CN"/>
        </w:rPr>
        <w:t>（</w:t>
      </w:r>
      <w:r w:rsidR="002812BE" w:rsidRPr="002812BE">
        <w:rPr>
          <w:rFonts w:ascii="宋体" w:eastAsia="宋体" w:hAnsi="宋体"/>
          <w:lang w:eastAsia="zh-CN"/>
        </w:rPr>
        <w:t>A</w:t>
      </w:r>
      <w:r w:rsidR="002812BE" w:rsidRPr="002812BE">
        <w:rPr>
          <w:lang w:eastAsia="zh-CN"/>
        </w:rPr>
        <w:t xml:space="preserve"> </w:t>
      </w:r>
      <w:r w:rsidR="002812BE" w:rsidRPr="002812BE">
        <w:rPr>
          <w:rFonts w:ascii="宋体" w:eastAsia="宋体" w:hAnsi="宋体"/>
          <w:lang w:eastAsia="zh-CN"/>
        </w:rPr>
        <w:t>B</w:t>
      </w:r>
      <w:r w:rsidR="002812BE">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处分。</w:t>
      </w:r>
    </w:p>
    <w:p w:rsidR="00EA608E" w:rsidRDefault="00DC7E0C">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警告</w:t>
      </w:r>
    </w:p>
    <w:p w:rsidR="00EA608E" w:rsidRDefault="0038314F">
      <w:pPr>
        <w:rPr>
          <w:rFonts w:ascii="宋体" w:eastAsia="宋体" w:hAnsi="宋体"/>
          <w:lang w:eastAsia="zh-CN"/>
        </w:rPr>
      </w:pPr>
      <w:r w:rsidRPr="00B22FA2">
        <w:rPr>
          <w:rFonts w:ascii="宋体" w:eastAsia="宋体" w:hAnsi="宋体"/>
          <w:lang w:eastAsia="zh-CN"/>
        </w:rPr>
        <w:t>B.严重警告</w:t>
      </w:r>
    </w:p>
    <w:p w:rsidR="00EA608E" w:rsidRDefault="00EA608E">
      <w:pPr>
        <w:rPr>
          <w:rFonts w:ascii="宋体" w:eastAsia="宋体" w:hAnsi="宋体"/>
          <w:lang w:eastAsia="zh-CN"/>
        </w:rPr>
      </w:pPr>
      <w:r>
        <w:rPr>
          <w:rFonts w:ascii="宋体" w:eastAsia="宋体" w:hAnsi="宋体"/>
          <w:lang w:eastAsia="zh-CN"/>
        </w:rPr>
        <w:t>C.</w:t>
      </w:r>
      <w:r w:rsidR="0038314F" w:rsidRPr="00B22FA2">
        <w:rPr>
          <w:rFonts w:ascii="宋体" w:eastAsia="宋体" w:hAnsi="宋体"/>
          <w:lang w:eastAsia="zh-CN"/>
        </w:rPr>
        <w:t>留党察看</w:t>
      </w:r>
    </w:p>
    <w:p w:rsidR="00957CC8" w:rsidRPr="00B22FA2" w:rsidRDefault="0038314F">
      <w:pPr>
        <w:rPr>
          <w:rFonts w:ascii="宋体" w:eastAsia="宋体" w:hAnsi="宋体"/>
          <w:lang w:eastAsia="zh-CN"/>
        </w:rPr>
      </w:pPr>
      <w:r w:rsidRPr="00B22FA2">
        <w:rPr>
          <w:rFonts w:ascii="宋体" w:eastAsia="宋体" w:hAnsi="宋体"/>
          <w:lang w:eastAsia="zh-CN"/>
        </w:rPr>
        <w:t>D.开除党籍</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16、</w:t>
      </w:r>
      <w:proofErr w:type="gramStart"/>
      <w:r w:rsidRPr="00B22FA2">
        <w:rPr>
          <w:rFonts w:ascii="宋体" w:eastAsia="宋体" w:hAnsi="宋体"/>
          <w:lang w:eastAsia="zh-CN"/>
        </w:rPr>
        <w:t>丑化党</w:t>
      </w:r>
      <w:proofErr w:type="gramEnd"/>
      <w:r w:rsidRPr="00B22FA2">
        <w:rPr>
          <w:rFonts w:ascii="宋体" w:eastAsia="宋体" w:hAnsi="宋体"/>
          <w:lang w:eastAsia="zh-CN"/>
        </w:rPr>
        <w:t>和国家形象，或者诋毁、</w:t>
      </w:r>
      <w:proofErr w:type="gramStart"/>
      <w:r w:rsidRPr="00B22FA2">
        <w:rPr>
          <w:rFonts w:ascii="宋体" w:eastAsia="宋体" w:hAnsi="宋体"/>
          <w:lang w:eastAsia="zh-CN"/>
        </w:rPr>
        <w:t>诬蔑党</w:t>
      </w:r>
      <w:proofErr w:type="gramEnd"/>
      <w:r w:rsidRPr="00B22FA2">
        <w:rPr>
          <w:rFonts w:ascii="宋体" w:eastAsia="宋体" w:hAnsi="宋体"/>
          <w:lang w:eastAsia="zh-CN"/>
        </w:rPr>
        <w:t>和国家领导人，或者歪曲党史、军史的。情节较轻的，给予（）或（）处分。（BC）</w:t>
      </w:r>
    </w:p>
    <w:p w:rsidR="00957CC8" w:rsidRPr="00B22FA2" w:rsidRDefault="008D7D77">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警告</w:t>
      </w:r>
      <w:r w:rsidRPr="00B22FA2">
        <w:rPr>
          <w:rFonts w:ascii="宋体" w:eastAsia="宋体" w:hAnsi="宋体"/>
          <w:lang w:eastAsia="zh-CN"/>
        </w:rPr>
        <w:t>B.</w:t>
      </w:r>
      <w:r w:rsidR="0038314F" w:rsidRPr="00B22FA2">
        <w:rPr>
          <w:rFonts w:ascii="宋体" w:eastAsia="宋体" w:hAnsi="宋体"/>
          <w:lang w:eastAsia="zh-CN"/>
        </w:rPr>
        <w:t>严重警告</w:t>
      </w:r>
      <w:r w:rsidRPr="00B22FA2">
        <w:rPr>
          <w:rFonts w:ascii="宋体" w:eastAsia="宋体" w:hAnsi="宋体"/>
          <w:lang w:eastAsia="zh-CN"/>
        </w:rPr>
        <w:t>C.</w:t>
      </w:r>
      <w:r w:rsidR="0038314F" w:rsidRPr="00B22FA2">
        <w:rPr>
          <w:rFonts w:ascii="宋体" w:eastAsia="宋体" w:hAnsi="宋体"/>
          <w:lang w:eastAsia="zh-CN"/>
        </w:rPr>
        <w:t>留党察看</w:t>
      </w:r>
      <w:r w:rsidRPr="00B22FA2">
        <w:rPr>
          <w:rFonts w:ascii="宋体" w:eastAsia="宋体" w:hAnsi="宋体"/>
          <w:lang w:eastAsia="zh-CN"/>
        </w:rPr>
        <w:t>D.</w:t>
      </w:r>
      <w:r w:rsidR="0038314F" w:rsidRPr="00B22FA2">
        <w:rPr>
          <w:rFonts w:ascii="宋体" w:eastAsia="宋体" w:hAnsi="宋体"/>
          <w:lang w:eastAsia="zh-CN"/>
        </w:rPr>
        <w:t>开除党籍</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17、</w:t>
      </w:r>
      <w:proofErr w:type="gramStart"/>
      <w:r w:rsidRPr="00B22FA2">
        <w:rPr>
          <w:rFonts w:ascii="宋体" w:eastAsia="宋体" w:hAnsi="宋体"/>
          <w:lang w:eastAsia="zh-CN"/>
        </w:rPr>
        <w:t>丑化党</w:t>
      </w:r>
      <w:proofErr w:type="gramEnd"/>
      <w:r w:rsidRPr="00B22FA2">
        <w:rPr>
          <w:rFonts w:ascii="宋体" w:eastAsia="宋体" w:hAnsi="宋体"/>
          <w:lang w:eastAsia="zh-CN"/>
        </w:rPr>
        <w:t>和国家形象，或者诋毁、</w:t>
      </w:r>
      <w:proofErr w:type="gramStart"/>
      <w:r w:rsidRPr="00B22FA2">
        <w:rPr>
          <w:rFonts w:ascii="宋体" w:eastAsia="宋体" w:hAnsi="宋体"/>
          <w:lang w:eastAsia="zh-CN"/>
        </w:rPr>
        <w:t>诬蔑党</w:t>
      </w:r>
      <w:proofErr w:type="gramEnd"/>
      <w:r w:rsidRPr="00B22FA2">
        <w:rPr>
          <w:rFonts w:ascii="宋体" w:eastAsia="宋体" w:hAnsi="宋体"/>
          <w:lang w:eastAsia="zh-CN"/>
        </w:rPr>
        <w:t>和国家领导人，或者歪曲党史、军史的，情节较重的，给予（）或（）处分。（BC）</w:t>
      </w:r>
    </w:p>
    <w:p w:rsidR="00957CC8" w:rsidRPr="00B22FA2" w:rsidRDefault="008D7D77">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严重警告</w:t>
      </w:r>
      <w:r w:rsidRPr="00B22FA2">
        <w:rPr>
          <w:rFonts w:ascii="宋体" w:eastAsia="宋体" w:hAnsi="宋体"/>
          <w:lang w:eastAsia="zh-CN"/>
        </w:rPr>
        <w:t>B.</w:t>
      </w:r>
      <w:r w:rsidR="0038314F" w:rsidRPr="00B22FA2">
        <w:rPr>
          <w:rFonts w:ascii="宋体" w:eastAsia="宋体" w:hAnsi="宋体"/>
          <w:lang w:eastAsia="zh-CN"/>
        </w:rPr>
        <w:t>撤销党内职务</w:t>
      </w:r>
      <w:r w:rsidRPr="00B22FA2">
        <w:rPr>
          <w:rFonts w:ascii="宋体" w:eastAsia="宋体" w:hAnsi="宋体"/>
          <w:lang w:eastAsia="zh-CN"/>
        </w:rPr>
        <w:t>C.</w:t>
      </w:r>
      <w:r w:rsidR="0038314F" w:rsidRPr="00B22FA2">
        <w:rPr>
          <w:rFonts w:ascii="宋体" w:eastAsia="宋体" w:hAnsi="宋体"/>
          <w:lang w:eastAsia="zh-CN"/>
        </w:rPr>
        <w:t>留党察看</w:t>
      </w:r>
      <w:r w:rsidRPr="00B22FA2">
        <w:rPr>
          <w:rFonts w:ascii="宋体" w:eastAsia="宋体" w:hAnsi="宋体"/>
          <w:lang w:eastAsia="zh-CN"/>
        </w:rPr>
        <w:t>D.</w:t>
      </w:r>
      <w:r w:rsidR="0038314F" w:rsidRPr="00B22FA2">
        <w:rPr>
          <w:rFonts w:ascii="宋体" w:eastAsia="宋体" w:hAnsi="宋体"/>
          <w:lang w:eastAsia="zh-CN"/>
        </w:rPr>
        <w:t>开除党籍</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18、妄议中央大政方针，破坏党的集中统一的，情节较重的，给予（）或（）处分。（BC）</w:t>
      </w:r>
    </w:p>
    <w:p w:rsidR="00957CC8" w:rsidRPr="00B22FA2" w:rsidRDefault="008D7D77">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严重警告</w:t>
      </w:r>
      <w:r w:rsidRPr="00B22FA2">
        <w:rPr>
          <w:rFonts w:ascii="宋体" w:eastAsia="宋体" w:hAnsi="宋体"/>
          <w:lang w:eastAsia="zh-CN"/>
        </w:rPr>
        <w:t>B.</w:t>
      </w:r>
      <w:r w:rsidR="0038314F" w:rsidRPr="00B22FA2">
        <w:rPr>
          <w:rFonts w:ascii="宋体" w:eastAsia="宋体" w:hAnsi="宋体"/>
          <w:lang w:eastAsia="zh-CN"/>
        </w:rPr>
        <w:t>撤销党内职务</w:t>
      </w:r>
      <w:r w:rsidRPr="00B22FA2">
        <w:rPr>
          <w:rFonts w:ascii="宋体" w:eastAsia="宋体" w:hAnsi="宋体"/>
          <w:lang w:eastAsia="zh-CN"/>
        </w:rPr>
        <w:t>C.</w:t>
      </w:r>
      <w:r w:rsidR="0038314F" w:rsidRPr="00B22FA2">
        <w:rPr>
          <w:rFonts w:ascii="宋体" w:eastAsia="宋体" w:hAnsi="宋体"/>
          <w:lang w:eastAsia="zh-CN"/>
        </w:rPr>
        <w:t>留党察看</w:t>
      </w:r>
      <w:r w:rsidRPr="00B22FA2">
        <w:rPr>
          <w:rFonts w:ascii="宋体" w:eastAsia="宋体" w:hAnsi="宋体"/>
          <w:lang w:eastAsia="zh-CN"/>
        </w:rPr>
        <w:t>D.</w:t>
      </w:r>
      <w:r w:rsidR="0038314F" w:rsidRPr="00B22FA2">
        <w:rPr>
          <w:rFonts w:ascii="宋体" w:eastAsia="宋体" w:hAnsi="宋体"/>
          <w:lang w:eastAsia="zh-CN"/>
        </w:rPr>
        <w:t>开除党籍</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19、组织、参加反对党的基本理论、基本路线、基本纲领、基本经验、基本要求或者重大方针政策的集会、游行、示威等活动的，或者以组织讲座、论坛、报告会、座谈会等方式，反对党的基本理论、基本路线、基本纲领、基本经验、基本要求或者重大方针政策，造成严重不良影响的，对其他参加人员或者以提供信息、资料、财物、场地等方式支持上述活动者，情节较轻的，给予（）或（）处分。（AB）</w:t>
      </w:r>
    </w:p>
    <w:p w:rsidR="00957CC8" w:rsidRPr="00B22FA2" w:rsidRDefault="008D7D77">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警告</w:t>
      </w:r>
      <w:r w:rsidRPr="00B22FA2">
        <w:rPr>
          <w:rFonts w:ascii="宋体" w:eastAsia="宋体" w:hAnsi="宋体"/>
          <w:lang w:eastAsia="zh-CN"/>
        </w:rPr>
        <w:t>B.</w:t>
      </w:r>
      <w:r w:rsidR="0038314F" w:rsidRPr="00B22FA2">
        <w:rPr>
          <w:rFonts w:ascii="宋体" w:eastAsia="宋体" w:hAnsi="宋体"/>
          <w:lang w:eastAsia="zh-CN"/>
        </w:rPr>
        <w:t>严重警告</w:t>
      </w:r>
      <w:r w:rsidRPr="00B22FA2">
        <w:rPr>
          <w:rFonts w:ascii="宋体" w:eastAsia="宋体" w:hAnsi="宋体"/>
          <w:lang w:eastAsia="zh-CN"/>
        </w:rPr>
        <w:t>C.</w:t>
      </w:r>
      <w:r w:rsidR="0038314F" w:rsidRPr="00B22FA2">
        <w:rPr>
          <w:rFonts w:ascii="宋体" w:eastAsia="宋体" w:hAnsi="宋体"/>
          <w:lang w:eastAsia="zh-CN"/>
        </w:rPr>
        <w:t>留党察看</w:t>
      </w:r>
      <w:r w:rsidRPr="00B22FA2">
        <w:rPr>
          <w:rFonts w:ascii="宋体" w:eastAsia="宋体" w:hAnsi="宋体"/>
          <w:lang w:eastAsia="zh-CN"/>
        </w:rPr>
        <w:t>D.</w:t>
      </w:r>
      <w:r w:rsidR="0038314F" w:rsidRPr="00B22FA2">
        <w:rPr>
          <w:rFonts w:ascii="宋体" w:eastAsia="宋体" w:hAnsi="宋体"/>
          <w:lang w:eastAsia="zh-CN"/>
        </w:rPr>
        <w:t>开除党籍</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20、组织、参加反对党的基本理论、基本路线、基本纲领、基本经验、基本要求或者重大方针政策的集会、游行、示威等活动的，或者以组织讲座、论坛、报告会、座谈会等方式，反对党的基本理论、基本路线、基本纲领、基本经验、基本要求或者重大方针政策，造成严重不良影响的，对其他参加人员或者以提供信息、资料、财物、场地等方式支持上述活动者，情节较重的，给予（）或（）处分。（BC）</w:t>
      </w:r>
    </w:p>
    <w:p w:rsidR="00957CC8" w:rsidRPr="00B22FA2" w:rsidRDefault="008D7D77">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严重警告</w:t>
      </w:r>
      <w:r w:rsidRPr="00B22FA2">
        <w:rPr>
          <w:rFonts w:ascii="宋体" w:eastAsia="宋体" w:hAnsi="宋体"/>
          <w:lang w:eastAsia="zh-CN"/>
        </w:rPr>
        <w:t>B.</w:t>
      </w:r>
      <w:r w:rsidR="0038314F" w:rsidRPr="00B22FA2">
        <w:rPr>
          <w:rFonts w:ascii="宋体" w:eastAsia="宋体" w:hAnsi="宋体"/>
          <w:lang w:eastAsia="zh-CN"/>
        </w:rPr>
        <w:t>撤销党内职务</w:t>
      </w:r>
      <w:r w:rsidRPr="00B22FA2">
        <w:rPr>
          <w:rFonts w:ascii="宋体" w:eastAsia="宋体" w:hAnsi="宋体"/>
          <w:lang w:eastAsia="zh-CN"/>
        </w:rPr>
        <w:t>C.</w:t>
      </w:r>
      <w:r w:rsidR="0038314F" w:rsidRPr="00B22FA2">
        <w:rPr>
          <w:rFonts w:ascii="宋体" w:eastAsia="宋体" w:hAnsi="宋体"/>
          <w:lang w:eastAsia="zh-CN"/>
        </w:rPr>
        <w:t>留党察看</w:t>
      </w:r>
      <w:r w:rsidRPr="00B22FA2">
        <w:rPr>
          <w:rFonts w:ascii="宋体" w:eastAsia="宋体" w:hAnsi="宋体"/>
          <w:lang w:eastAsia="zh-CN"/>
        </w:rPr>
        <w:t>D.</w:t>
      </w:r>
      <w:r w:rsidR="0038314F" w:rsidRPr="00B22FA2">
        <w:rPr>
          <w:rFonts w:ascii="宋体" w:eastAsia="宋体" w:hAnsi="宋体"/>
          <w:lang w:eastAsia="zh-CN"/>
        </w:rPr>
        <w:t>开除党籍</w:t>
      </w:r>
    </w:p>
    <w:p w:rsidR="00957CC8" w:rsidRDefault="00957CC8">
      <w:pPr>
        <w:rPr>
          <w:rFonts w:ascii="宋体" w:eastAsia="宋体" w:hAnsi="宋体"/>
          <w:lang w:eastAsia="zh-CN"/>
        </w:rPr>
      </w:pPr>
    </w:p>
    <w:p w:rsidR="001B3805" w:rsidRDefault="001B3805">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8D5EBD" w:rsidRDefault="008D5EBD">
      <w:pPr>
        <w:rPr>
          <w:rFonts w:ascii="宋体" w:eastAsia="宋体" w:hAnsi="宋体"/>
          <w:lang w:eastAsia="zh-CN"/>
        </w:rPr>
      </w:pPr>
      <w:r w:rsidRPr="008D5EBD">
        <w:rPr>
          <w:rFonts w:ascii="宋体" w:eastAsia="宋体" w:hAnsi="宋体"/>
          <w:lang w:eastAsia="zh-CN"/>
        </w:rPr>
        <w:t>04</w:t>
      </w:r>
      <w:r w:rsidRPr="008D5EBD">
        <w:rPr>
          <w:rFonts w:ascii="宋体" w:eastAsia="宋体" w:hAnsi="宋体" w:hint="eastAsia"/>
          <w:lang w:eastAsia="zh-CN"/>
        </w:rPr>
        <w:t>中国共产党纪律处分条例题库</w:t>
      </w:r>
    </w:p>
    <w:p w:rsidR="008D5EBD" w:rsidRDefault="008D5EBD">
      <w:pPr>
        <w:rPr>
          <w:rFonts w:ascii="宋体" w:eastAsia="宋体" w:hAnsi="宋体"/>
          <w:lang w:eastAsia="zh-CN"/>
        </w:rPr>
      </w:pPr>
      <w:r w:rsidRPr="008D5EBD">
        <w:rPr>
          <w:rFonts w:ascii="宋体" w:eastAsia="宋体" w:hAnsi="宋体" w:hint="eastAsia"/>
          <w:lang w:eastAsia="zh-CN"/>
        </w:rPr>
        <w:t>单选</w:t>
      </w:r>
      <w:r w:rsidRPr="008D5EBD">
        <w:rPr>
          <w:rFonts w:ascii="宋体" w:eastAsia="宋体" w:hAnsi="宋体"/>
          <w:lang w:eastAsia="zh-CN"/>
        </w:rPr>
        <w:t>50</w:t>
      </w:r>
      <w:r w:rsidRPr="008D5EBD">
        <w:rPr>
          <w:rFonts w:ascii="宋体" w:eastAsia="宋体" w:hAnsi="宋体" w:hint="eastAsia"/>
          <w:lang w:eastAsia="zh-CN"/>
        </w:rPr>
        <w:t>多选</w:t>
      </w:r>
      <w:r w:rsidRPr="008D5EBD">
        <w:rPr>
          <w:rFonts w:ascii="宋体" w:eastAsia="宋体" w:hAnsi="宋体"/>
          <w:lang w:eastAsia="zh-CN"/>
        </w:rPr>
        <w:t>15</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中国共产党纪律处分条例</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《中国共产党纪律处分条例》贯彻党的十八大和十八届三中、四中全会精神，坚持依规治党与以德治党相结合，围绕党纪戒尺要求，开列</w:t>
      </w:r>
      <w:r w:rsidR="0082576C">
        <w:rPr>
          <w:rFonts w:ascii="宋体" w:eastAsia="宋体" w:hAnsi="宋体" w:hint="eastAsia"/>
          <w:lang w:eastAsia="zh-CN"/>
        </w:rPr>
        <w:t>_</w:t>
      </w:r>
      <w:r w:rsidR="0082576C">
        <w:rPr>
          <w:rFonts w:ascii="宋体" w:eastAsia="宋体" w:hAnsi="宋体"/>
          <w:lang w:eastAsia="zh-CN"/>
        </w:rPr>
        <w:t>___</w:t>
      </w:r>
      <w:r w:rsidRPr="00B22FA2">
        <w:rPr>
          <w:rFonts w:ascii="宋体" w:eastAsia="宋体" w:hAnsi="宋体"/>
          <w:lang w:eastAsia="zh-CN"/>
        </w:rPr>
        <w:t>，重在立规。（通知前言）</w:t>
      </w:r>
      <w:r w:rsidR="0082576C" w:rsidRPr="0082576C">
        <w:rPr>
          <w:rFonts w:ascii="宋体" w:eastAsia="宋体" w:hAnsi="宋体" w:hint="eastAsia"/>
          <w:lang w:eastAsia="zh-CN"/>
        </w:rPr>
        <w:t>（B）</w:t>
      </w:r>
    </w:p>
    <w:p w:rsidR="00957CC8" w:rsidRPr="00B22FA2" w:rsidRDefault="000A371C">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权力清单B.负面清单C.违纪清单D.规矩清单</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为严肃党的纪律，纯洁党的组织，保障党员民主权利，教育党员遵纪守法，维护党的团结统一，保证党的路线、方针、政策、决议和国家法律法规的贯彻执行，根据（B），制定了《中国共产党纪律处分条例》。</w:t>
      </w:r>
    </w:p>
    <w:p w:rsidR="000A371C" w:rsidRDefault="000A371C">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《刑法》B.《中国共产党章程》</w:t>
      </w:r>
    </w:p>
    <w:p w:rsidR="00957CC8" w:rsidRPr="00B22FA2" w:rsidRDefault="000A371C">
      <w:pPr>
        <w:rPr>
          <w:rFonts w:ascii="宋体" w:eastAsia="宋体" w:hAnsi="宋体"/>
          <w:lang w:eastAsia="zh-CN"/>
        </w:rPr>
      </w:pPr>
      <w:r>
        <w:rPr>
          <w:rFonts w:ascii="宋体" w:eastAsia="宋体" w:hAnsi="宋体" w:hint="eastAsia"/>
          <w:lang w:eastAsia="zh-CN"/>
        </w:rPr>
        <w:t>C</w:t>
      </w:r>
      <w:r>
        <w:rPr>
          <w:rFonts w:ascii="宋体" w:eastAsia="宋体" w:hAnsi="宋体"/>
          <w:lang w:eastAsia="zh-CN"/>
        </w:rPr>
        <w:t>.</w:t>
      </w:r>
      <w:r w:rsidR="0038314F" w:rsidRPr="00B22FA2">
        <w:rPr>
          <w:rFonts w:ascii="宋体" w:eastAsia="宋体" w:hAnsi="宋体"/>
          <w:lang w:eastAsia="zh-CN"/>
        </w:rPr>
        <w:t>中央《八项规定》D.《中国共产党廉洁自律准则》</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根据《中国共产党纪律处分条例》指出，</w:t>
      </w:r>
      <w:r w:rsidR="00A8271B">
        <w:rPr>
          <w:rFonts w:ascii="宋体" w:eastAsia="宋体" w:hAnsi="宋体" w:hint="eastAsia"/>
          <w:lang w:eastAsia="zh-CN"/>
        </w:rPr>
        <w:t>_</w:t>
      </w:r>
      <w:r w:rsidR="00A8271B">
        <w:rPr>
          <w:rFonts w:ascii="宋体" w:eastAsia="宋体" w:hAnsi="宋体"/>
          <w:lang w:eastAsia="zh-CN"/>
        </w:rPr>
        <w:t>______</w:t>
      </w:r>
      <w:r w:rsidRPr="00B22FA2">
        <w:rPr>
          <w:rFonts w:ascii="宋体" w:eastAsia="宋体" w:hAnsi="宋体"/>
          <w:lang w:eastAsia="zh-CN"/>
        </w:rPr>
        <w:t>是最根本的党内法规，是管党治党的总规矩。</w:t>
      </w:r>
      <w:r w:rsidR="00A8271B" w:rsidRPr="00A8271B">
        <w:rPr>
          <w:rFonts w:ascii="宋体" w:eastAsia="宋体" w:hAnsi="宋体" w:hint="eastAsia"/>
          <w:lang w:eastAsia="zh-CN"/>
        </w:rPr>
        <w:t>（第3条）（A）</w:t>
      </w:r>
    </w:p>
    <w:p w:rsidR="008C3681" w:rsidRDefault="000A371C">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党章</w:t>
      </w:r>
    </w:p>
    <w:p w:rsidR="008C3681" w:rsidRDefault="0038314F">
      <w:pPr>
        <w:rPr>
          <w:rFonts w:ascii="宋体" w:eastAsia="宋体" w:hAnsi="宋体"/>
          <w:lang w:eastAsia="zh-CN"/>
        </w:rPr>
      </w:pPr>
      <w:r w:rsidRPr="00B22FA2">
        <w:rPr>
          <w:rFonts w:ascii="宋体" w:eastAsia="宋体" w:hAnsi="宋体"/>
          <w:lang w:eastAsia="zh-CN"/>
        </w:rPr>
        <w:t>B.纪律处分条例</w:t>
      </w:r>
    </w:p>
    <w:p w:rsidR="008C3681" w:rsidRDefault="0038314F">
      <w:pPr>
        <w:rPr>
          <w:rFonts w:ascii="宋体" w:eastAsia="宋体" w:hAnsi="宋体"/>
          <w:lang w:eastAsia="zh-CN"/>
        </w:rPr>
      </w:pPr>
      <w:r w:rsidRPr="00B22FA2">
        <w:rPr>
          <w:rFonts w:ascii="宋体" w:eastAsia="宋体" w:hAnsi="宋体"/>
          <w:lang w:eastAsia="zh-CN"/>
        </w:rPr>
        <w:t>C.廉洁自律准则</w:t>
      </w:r>
    </w:p>
    <w:p w:rsidR="00957CC8" w:rsidRPr="00B22FA2" w:rsidRDefault="0038314F">
      <w:pPr>
        <w:rPr>
          <w:rFonts w:ascii="宋体" w:eastAsia="宋体" w:hAnsi="宋体"/>
          <w:lang w:eastAsia="zh-CN"/>
        </w:rPr>
      </w:pPr>
      <w:r w:rsidRPr="00B22FA2">
        <w:rPr>
          <w:rFonts w:ascii="宋体" w:eastAsia="宋体" w:hAnsi="宋体"/>
          <w:lang w:eastAsia="zh-CN"/>
        </w:rPr>
        <w:t>D.宪法</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党的纪律处分工作应当坚持党要管党、从严治党的原则。加强对党的各级组织和全体党员的教育、管理和监督，把纪律挺在前面，注重（B）。</w:t>
      </w:r>
    </w:p>
    <w:p w:rsidR="00957CC8" w:rsidRPr="00B22FA2" w:rsidRDefault="000A371C">
      <w:pPr>
        <w:rPr>
          <w:rFonts w:ascii="宋体" w:eastAsia="宋体" w:hAnsi="宋体"/>
          <w:lang w:eastAsia="zh-CN"/>
        </w:rPr>
      </w:pPr>
      <w:r w:rsidRPr="000A371C">
        <w:rPr>
          <w:rFonts w:ascii="宋体" w:eastAsia="宋体" w:hAnsi="宋体"/>
          <w:lang w:eastAsia="zh-CN"/>
        </w:rPr>
        <w:t>A.</w:t>
      </w:r>
      <w:r w:rsidR="0038314F" w:rsidRPr="00B22FA2">
        <w:rPr>
          <w:rFonts w:ascii="宋体" w:eastAsia="宋体" w:hAnsi="宋体"/>
          <w:lang w:eastAsia="zh-CN"/>
        </w:rPr>
        <w:t>实事求是B.抓早抓小C.党纪面前一律平等D.民主集中制</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根据《中国共产党纪律处分条例》，对党组织和党员违反党纪的行为，应当以事实为依据，以</w:t>
      </w:r>
      <w:r w:rsidR="009D1D81">
        <w:rPr>
          <w:rFonts w:ascii="宋体" w:eastAsia="宋体" w:hAnsi="宋体" w:hint="eastAsia"/>
          <w:lang w:eastAsia="zh-CN"/>
        </w:rPr>
        <w:t>_</w:t>
      </w:r>
      <w:r w:rsidR="009D1D81">
        <w:rPr>
          <w:rFonts w:ascii="宋体" w:eastAsia="宋体" w:hAnsi="宋体"/>
          <w:lang w:eastAsia="zh-CN"/>
        </w:rPr>
        <w:t>____</w:t>
      </w:r>
      <w:r w:rsidRPr="00B22FA2">
        <w:rPr>
          <w:rFonts w:ascii="宋体" w:eastAsia="宋体" w:hAnsi="宋体"/>
          <w:lang w:eastAsia="zh-CN"/>
        </w:rPr>
        <w:t>为准绳，准确认定违纪性质，区别不同情况，恰当予以处理。（第4条）</w:t>
      </w:r>
      <w:r w:rsidR="009D1D81" w:rsidRPr="009D1D81">
        <w:rPr>
          <w:rFonts w:ascii="宋体" w:eastAsia="宋体" w:hAnsi="宋体" w:hint="eastAsia"/>
          <w:lang w:eastAsia="zh-CN"/>
        </w:rPr>
        <w:t>（D）</w:t>
      </w:r>
    </w:p>
    <w:p w:rsidR="00957CC8" w:rsidRPr="00B22FA2" w:rsidRDefault="0038314F">
      <w:pPr>
        <w:rPr>
          <w:rFonts w:ascii="宋体" w:eastAsia="宋体" w:hAnsi="宋体"/>
          <w:lang w:eastAsia="zh-CN"/>
        </w:rPr>
      </w:pPr>
      <w:r w:rsidRPr="00B22FA2">
        <w:rPr>
          <w:rFonts w:ascii="宋体" w:eastAsia="宋体" w:hAnsi="宋体"/>
          <w:lang w:eastAsia="zh-CN"/>
        </w:rPr>
        <w:t>A.宪法B.国家法律法规</w:t>
      </w:r>
    </w:p>
    <w:p w:rsidR="00957CC8" w:rsidRPr="00B22FA2" w:rsidRDefault="0038314F">
      <w:pPr>
        <w:rPr>
          <w:rFonts w:ascii="宋体" w:eastAsia="宋体" w:hAnsi="宋体"/>
          <w:lang w:eastAsia="zh-CN"/>
        </w:rPr>
      </w:pPr>
      <w:r w:rsidRPr="00B22FA2">
        <w:rPr>
          <w:rFonts w:ascii="宋体" w:eastAsia="宋体" w:hAnsi="宋体"/>
          <w:lang w:eastAsia="zh-CN"/>
        </w:rPr>
        <w:t>C.纪律处分条例D.党章、其他党内法规和国家法律法规</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以下不属于对党员的纪律处分种类的是（B）。</w:t>
      </w:r>
    </w:p>
    <w:p w:rsidR="00957CC8" w:rsidRPr="00B22FA2" w:rsidRDefault="000A371C">
      <w:pPr>
        <w:rPr>
          <w:rFonts w:ascii="宋体" w:eastAsia="宋体" w:hAnsi="宋体"/>
          <w:lang w:eastAsia="zh-CN"/>
        </w:rPr>
      </w:pPr>
      <w:r w:rsidRPr="000A371C">
        <w:rPr>
          <w:rFonts w:ascii="宋体" w:eastAsia="宋体" w:hAnsi="宋体"/>
          <w:lang w:eastAsia="zh-CN"/>
        </w:rPr>
        <w:lastRenderedPageBreak/>
        <w:t>A.</w:t>
      </w:r>
      <w:r w:rsidR="0038314F" w:rsidRPr="00B22FA2">
        <w:rPr>
          <w:rFonts w:ascii="宋体" w:eastAsia="宋体" w:hAnsi="宋体"/>
          <w:lang w:eastAsia="zh-CN"/>
        </w:rPr>
        <w:t>警告B.记过C.撤销党内职务D.留党察看</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党员受到警告处分（B）内，不得在党内提升职务和向党外组织推荐担任高于其原任职务的党外职务。</w:t>
      </w:r>
    </w:p>
    <w:p w:rsidR="00957CC8" w:rsidRPr="00B22FA2" w:rsidRDefault="0038314F">
      <w:pPr>
        <w:rPr>
          <w:rFonts w:ascii="宋体" w:eastAsia="宋体" w:hAnsi="宋体"/>
          <w:lang w:eastAsia="zh-CN"/>
        </w:rPr>
      </w:pPr>
      <w:r w:rsidRPr="00B22FA2">
        <w:rPr>
          <w:rFonts w:ascii="宋体" w:eastAsia="宋体" w:hAnsi="宋体"/>
          <w:lang w:eastAsia="zh-CN"/>
        </w:rPr>
        <w:t>A.六个月B.一年C.一年半D.两年</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党员因违反政治纪律受到党内严重警告处分，依据《中国共产党纪律处分条例》有关规定，其（C）内不得在党内提升职务和向党外组织推荐担任高于其原任职务的党外职务。</w:t>
      </w:r>
    </w:p>
    <w:p w:rsidR="00957CC8" w:rsidRPr="00B22FA2" w:rsidRDefault="000A371C">
      <w:pPr>
        <w:rPr>
          <w:rFonts w:ascii="宋体" w:eastAsia="宋体" w:hAnsi="宋体"/>
          <w:lang w:eastAsia="zh-CN"/>
        </w:rPr>
      </w:pPr>
      <w:r w:rsidRPr="000A371C">
        <w:rPr>
          <w:rFonts w:ascii="宋体" w:eastAsia="宋体" w:hAnsi="宋体"/>
          <w:lang w:eastAsia="zh-CN"/>
        </w:rPr>
        <w:t>A.</w:t>
      </w:r>
      <w:r w:rsidR="0038314F" w:rsidRPr="00B22FA2">
        <w:rPr>
          <w:rFonts w:ascii="宋体" w:eastAsia="宋体" w:hAnsi="宋体"/>
          <w:lang w:eastAsia="zh-CN"/>
        </w:rPr>
        <w:t>六个月B.一年C.一年半D.两年</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党员受到撤销党内职务处分，（C）内不得在党内担任和向党外组织推荐担任与其原任职务相当或者高于其原任职务的职务。</w:t>
      </w:r>
    </w:p>
    <w:p w:rsidR="00957CC8" w:rsidRPr="00B22FA2" w:rsidRDefault="000A371C">
      <w:pPr>
        <w:rPr>
          <w:rFonts w:ascii="宋体" w:eastAsia="宋体" w:hAnsi="宋体"/>
        </w:rPr>
      </w:pPr>
      <w:proofErr w:type="spellStart"/>
      <w:r w:rsidRPr="000A371C">
        <w:rPr>
          <w:rFonts w:ascii="宋体" w:eastAsia="宋体" w:hAnsi="宋体"/>
        </w:rPr>
        <w:t>A.</w:t>
      </w:r>
      <w:r w:rsidR="0038314F" w:rsidRPr="00B22FA2">
        <w:rPr>
          <w:rFonts w:ascii="宋体" w:eastAsia="宋体" w:hAnsi="宋体"/>
        </w:rPr>
        <w:t>半年B.一年C.二年D.三年</w:t>
      </w:r>
      <w:proofErr w:type="spellEnd"/>
    </w:p>
    <w:p w:rsidR="00957CC8" w:rsidRPr="00B22FA2" w:rsidRDefault="00957CC8">
      <w:pPr>
        <w:rPr>
          <w:rFonts w:ascii="宋体" w:eastAsia="宋体" w:hAnsi="宋体"/>
        </w:rPr>
      </w:pPr>
    </w:p>
    <w:p w:rsidR="00957CC8" w:rsidRPr="00B22FA2" w:rsidRDefault="00957CC8">
      <w:pPr>
        <w:rPr>
          <w:rFonts w:ascii="宋体" w:eastAsia="宋体" w:hAnsi="宋体"/>
        </w:rPr>
      </w:pPr>
    </w:p>
    <w:p w:rsidR="00957CC8" w:rsidRPr="00B22FA2" w:rsidRDefault="0038314F">
      <w:pPr>
        <w:rPr>
          <w:rFonts w:ascii="宋体" w:eastAsia="宋体" w:hAnsi="宋体"/>
          <w:lang w:eastAsia="zh-CN"/>
        </w:rPr>
      </w:pPr>
      <w:r w:rsidRPr="00B22FA2">
        <w:rPr>
          <w:rFonts w:ascii="宋体" w:eastAsia="宋体" w:hAnsi="宋体"/>
          <w:lang w:eastAsia="zh-CN"/>
        </w:rPr>
        <w:t>对于在党内担任两个以上职务的党员违纪，受到撤销党内职务处分，如果决定撤销其某个职务，必须撤销其担任的（A）职务。</w:t>
      </w:r>
    </w:p>
    <w:p w:rsidR="00957CC8" w:rsidRPr="00B22FA2" w:rsidRDefault="0038314F">
      <w:pPr>
        <w:rPr>
          <w:rFonts w:ascii="宋体" w:eastAsia="宋体" w:hAnsi="宋体"/>
          <w:lang w:eastAsia="zh-CN"/>
        </w:rPr>
      </w:pPr>
      <w:r w:rsidRPr="00B22FA2">
        <w:rPr>
          <w:rFonts w:ascii="宋体" w:eastAsia="宋体" w:hAnsi="宋体"/>
          <w:lang w:eastAsia="zh-CN"/>
        </w:rPr>
        <w:t>A.最高B.最低C.兼任D.视情况而定</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党员违纪应当受到撤销党内职务处分的，但是本人没有担任党内职务的，应当给予其（B）处分。</w:t>
      </w:r>
    </w:p>
    <w:p w:rsidR="00957CC8" w:rsidRPr="00B22FA2" w:rsidRDefault="00FF2DA2">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警告B.严重警告C.留党察看D.开除党籍</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党员领导干部秦某，因违纪受到留党察看二年处分。依据《中国共产党纪律处分条例》有关规定，在留党察看处分期间，秦某有（D）。</w:t>
      </w:r>
    </w:p>
    <w:p w:rsidR="00957CC8" w:rsidRPr="00B22FA2" w:rsidRDefault="0038314F">
      <w:pPr>
        <w:rPr>
          <w:rFonts w:ascii="宋体" w:eastAsia="宋体" w:hAnsi="宋体"/>
          <w:lang w:eastAsia="zh-CN"/>
        </w:rPr>
      </w:pPr>
      <w:r w:rsidRPr="00B22FA2">
        <w:rPr>
          <w:rFonts w:ascii="宋体" w:eastAsia="宋体" w:hAnsi="宋体"/>
          <w:lang w:eastAsia="zh-CN"/>
        </w:rPr>
        <w:t>A.表决权B.选举权C.被选举权D.言论自由权</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受到留党察看处分的党员，恢复党员权利后二年内，不得在党内担任和向党外组织推荐担任（B）的职务。</w:t>
      </w:r>
    </w:p>
    <w:p w:rsidR="00957CC8" w:rsidRPr="00B22FA2" w:rsidRDefault="0038314F">
      <w:pPr>
        <w:rPr>
          <w:rFonts w:ascii="宋体" w:eastAsia="宋体" w:hAnsi="宋体"/>
          <w:lang w:eastAsia="zh-CN"/>
        </w:rPr>
      </w:pPr>
      <w:r w:rsidRPr="00B22FA2">
        <w:rPr>
          <w:rFonts w:ascii="宋体" w:eastAsia="宋体" w:hAnsi="宋体"/>
          <w:lang w:eastAsia="zh-CN"/>
        </w:rPr>
        <w:t>A.与其原任职务相当或者低于其原任职务</w:t>
      </w:r>
    </w:p>
    <w:p w:rsidR="00957CC8" w:rsidRPr="00B22FA2" w:rsidRDefault="0038314F">
      <w:pPr>
        <w:rPr>
          <w:rFonts w:ascii="宋体" w:eastAsia="宋体" w:hAnsi="宋体"/>
          <w:lang w:eastAsia="zh-CN"/>
        </w:rPr>
      </w:pPr>
      <w:r w:rsidRPr="00B22FA2">
        <w:rPr>
          <w:rFonts w:ascii="宋体" w:eastAsia="宋体" w:hAnsi="宋体"/>
          <w:lang w:eastAsia="zh-CN"/>
        </w:rPr>
        <w:t>B.与其原任职务相当或者高于其原任职务</w:t>
      </w:r>
    </w:p>
    <w:p w:rsidR="00957CC8" w:rsidRPr="00B22FA2" w:rsidRDefault="0038314F">
      <w:pPr>
        <w:rPr>
          <w:rFonts w:ascii="宋体" w:eastAsia="宋体" w:hAnsi="宋体"/>
          <w:lang w:eastAsia="zh-CN"/>
        </w:rPr>
      </w:pPr>
      <w:r w:rsidRPr="00B22FA2">
        <w:rPr>
          <w:rFonts w:ascii="宋体" w:eastAsia="宋体" w:hAnsi="宋体"/>
          <w:lang w:eastAsia="zh-CN"/>
        </w:rPr>
        <w:t>C.低于其原任职务</w:t>
      </w:r>
    </w:p>
    <w:p w:rsidR="00957CC8" w:rsidRPr="00B22FA2" w:rsidRDefault="0038314F">
      <w:pPr>
        <w:rPr>
          <w:rFonts w:ascii="宋体" w:eastAsia="宋体" w:hAnsi="宋体"/>
          <w:lang w:eastAsia="zh-CN"/>
        </w:rPr>
      </w:pPr>
      <w:r w:rsidRPr="00B22FA2">
        <w:rPr>
          <w:rFonts w:ascii="宋体" w:eastAsia="宋体" w:hAnsi="宋体"/>
          <w:lang w:eastAsia="zh-CN"/>
        </w:rPr>
        <w:t>D.视情况而定</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党员因严重违纪受到留党察看二年处分。一年内，有关部门又查清违反廉洁纪律，依据《中国共产党纪律处分条例》，对刘某应当给予其（A）。</w:t>
      </w:r>
    </w:p>
    <w:p w:rsidR="00957CC8" w:rsidRPr="00B22FA2" w:rsidRDefault="00C738F4">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开除党籍处分B.延长一年察看期C.延长两年察看期D.撤销党内职务</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党员受到开除党籍处分，（D）内不得重新入党。另有规定不准重新入党的，依照规定。</w:t>
      </w:r>
    </w:p>
    <w:p w:rsidR="00957CC8" w:rsidRPr="00B22FA2" w:rsidRDefault="00C738F4">
      <w:pPr>
        <w:rPr>
          <w:rFonts w:ascii="宋体" w:eastAsia="宋体" w:hAnsi="宋体"/>
        </w:rPr>
      </w:pPr>
      <w:proofErr w:type="spellStart"/>
      <w:r w:rsidRPr="00B22FA2">
        <w:rPr>
          <w:rFonts w:ascii="宋体" w:eastAsia="宋体" w:hAnsi="宋体"/>
        </w:rPr>
        <w:t>A.</w:t>
      </w:r>
      <w:r w:rsidR="0038314F" w:rsidRPr="00B22FA2">
        <w:rPr>
          <w:rFonts w:ascii="宋体" w:eastAsia="宋体" w:hAnsi="宋体"/>
        </w:rPr>
        <w:t>二年B.三年C.四年D.五年</w:t>
      </w:r>
      <w:proofErr w:type="spellEnd"/>
    </w:p>
    <w:p w:rsidR="00957CC8" w:rsidRPr="00B22FA2" w:rsidRDefault="00957CC8">
      <w:pPr>
        <w:rPr>
          <w:rFonts w:ascii="宋体" w:eastAsia="宋体" w:hAnsi="宋体"/>
        </w:rPr>
      </w:pPr>
    </w:p>
    <w:p w:rsidR="00957CC8" w:rsidRPr="00B22FA2" w:rsidRDefault="0038314F">
      <w:pPr>
        <w:rPr>
          <w:rFonts w:ascii="宋体" w:eastAsia="宋体" w:hAnsi="宋体"/>
          <w:lang w:eastAsia="zh-CN"/>
        </w:rPr>
      </w:pPr>
      <w:r w:rsidRPr="00B22FA2">
        <w:rPr>
          <w:rFonts w:ascii="宋体" w:eastAsia="宋体" w:hAnsi="宋体"/>
          <w:lang w:eastAsia="zh-CN"/>
        </w:rPr>
        <w:t>根据《中国共产党纪律处分条例》规定，对于全体或者多数党员严重违反党纪的党组织，应当予以（B）。</w:t>
      </w:r>
    </w:p>
    <w:p w:rsidR="00957CC8" w:rsidRPr="00B22FA2" w:rsidRDefault="00C738F4">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改组B.解散C.改组或解散D.撤销</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对于受到解散处理的党组织中的党员，应当逐个审查。其中，不符合党员条件的，经教育仍无转变，予以（A）。</w:t>
      </w:r>
    </w:p>
    <w:p w:rsidR="00957CC8" w:rsidRPr="00B22FA2" w:rsidRDefault="0038314F">
      <w:pPr>
        <w:rPr>
          <w:rFonts w:ascii="宋体" w:eastAsia="宋体" w:hAnsi="宋体"/>
          <w:lang w:eastAsia="zh-CN"/>
        </w:rPr>
      </w:pPr>
      <w:r w:rsidRPr="00B22FA2">
        <w:rPr>
          <w:rFonts w:ascii="宋体" w:eastAsia="宋体" w:hAnsi="宋体"/>
          <w:lang w:eastAsia="zh-CN"/>
        </w:rPr>
        <w:t>A.劝退或除名B.开除党籍C.留党察看一年D.留党察看二年</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党员故意违纪受处分后又因故意违纪应当受到党纪处分的，应当（C）处分。</w:t>
      </w:r>
    </w:p>
    <w:p w:rsidR="00957CC8" w:rsidRPr="00B22FA2" w:rsidRDefault="00692099">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从轻B.减轻C.从重D.加重</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党员有《中国共产党纪律处分条例》规定的两种以上（含两种）应当受到党纪处分的违纪行为，应当</w:t>
      </w:r>
      <w:r w:rsidR="00E06BA2">
        <w:rPr>
          <w:rFonts w:ascii="宋体" w:eastAsia="宋体" w:hAnsi="宋体" w:hint="eastAsia"/>
          <w:lang w:eastAsia="zh-CN"/>
        </w:rPr>
        <w:t>_</w:t>
      </w:r>
      <w:r w:rsidR="00E06BA2">
        <w:rPr>
          <w:rFonts w:ascii="宋体" w:eastAsia="宋体" w:hAnsi="宋体"/>
          <w:lang w:eastAsia="zh-CN"/>
        </w:rPr>
        <w:t>______</w:t>
      </w:r>
      <w:r w:rsidRPr="00B22FA2">
        <w:rPr>
          <w:rFonts w:ascii="宋体" w:eastAsia="宋体" w:hAnsi="宋体"/>
          <w:lang w:eastAsia="zh-CN"/>
        </w:rPr>
        <w:t>。（第23条）</w:t>
      </w:r>
      <w:r w:rsidR="00E06BA2" w:rsidRPr="00E06BA2">
        <w:rPr>
          <w:rFonts w:ascii="宋体" w:eastAsia="宋体" w:hAnsi="宋体" w:hint="eastAsia"/>
          <w:lang w:eastAsia="zh-CN"/>
        </w:rPr>
        <w:t>（A）</w:t>
      </w:r>
    </w:p>
    <w:p w:rsidR="00E06BA2" w:rsidRDefault="00692099">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合并处理</w:t>
      </w:r>
    </w:p>
    <w:p w:rsidR="00E06BA2" w:rsidRDefault="0038314F">
      <w:pPr>
        <w:rPr>
          <w:rFonts w:ascii="宋体" w:eastAsia="宋体" w:hAnsi="宋体"/>
          <w:lang w:eastAsia="zh-CN"/>
        </w:rPr>
      </w:pPr>
      <w:r w:rsidRPr="00B22FA2">
        <w:rPr>
          <w:rFonts w:ascii="宋体" w:eastAsia="宋体" w:hAnsi="宋体"/>
          <w:lang w:eastAsia="zh-CN"/>
        </w:rPr>
        <w:t>B.分别处理</w:t>
      </w:r>
    </w:p>
    <w:p w:rsidR="00E06BA2" w:rsidRDefault="0038314F">
      <w:pPr>
        <w:rPr>
          <w:rFonts w:ascii="宋体" w:eastAsia="宋体" w:hAnsi="宋体"/>
          <w:lang w:eastAsia="zh-CN"/>
        </w:rPr>
      </w:pPr>
      <w:r w:rsidRPr="00B22FA2">
        <w:rPr>
          <w:rFonts w:ascii="宋体" w:eastAsia="宋体" w:hAnsi="宋体"/>
          <w:lang w:eastAsia="zh-CN"/>
        </w:rPr>
        <w:t>C.视情况处理</w:t>
      </w:r>
    </w:p>
    <w:p w:rsidR="00957CC8" w:rsidRPr="00B22FA2" w:rsidRDefault="0038314F">
      <w:pPr>
        <w:rPr>
          <w:rFonts w:ascii="宋体" w:eastAsia="宋体" w:hAnsi="宋体"/>
          <w:lang w:eastAsia="zh-CN"/>
        </w:rPr>
      </w:pPr>
      <w:r w:rsidRPr="00B22FA2">
        <w:rPr>
          <w:rFonts w:ascii="宋体" w:eastAsia="宋体" w:hAnsi="宋体"/>
          <w:lang w:eastAsia="zh-CN"/>
        </w:rPr>
        <w:t>D.依次处理</w:t>
      </w: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二人以上（含二人）共同故意违纪的，对为首者，除《中国共产党纪律处分条例》分则中另有规定的外，从重处分；对其他成员，按照其在共同违纪中（C），分别给予处分。</w:t>
      </w:r>
    </w:p>
    <w:p w:rsidR="00957CC8" w:rsidRPr="00B22FA2" w:rsidRDefault="00692099">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情节的轻重B.职务的高低C.所起的作用和应负的责任D.所得的数额</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党组织在纪律审查中发现党员有贪污贿赂、失职渎职等刑法规定的行为涉嫌犯罪的，应当给予（D）处分。</w:t>
      </w:r>
    </w:p>
    <w:p w:rsidR="00957CC8" w:rsidRPr="00B22FA2" w:rsidRDefault="0038314F">
      <w:pPr>
        <w:rPr>
          <w:rFonts w:ascii="宋体" w:eastAsia="宋体" w:hAnsi="宋体"/>
          <w:lang w:eastAsia="zh-CN"/>
        </w:rPr>
      </w:pPr>
      <w:r w:rsidRPr="00B22FA2">
        <w:rPr>
          <w:rFonts w:ascii="宋体" w:eastAsia="宋体" w:hAnsi="宋体"/>
          <w:lang w:eastAsia="zh-CN"/>
        </w:rPr>
        <w:t>A.留党察看</w:t>
      </w:r>
    </w:p>
    <w:p w:rsidR="00957CC8" w:rsidRPr="00B22FA2" w:rsidRDefault="0038314F">
      <w:pPr>
        <w:rPr>
          <w:rFonts w:ascii="宋体" w:eastAsia="宋体" w:hAnsi="宋体"/>
          <w:lang w:eastAsia="zh-CN"/>
        </w:rPr>
      </w:pPr>
      <w:r w:rsidRPr="00B22FA2">
        <w:rPr>
          <w:rFonts w:ascii="宋体" w:eastAsia="宋体" w:hAnsi="宋体"/>
          <w:lang w:eastAsia="zh-CN"/>
        </w:rPr>
        <w:t>B.留党察看或者开除党籍</w:t>
      </w:r>
    </w:p>
    <w:p w:rsidR="00957CC8" w:rsidRPr="00B22FA2" w:rsidRDefault="0038314F">
      <w:pPr>
        <w:rPr>
          <w:rFonts w:ascii="宋体" w:eastAsia="宋体" w:hAnsi="宋体"/>
          <w:lang w:eastAsia="zh-CN"/>
        </w:rPr>
      </w:pPr>
      <w:r w:rsidRPr="00B22FA2">
        <w:rPr>
          <w:rFonts w:ascii="宋体" w:eastAsia="宋体" w:hAnsi="宋体"/>
          <w:lang w:eastAsia="zh-CN"/>
        </w:rPr>
        <w:t>C.撤销党内职务</w:t>
      </w:r>
    </w:p>
    <w:p w:rsidR="00957CC8" w:rsidRPr="00B22FA2" w:rsidRDefault="0038314F">
      <w:pPr>
        <w:rPr>
          <w:rFonts w:ascii="宋体" w:eastAsia="宋体" w:hAnsi="宋体"/>
          <w:lang w:eastAsia="zh-CN"/>
        </w:rPr>
      </w:pPr>
      <w:r w:rsidRPr="00B22FA2">
        <w:rPr>
          <w:rFonts w:ascii="宋体" w:eastAsia="宋体" w:hAnsi="宋体"/>
          <w:lang w:eastAsia="zh-CN"/>
        </w:rPr>
        <w:t>D.撤销党内职务、留党察看或者开除党籍</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党组织在纪律审查中发现党员有刑法规定的行为，虽不涉及犯罪但须追究党纪责任的，应当视具体情节给予（B）处分。</w:t>
      </w:r>
    </w:p>
    <w:p w:rsidR="00957CC8" w:rsidRPr="00B22FA2" w:rsidRDefault="00692099">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警告或者严重警告B.警告直至开除党籍</w:t>
      </w:r>
    </w:p>
    <w:p w:rsidR="00957CC8" w:rsidRPr="00B22FA2" w:rsidRDefault="0038314F">
      <w:pPr>
        <w:rPr>
          <w:rFonts w:ascii="宋体" w:eastAsia="宋体" w:hAnsi="宋体"/>
          <w:lang w:eastAsia="zh-CN"/>
        </w:rPr>
      </w:pPr>
      <w:r w:rsidRPr="00B22FA2">
        <w:rPr>
          <w:rFonts w:ascii="宋体" w:eastAsia="宋体" w:hAnsi="宋体"/>
          <w:lang w:eastAsia="zh-CN"/>
        </w:rPr>
        <w:t>C.撤销党内职务或者留党察看D.留党察看或者开除党籍</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党员犯罪情节轻微，人民检察院依法</w:t>
      </w:r>
      <w:proofErr w:type="gramStart"/>
      <w:r w:rsidRPr="00B22FA2">
        <w:rPr>
          <w:rFonts w:ascii="宋体" w:eastAsia="宋体" w:hAnsi="宋体"/>
          <w:lang w:eastAsia="zh-CN"/>
        </w:rPr>
        <w:t>作出</w:t>
      </w:r>
      <w:proofErr w:type="gramEnd"/>
      <w:r w:rsidRPr="00B22FA2">
        <w:rPr>
          <w:rFonts w:ascii="宋体" w:eastAsia="宋体" w:hAnsi="宋体"/>
          <w:lang w:eastAsia="zh-CN"/>
        </w:rPr>
        <w:t>不起诉决定的，或者人民法院依法</w:t>
      </w:r>
      <w:proofErr w:type="gramStart"/>
      <w:r w:rsidRPr="00B22FA2">
        <w:rPr>
          <w:rFonts w:ascii="宋体" w:eastAsia="宋体" w:hAnsi="宋体"/>
          <w:lang w:eastAsia="zh-CN"/>
        </w:rPr>
        <w:t>作出</w:t>
      </w:r>
      <w:proofErr w:type="gramEnd"/>
      <w:r w:rsidRPr="00B22FA2">
        <w:rPr>
          <w:rFonts w:ascii="宋体" w:eastAsia="宋体" w:hAnsi="宋体"/>
          <w:lang w:eastAsia="zh-CN"/>
        </w:rPr>
        <w:t>有罪判决并免予刑事处罚的，应当给予（D）处分。</w:t>
      </w:r>
    </w:p>
    <w:p w:rsidR="00957CC8" w:rsidRPr="00B22FA2" w:rsidRDefault="0038314F">
      <w:pPr>
        <w:rPr>
          <w:rFonts w:ascii="宋体" w:eastAsia="宋体" w:hAnsi="宋体"/>
          <w:lang w:eastAsia="zh-CN"/>
        </w:rPr>
      </w:pPr>
      <w:r w:rsidRPr="00B22FA2">
        <w:rPr>
          <w:rFonts w:ascii="宋体" w:eastAsia="宋体" w:hAnsi="宋体"/>
          <w:lang w:eastAsia="zh-CN"/>
        </w:rPr>
        <w:t>A.严重警告B.撤销党内职务</w:t>
      </w:r>
    </w:p>
    <w:p w:rsidR="00957CC8" w:rsidRPr="00B22FA2" w:rsidRDefault="0038314F">
      <w:pPr>
        <w:rPr>
          <w:rFonts w:ascii="宋体" w:eastAsia="宋体" w:hAnsi="宋体"/>
          <w:lang w:eastAsia="zh-CN"/>
        </w:rPr>
      </w:pPr>
      <w:r w:rsidRPr="00B22FA2">
        <w:rPr>
          <w:rFonts w:ascii="宋体" w:eastAsia="宋体" w:hAnsi="宋体"/>
          <w:lang w:eastAsia="zh-CN"/>
        </w:rPr>
        <w:t>C.留党察看D.撤销党内职务、留党察看或者开除党籍</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党员卢某因故意犯罪被法院判处有期徒刑1年，缓刑1年，其所在党组织应给予其（C）处分。</w:t>
      </w:r>
    </w:p>
    <w:p w:rsidR="00957CC8" w:rsidRPr="00B22FA2" w:rsidRDefault="00E74DF5">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留党察看二年B.撤销党内职务C.开除党籍D.严重警告</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预备党员违犯党纪，情节较重的，应当（D）。</w:t>
      </w:r>
    </w:p>
    <w:p w:rsidR="00957CC8" w:rsidRPr="00B22FA2" w:rsidRDefault="0038314F">
      <w:pPr>
        <w:rPr>
          <w:rFonts w:ascii="宋体" w:eastAsia="宋体" w:hAnsi="宋体"/>
          <w:lang w:eastAsia="zh-CN"/>
        </w:rPr>
      </w:pPr>
      <w:r w:rsidRPr="00B22FA2">
        <w:rPr>
          <w:rFonts w:ascii="宋体" w:eastAsia="宋体" w:hAnsi="宋体"/>
          <w:lang w:eastAsia="zh-CN"/>
        </w:rPr>
        <w:t>A.批评教育后保留预备党员资格</w:t>
      </w:r>
    </w:p>
    <w:p w:rsidR="00957CC8" w:rsidRPr="00B22FA2" w:rsidRDefault="0038314F">
      <w:pPr>
        <w:rPr>
          <w:rFonts w:ascii="宋体" w:eastAsia="宋体" w:hAnsi="宋体"/>
          <w:lang w:eastAsia="zh-CN"/>
        </w:rPr>
      </w:pPr>
      <w:r w:rsidRPr="00B22FA2">
        <w:rPr>
          <w:rFonts w:ascii="宋体" w:eastAsia="宋体" w:hAnsi="宋体"/>
          <w:lang w:eastAsia="zh-CN"/>
        </w:rPr>
        <w:t>B.延长预备期</w:t>
      </w:r>
    </w:p>
    <w:p w:rsidR="00957CC8" w:rsidRPr="00B22FA2" w:rsidRDefault="0038314F">
      <w:pPr>
        <w:rPr>
          <w:rFonts w:ascii="宋体" w:eastAsia="宋体" w:hAnsi="宋体"/>
          <w:lang w:eastAsia="zh-CN"/>
        </w:rPr>
      </w:pPr>
      <w:r w:rsidRPr="00B22FA2">
        <w:rPr>
          <w:rFonts w:ascii="宋体" w:eastAsia="宋体" w:hAnsi="宋体"/>
          <w:lang w:eastAsia="zh-CN"/>
        </w:rPr>
        <w:t>C.诫勉谈话或责令检讨</w:t>
      </w:r>
    </w:p>
    <w:p w:rsidR="00957CC8" w:rsidRPr="00B22FA2" w:rsidRDefault="0038314F">
      <w:pPr>
        <w:rPr>
          <w:rFonts w:ascii="宋体" w:eastAsia="宋体" w:hAnsi="宋体"/>
          <w:lang w:eastAsia="zh-CN"/>
        </w:rPr>
      </w:pPr>
      <w:r w:rsidRPr="00B22FA2">
        <w:rPr>
          <w:rFonts w:ascii="宋体" w:eastAsia="宋体" w:hAnsi="宋体"/>
          <w:lang w:eastAsia="zh-CN"/>
        </w:rPr>
        <w:t>D.取消预备党员资格</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对于违纪行为所获得的职务、职称、学历、学位、奖励、资格等其他利益，应当由（D）建议有关组织、部门、单位按照规定予以纠正。</w:t>
      </w:r>
    </w:p>
    <w:p w:rsidR="00957CC8" w:rsidRPr="00B22FA2" w:rsidRDefault="0038314F">
      <w:pPr>
        <w:rPr>
          <w:rFonts w:ascii="宋体" w:eastAsia="宋体" w:hAnsi="宋体"/>
          <w:lang w:eastAsia="zh-CN"/>
        </w:rPr>
      </w:pPr>
      <w:r w:rsidRPr="00B22FA2">
        <w:rPr>
          <w:rFonts w:ascii="宋体" w:eastAsia="宋体" w:hAnsi="宋体"/>
          <w:lang w:eastAsia="zh-CN"/>
        </w:rPr>
        <w:t>A.党委（组）B.组织部门</w:t>
      </w:r>
    </w:p>
    <w:p w:rsidR="00957CC8" w:rsidRPr="00B22FA2" w:rsidRDefault="0038314F">
      <w:pPr>
        <w:rPr>
          <w:rFonts w:ascii="宋体" w:eastAsia="宋体" w:hAnsi="宋体"/>
          <w:lang w:eastAsia="zh-CN"/>
        </w:rPr>
      </w:pPr>
      <w:r w:rsidRPr="00B22FA2">
        <w:rPr>
          <w:rFonts w:ascii="宋体" w:eastAsia="宋体" w:hAnsi="宋体"/>
          <w:lang w:eastAsia="zh-CN"/>
        </w:rPr>
        <w:t>C.人事部门D.承办案件的纪检机关或者由其上级纪检机关</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党纪处分决定</w:t>
      </w:r>
      <w:proofErr w:type="gramStart"/>
      <w:r w:rsidRPr="00B22FA2">
        <w:rPr>
          <w:rFonts w:ascii="宋体" w:eastAsia="宋体" w:hAnsi="宋体"/>
          <w:lang w:eastAsia="zh-CN"/>
        </w:rPr>
        <w:t>作出</w:t>
      </w:r>
      <w:proofErr w:type="gramEnd"/>
      <w:r w:rsidRPr="00B22FA2">
        <w:rPr>
          <w:rFonts w:ascii="宋体" w:eastAsia="宋体" w:hAnsi="宋体"/>
          <w:lang w:eastAsia="zh-CN"/>
        </w:rPr>
        <w:t>后，应当在（C）内向受处分党员所在党的基层组织中的全体党员及其本人宣布。</w:t>
      </w:r>
    </w:p>
    <w:p w:rsidR="00957CC8" w:rsidRPr="00B22FA2" w:rsidRDefault="0038314F">
      <w:pPr>
        <w:rPr>
          <w:rFonts w:ascii="宋体" w:eastAsia="宋体" w:hAnsi="宋体"/>
          <w:lang w:eastAsia="zh-CN"/>
        </w:rPr>
      </w:pPr>
      <w:r w:rsidRPr="00B22FA2">
        <w:rPr>
          <w:rFonts w:ascii="宋体" w:eastAsia="宋体" w:hAnsi="宋体"/>
          <w:lang w:eastAsia="zh-CN"/>
        </w:rPr>
        <w:t>A.10天B.15天C.一个月D.两个月</w:t>
      </w: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执行党纪处分决定的机关或者受处分党员所在单位，应当在（C）内将处分决定的执行情况向</w:t>
      </w:r>
      <w:proofErr w:type="gramStart"/>
      <w:r w:rsidRPr="00B22FA2">
        <w:rPr>
          <w:rFonts w:ascii="宋体" w:eastAsia="宋体" w:hAnsi="宋体"/>
          <w:lang w:eastAsia="zh-CN"/>
        </w:rPr>
        <w:t>作出</w:t>
      </w:r>
      <w:proofErr w:type="gramEnd"/>
      <w:r w:rsidRPr="00B22FA2">
        <w:rPr>
          <w:rFonts w:ascii="宋体" w:eastAsia="宋体" w:hAnsi="宋体"/>
          <w:lang w:eastAsia="zh-CN"/>
        </w:rPr>
        <w:t>或者批准处分决定的机关报告。</w:t>
      </w:r>
    </w:p>
    <w:p w:rsidR="00957CC8" w:rsidRPr="00B22FA2" w:rsidRDefault="00BE2285">
      <w:pPr>
        <w:rPr>
          <w:rFonts w:ascii="宋体" w:eastAsia="宋体" w:hAnsi="宋体"/>
          <w:lang w:eastAsia="zh-CN"/>
        </w:rPr>
      </w:pPr>
      <w:r w:rsidRPr="00B22FA2">
        <w:rPr>
          <w:rFonts w:ascii="宋体" w:eastAsia="宋体" w:hAnsi="宋体" w:hint="eastAsia"/>
          <w:lang w:eastAsia="zh-CN"/>
        </w:rPr>
        <w:t>A</w:t>
      </w:r>
      <w:r w:rsidRPr="00B22FA2">
        <w:rPr>
          <w:rFonts w:ascii="宋体" w:eastAsia="宋体" w:hAnsi="宋体"/>
          <w:lang w:eastAsia="zh-CN"/>
        </w:rPr>
        <w:t>.</w:t>
      </w:r>
      <w:r w:rsidR="0038314F" w:rsidRPr="00B22FA2">
        <w:rPr>
          <w:rFonts w:ascii="宋体" w:eastAsia="宋体" w:hAnsi="宋体"/>
          <w:lang w:eastAsia="zh-CN"/>
        </w:rPr>
        <w:t>两个月B.三个月C.六个月D.一年</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党员通过信息网络、报刊、书籍等方式，公开发表坚持资产阶级自由化立场、反对四项基本原则，反对党的改革开放决策的文章的，给予（C）处分。</w:t>
      </w:r>
    </w:p>
    <w:p w:rsidR="00957CC8" w:rsidRDefault="00486FC5">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严重警告B.撤销党内职务C.开除党籍D.留党察看</w:t>
      </w:r>
    </w:p>
    <w:p w:rsidR="005134EE" w:rsidRPr="00B22FA2" w:rsidRDefault="005134EE">
      <w:pPr>
        <w:rPr>
          <w:rFonts w:ascii="宋体" w:eastAsia="宋体" w:hAnsi="宋体"/>
          <w:lang w:eastAsia="zh-CN"/>
        </w:rPr>
      </w:pPr>
    </w:p>
    <w:p w:rsidR="00957CC8" w:rsidRPr="00B22FA2" w:rsidRDefault="00957CC8">
      <w:pPr>
        <w:rPr>
          <w:rFonts w:ascii="宋体" w:eastAsia="宋体" w:hAnsi="宋体"/>
          <w:lang w:eastAsia="zh-CN"/>
        </w:rPr>
      </w:pPr>
    </w:p>
    <w:p w:rsidR="00702BB7" w:rsidRDefault="0038314F">
      <w:pPr>
        <w:rPr>
          <w:rFonts w:ascii="宋体" w:eastAsia="宋体" w:hAnsi="宋体"/>
          <w:lang w:eastAsia="zh-CN"/>
        </w:rPr>
      </w:pPr>
      <w:r w:rsidRPr="00B22FA2">
        <w:rPr>
          <w:rFonts w:ascii="宋体" w:eastAsia="宋体" w:hAnsi="宋体"/>
          <w:lang w:eastAsia="zh-CN"/>
        </w:rPr>
        <w:t>党员以组织讲座论坛、报告会、座谈会等方式，反对党的重大方针政策，造成严重不良影响的，对策划者、组织者和骨干分子，给予（A）处分。</w:t>
      </w:r>
    </w:p>
    <w:p w:rsidR="00957CC8" w:rsidRPr="00B22FA2" w:rsidRDefault="0038314F">
      <w:pPr>
        <w:rPr>
          <w:rFonts w:ascii="宋体" w:eastAsia="宋体" w:hAnsi="宋体"/>
          <w:lang w:eastAsia="zh-CN"/>
        </w:rPr>
      </w:pPr>
      <w:r w:rsidRPr="00B22FA2">
        <w:rPr>
          <w:rFonts w:ascii="宋体" w:eastAsia="宋体" w:hAnsi="宋体"/>
          <w:lang w:eastAsia="zh-CN"/>
        </w:rPr>
        <w:t>A.开除党籍B.撤销党内职务C.严重警告D.留党察看</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在党内搞团</w:t>
      </w:r>
      <w:proofErr w:type="gramStart"/>
      <w:r w:rsidRPr="00B22FA2">
        <w:rPr>
          <w:rFonts w:ascii="宋体" w:eastAsia="宋体" w:hAnsi="宋体"/>
          <w:lang w:eastAsia="zh-CN"/>
        </w:rPr>
        <w:t>团伙</w:t>
      </w:r>
      <w:proofErr w:type="gramEnd"/>
      <w:r w:rsidRPr="00B22FA2">
        <w:rPr>
          <w:rFonts w:ascii="宋体" w:eastAsia="宋体" w:hAnsi="宋体"/>
          <w:lang w:eastAsia="zh-CN"/>
        </w:rPr>
        <w:t>伙、结党营私、拉帮结派、培植私人势力或者通过搞利益交换、为自己营造声势等活动捞取政治资本的，情节严重的，给予（C）处分。</w:t>
      </w:r>
    </w:p>
    <w:p w:rsidR="00957CC8" w:rsidRPr="00B22FA2" w:rsidRDefault="0038314F">
      <w:pPr>
        <w:rPr>
          <w:rFonts w:ascii="宋体" w:eastAsia="宋体" w:hAnsi="宋体"/>
          <w:lang w:eastAsia="zh-CN"/>
        </w:rPr>
      </w:pPr>
      <w:r w:rsidRPr="00B22FA2">
        <w:rPr>
          <w:rFonts w:ascii="宋体" w:eastAsia="宋体" w:hAnsi="宋体"/>
          <w:lang w:eastAsia="zh-CN"/>
        </w:rPr>
        <w:t>A.严重警告或者撤销党内职务</w:t>
      </w:r>
    </w:p>
    <w:p w:rsidR="00957CC8" w:rsidRPr="00B22FA2" w:rsidRDefault="0038314F">
      <w:pPr>
        <w:rPr>
          <w:rFonts w:ascii="宋体" w:eastAsia="宋体" w:hAnsi="宋体"/>
          <w:lang w:eastAsia="zh-CN"/>
        </w:rPr>
      </w:pPr>
      <w:r w:rsidRPr="00B22FA2">
        <w:rPr>
          <w:rFonts w:ascii="宋体" w:eastAsia="宋体" w:hAnsi="宋体"/>
          <w:lang w:eastAsia="zh-CN"/>
        </w:rPr>
        <w:t>B.撤销党内职务或者留党察看</w:t>
      </w:r>
    </w:p>
    <w:p w:rsidR="00957CC8" w:rsidRPr="00B22FA2" w:rsidRDefault="0038314F">
      <w:pPr>
        <w:rPr>
          <w:rFonts w:ascii="宋体" w:eastAsia="宋体" w:hAnsi="宋体"/>
          <w:lang w:eastAsia="zh-CN"/>
        </w:rPr>
      </w:pPr>
      <w:r w:rsidRPr="00B22FA2">
        <w:rPr>
          <w:rFonts w:ascii="宋体" w:eastAsia="宋体" w:hAnsi="宋体"/>
          <w:lang w:eastAsia="zh-CN"/>
        </w:rPr>
        <w:t>C.留党察看或者开除党籍</w:t>
      </w:r>
    </w:p>
    <w:p w:rsidR="00957CC8" w:rsidRPr="00B22FA2" w:rsidRDefault="0038314F">
      <w:pPr>
        <w:rPr>
          <w:rFonts w:ascii="宋体" w:eastAsia="宋体" w:hAnsi="宋体"/>
          <w:lang w:eastAsia="zh-CN"/>
        </w:rPr>
      </w:pPr>
      <w:r w:rsidRPr="00B22FA2">
        <w:rPr>
          <w:rFonts w:ascii="宋体" w:eastAsia="宋体" w:hAnsi="宋体"/>
          <w:lang w:eastAsia="zh-CN"/>
        </w:rPr>
        <w:t>D.开除党籍</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党员挑拨民族关系制造事端或者参加民族分裂活动，对策划者、组织者和骨干分子，给予开除党籍处分；对其他参加人员，情节严重的，给予（D）。</w:t>
      </w:r>
    </w:p>
    <w:p w:rsidR="00957CC8" w:rsidRPr="00B22FA2" w:rsidRDefault="00C231DA">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严重警告或者撤销党内职务</w:t>
      </w:r>
    </w:p>
    <w:p w:rsidR="00957CC8" w:rsidRPr="00B22FA2" w:rsidRDefault="00C231DA">
      <w:pPr>
        <w:rPr>
          <w:rFonts w:ascii="宋体" w:eastAsia="宋体" w:hAnsi="宋体"/>
          <w:lang w:eastAsia="zh-CN"/>
        </w:rPr>
      </w:pPr>
      <w:r>
        <w:rPr>
          <w:rFonts w:ascii="宋体" w:eastAsia="宋体" w:hAnsi="宋体" w:hint="eastAsia"/>
          <w:lang w:eastAsia="zh-CN"/>
        </w:rPr>
        <w:t>B</w:t>
      </w:r>
      <w:r>
        <w:rPr>
          <w:rFonts w:ascii="宋体" w:eastAsia="宋体" w:hAnsi="宋体"/>
          <w:lang w:eastAsia="zh-CN"/>
        </w:rPr>
        <w:t>.</w:t>
      </w:r>
      <w:r w:rsidR="0038314F" w:rsidRPr="00B22FA2">
        <w:rPr>
          <w:rFonts w:ascii="宋体" w:eastAsia="宋体" w:hAnsi="宋体"/>
          <w:lang w:eastAsia="zh-CN"/>
        </w:rPr>
        <w:t>撤销党内职务或者留党察看</w:t>
      </w:r>
    </w:p>
    <w:p w:rsidR="00957CC8" w:rsidRPr="00B22FA2" w:rsidRDefault="00C231DA">
      <w:pPr>
        <w:rPr>
          <w:rFonts w:ascii="宋体" w:eastAsia="宋体" w:hAnsi="宋体"/>
          <w:lang w:eastAsia="zh-CN"/>
        </w:rPr>
      </w:pPr>
      <w:r>
        <w:rPr>
          <w:rFonts w:ascii="宋体" w:eastAsia="宋体" w:hAnsi="宋体"/>
          <w:lang w:eastAsia="zh-CN"/>
        </w:rPr>
        <w:t>C.</w:t>
      </w:r>
      <w:r w:rsidR="0038314F" w:rsidRPr="00B22FA2">
        <w:rPr>
          <w:rFonts w:ascii="宋体" w:eastAsia="宋体" w:hAnsi="宋体"/>
          <w:lang w:eastAsia="zh-CN"/>
        </w:rPr>
        <w:t>留党察看或者开除党籍</w:t>
      </w:r>
    </w:p>
    <w:p w:rsidR="00957CC8" w:rsidRPr="00B22FA2" w:rsidRDefault="00C231DA">
      <w:pPr>
        <w:rPr>
          <w:rFonts w:ascii="宋体" w:eastAsia="宋体" w:hAnsi="宋体"/>
          <w:lang w:eastAsia="zh-CN"/>
        </w:rPr>
      </w:pPr>
      <w:r>
        <w:rPr>
          <w:rFonts w:ascii="宋体" w:eastAsia="宋体" w:hAnsi="宋体" w:hint="eastAsia"/>
          <w:lang w:eastAsia="zh-CN"/>
        </w:rPr>
        <w:t>D</w:t>
      </w:r>
      <w:r>
        <w:rPr>
          <w:rFonts w:ascii="宋体" w:eastAsia="宋体" w:hAnsi="宋体"/>
          <w:lang w:eastAsia="zh-CN"/>
        </w:rPr>
        <w:t>.</w:t>
      </w:r>
      <w:r w:rsidR="0038314F" w:rsidRPr="00B22FA2">
        <w:rPr>
          <w:rFonts w:ascii="宋体" w:eastAsia="宋体" w:hAnsi="宋体"/>
          <w:lang w:eastAsia="zh-CN"/>
        </w:rPr>
        <w:t>开除党籍</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党员郑某因不明真相被裹挟参加民族分裂游行活动，经批评教育后也确有悔改表现的。根据《中国共产党纪律处分条例》，对郑某如何处理？（B）</w:t>
      </w:r>
    </w:p>
    <w:p w:rsidR="00957CC8" w:rsidRPr="00B22FA2" w:rsidRDefault="0022281E">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应当给予其党内警告处分</w:t>
      </w:r>
    </w:p>
    <w:p w:rsidR="00957CC8" w:rsidRPr="00B22FA2" w:rsidRDefault="0022281E">
      <w:pPr>
        <w:rPr>
          <w:rFonts w:ascii="宋体" w:eastAsia="宋体" w:hAnsi="宋体"/>
          <w:lang w:eastAsia="zh-CN"/>
        </w:rPr>
      </w:pPr>
      <w:r>
        <w:rPr>
          <w:rFonts w:ascii="宋体" w:eastAsia="宋体" w:hAnsi="宋体"/>
          <w:lang w:eastAsia="zh-CN"/>
        </w:rPr>
        <w:t>B.</w:t>
      </w:r>
      <w:r w:rsidR="0038314F" w:rsidRPr="00B22FA2">
        <w:rPr>
          <w:rFonts w:ascii="宋体" w:eastAsia="宋体" w:hAnsi="宋体"/>
          <w:lang w:eastAsia="zh-CN"/>
        </w:rPr>
        <w:t>可以免予处分或不予处分</w:t>
      </w:r>
    </w:p>
    <w:p w:rsidR="00957CC8" w:rsidRPr="00B22FA2" w:rsidRDefault="0022281E">
      <w:pPr>
        <w:rPr>
          <w:rFonts w:ascii="宋体" w:eastAsia="宋体" w:hAnsi="宋体"/>
          <w:lang w:eastAsia="zh-CN"/>
        </w:rPr>
      </w:pPr>
      <w:r>
        <w:rPr>
          <w:rFonts w:ascii="宋体" w:eastAsia="宋体" w:hAnsi="宋体"/>
          <w:lang w:eastAsia="zh-CN"/>
        </w:rPr>
        <w:t>C.</w:t>
      </w:r>
      <w:r w:rsidR="0038314F" w:rsidRPr="00B22FA2">
        <w:rPr>
          <w:rFonts w:ascii="宋体" w:eastAsia="宋体" w:hAnsi="宋体"/>
          <w:lang w:eastAsia="zh-CN"/>
        </w:rPr>
        <w:t>应当给予处分</w:t>
      </w:r>
    </w:p>
    <w:p w:rsidR="00957CC8" w:rsidRPr="00B22FA2" w:rsidRDefault="0022281E">
      <w:pPr>
        <w:rPr>
          <w:rFonts w:ascii="宋体" w:eastAsia="宋体" w:hAnsi="宋体"/>
          <w:lang w:eastAsia="zh-CN"/>
        </w:rPr>
      </w:pPr>
      <w:r>
        <w:rPr>
          <w:rFonts w:ascii="宋体" w:eastAsia="宋体" w:hAnsi="宋体" w:hint="eastAsia"/>
          <w:lang w:eastAsia="zh-CN"/>
        </w:rPr>
        <w:t>D</w:t>
      </w:r>
      <w:r>
        <w:rPr>
          <w:rFonts w:ascii="宋体" w:eastAsia="宋体" w:hAnsi="宋体"/>
          <w:lang w:eastAsia="zh-CN"/>
        </w:rPr>
        <w:t>.</w:t>
      </w:r>
      <w:r w:rsidR="0038314F" w:rsidRPr="00B22FA2">
        <w:rPr>
          <w:rFonts w:ascii="宋体" w:eastAsia="宋体" w:hAnsi="宋体"/>
          <w:lang w:eastAsia="zh-CN"/>
        </w:rPr>
        <w:t>应当免于处分</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党员在国（境）外、外国驻华使（领）</w:t>
      </w:r>
      <w:proofErr w:type="gramStart"/>
      <w:r w:rsidRPr="00B22FA2">
        <w:rPr>
          <w:rFonts w:ascii="宋体" w:eastAsia="宋体" w:hAnsi="宋体"/>
          <w:lang w:eastAsia="zh-CN"/>
        </w:rPr>
        <w:t>馆申请</w:t>
      </w:r>
      <w:proofErr w:type="gramEnd"/>
      <w:r w:rsidRPr="00B22FA2">
        <w:rPr>
          <w:rFonts w:ascii="宋体" w:eastAsia="宋体" w:hAnsi="宋体"/>
          <w:lang w:eastAsia="zh-CN"/>
        </w:rPr>
        <w:t>政治避难，或者违纪后逃往国（境）外、外国驻华使（领）馆的，给予（C）处分。</w:t>
      </w:r>
    </w:p>
    <w:p w:rsidR="00957CC8" w:rsidRPr="00B22FA2" w:rsidRDefault="00C46493">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严重警告B.撤销党内职务C.开除党籍D.留党察看</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党员违反民主集中制原则，拒不执行或者擅自改变党组织</w:t>
      </w:r>
      <w:proofErr w:type="gramStart"/>
      <w:r w:rsidRPr="00B22FA2">
        <w:rPr>
          <w:rFonts w:ascii="宋体" w:eastAsia="宋体" w:hAnsi="宋体"/>
          <w:lang w:eastAsia="zh-CN"/>
        </w:rPr>
        <w:t>作出</w:t>
      </w:r>
      <w:proofErr w:type="gramEnd"/>
      <w:r w:rsidRPr="00B22FA2">
        <w:rPr>
          <w:rFonts w:ascii="宋体" w:eastAsia="宋体" w:hAnsi="宋体"/>
          <w:lang w:eastAsia="zh-CN"/>
        </w:rPr>
        <w:t>的重大决定，或者违反议事规则，个人或者少数人决定重大问题的，情节严重的，给予（C）处分。</w:t>
      </w:r>
    </w:p>
    <w:p w:rsidR="00957CC8" w:rsidRPr="00B22FA2" w:rsidRDefault="0038314F">
      <w:pPr>
        <w:rPr>
          <w:rFonts w:ascii="宋体" w:eastAsia="宋体" w:hAnsi="宋体"/>
          <w:lang w:eastAsia="zh-CN"/>
        </w:rPr>
      </w:pPr>
      <w:r w:rsidRPr="00B22FA2">
        <w:rPr>
          <w:rFonts w:ascii="宋体" w:eastAsia="宋体" w:hAnsi="宋体"/>
          <w:lang w:eastAsia="zh-CN"/>
        </w:rPr>
        <w:t>A.警告或者严重警告</w:t>
      </w:r>
    </w:p>
    <w:p w:rsidR="00957CC8" w:rsidRPr="00B22FA2" w:rsidRDefault="0038314F">
      <w:pPr>
        <w:rPr>
          <w:rFonts w:ascii="宋体" w:eastAsia="宋体" w:hAnsi="宋体"/>
          <w:lang w:eastAsia="zh-CN"/>
        </w:rPr>
      </w:pPr>
      <w:r w:rsidRPr="00B22FA2">
        <w:rPr>
          <w:rFonts w:ascii="宋体" w:eastAsia="宋体" w:hAnsi="宋体"/>
          <w:lang w:eastAsia="zh-CN"/>
        </w:rPr>
        <w:t>B.严重警告或者撤销党内职务</w:t>
      </w:r>
    </w:p>
    <w:p w:rsidR="00957CC8" w:rsidRPr="00B22FA2" w:rsidRDefault="0038314F">
      <w:pPr>
        <w:rPr>
          <w:rFonts w:ascii="宋体" w:eastAsia="宋体" w:hAnsi="宋体"/>
          <w:lang w:eastAsia="zh-CN"/>
        </w:rPr>
      </w:pPr>
      <w:r w:rsidRPr="00B22FA2">
        <w:rPr>
          <w:rFonts w:ascii="宋体" w:eastAsia="宋体" w:hAnsi="宋体"/>
          <w:lang w:eastAsia="zh-CN"/>
        </w:rPr>
        <w:t>C.撤销党内职务或者留党察看</w:t>
      </w:r>
    </w:p>
    <w:p w:rsidR="00957CC8" w:rsidRDefault="0038314F">
      <w:pPr>
        <w:rPr>
          <w:rFonts w:ascii="宋体" w:eastAsia="宋体" w:hAnsi="宋体"/>
          <w:lang w:eastAsia="zh-CN"/>
        </w:rPr>
      </w:pPr>
      <w:r w:rsidRPr="00B22FA2">
        <w:rPr>
          <w:rFonts w:ascii="宋体" w:eastAsia="宋体" w:hAnsi="宋体"/>
          <w:lang w:eastAsia="zh-CN"/>
        </w:rPr>
        <w:t>D.留党察看或者开除党籍</w:t>
      </w:r>
    </w:p>
    <w:p w:rsidR="004A174F" w:rsidRPr="00B22FA2" w:rsidRDefault="004A174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36、下级党组织拒不执行或者擅自改变上级党组织决定的，对（D）给予警告或者严重警告处分；情节严重的，给予撤销党内职务或者留党察看处分。</w:t>
      </w:r>
    </w:p>
    <w:p w:rsidR="00957CC8" w:rsidRPr="00B22FA2" w:rsidRDefault="0038314F">
      <w:pPr>
        <w:rPr>
          <w:rFonts w:ascii="宋体" w:eastAsia="宋体" w:hAnsi="宋体"/>
          <w:lang w:eastAsia="zh-CN"/>
        </w:rPr>
      </w:pPr>
      <w:r w:rsidRPr="00B22FA2">
        <w:rPr>
          <w:rFonts w:ascii="宋体" w:eastAsia="宋体" w:hAnsi="宋体"/>
          <w:lang w:eastAsia="zh-CN"/>
        </w:rPr>
        <w:t>A.直接责任者B.主要领导责任者</w:t>
      </w:r>
    </w:p>
    <w:p w:rsidR="00957CC8" w:rsidRPr="00B22FA2" w:rsidRDefault="0038314F">
      <w:pPr>
        <w:rPr>
          <w:rFonts w:ascii="宋体" w:eastAsia="宋体" w:hAnsi="宋体"/>
          <w:lang w:eastAsia="zh-CN"/>
        </w:rPr>
      </w:pPr>
      <w:r w:rsidRPr="00B22FA2">
        <w:rPr>
          <w:rFonts w:ascii="宋体" w:eastAsia="宋体" w:hAnsi="宋体"/>
          <w:lang w:eastAsia="zh-CN"/>
        </w:rPr>
        <w:t>C.重要领导责任者D.直接责任者和领导责任者</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下列（D）行为，一般应当予以除名。</w:t>
      </w:r>
    </w:p>
    <w:p w:rsidR="00957CC8" w:rsidRPr="00B22FA2" w:rsidRDefault="0038314F">
      <w:pPr>
        <w:rPr>
          <w:rFonts w:ascii="宋体" w:eastAsia="宋体" w:hAnsi="宋体"/>
          <w:lang w:eastAsia="zh-CN"/>
        </w:rPr>
      </w:pPr>
      <w:r w:rsidRPr="00B22FA2">
        <w:rPr>
          <w:rFonts w:ascii="宋体" w:eastAsia="宋体" w:hAnsi="宋体"/>
          <w:lang w:eastAsia="zh-CN"/>
        </w:rPr>
        <w:t>违反个人有关事项报告规定，不报告、</w:t>
      </w:r>
      <w:proofErr w:type="gramStart"/>
      <w:r w:rsidRPr="00B22FA2">
        <w:rPr>
          <w:rFonts w:ascii="宋体" w:eastAsia="宋体" w:hAnsi="宋体"/>
          <w:lang w:eastAsia="zh-CN"/>
        </w:rPr>
        <w:t>不</w:t>
      </w:r>
      <w:proofErr w:type="gramEnd"/>
      <w:r w:rsidRPr="00B22FA2">
        <w:rPr>
          <w:rFonts w:ascii="宋体" w:eastAsia="宋体" w:hAnsi="宋体"/>
          <w:lang w:eastAsia="zh-CN"/>
        </w:rPr>
        <w:t>如实报告的</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在组织进行谈话、函询时，</w:t>
      </w:r>
      <w:proofErr w:type="gramStart"/>
      <w:r w:rsidRPr="00B22FA2">
        <w:rPr>
          <w:rFonts w:ascii="宋体" w:eastAsia="宋体" w:hAnsi="宋体"/>
          <w:lang w:eastAsia="zh-CN"/>
        </w:rPr>
        <w:t>不</w:t>
      </w:r>
      <w:proofErr w:type="gramEnd"/>
      <w:r w:rsidRPr="00B22FA2">
        <w:rPr>
          <w:rFonts w:ascii="宋体" w:eastAsia="宋体" w:hAnsi="宋体"/>
          <w:lang w:eastAsia="zh-CN"/>
        </w:rPr>
        <w:t>如实向组织说明问题的</w:t>
      </w:r>
    </w:p>
    <w:p w:rsidR="00957CC8" w:rsidRPr="00B22FA2" w:rsidRDefault="0038314F">
      <w:pPr>
        <w:rPr>
          <w:rFonts w:ascii="宋体" w:eastAsia="宋体" w:hAnsi="宋体"/>
          <w:lang w:eastAsia="zh-CN"/>
        </w:rPr>
      </w:pPr>
      <w:proofErr w:type="gramStart"/>
      <w:r w:rsidRPr="00B22FA2">
        <w:rPr>
          <w:rFonts w:ascii="宋体" w:eastAsia="宋体" w:hAnsi="宋体"/>
          <w:lang w:eastAsia="zh-CN"/>
        </w:rPr>
        <w:t>不</w:t>
      </w:r>
      <w:proofErr w:type="gramEnd"/>
      <w:r w:rsidRPr="00B22FA2">
        <w:rPr>
          <w:rFonts w:ascii="宋体" w:eastAsia="宋体" w:hAnsi="宋体"/>
          <w:lang w:eastAsia="zh-CN"/>
        </w:rPr>
        <w:t>如实填报个人档案资料的</w:t>
      </w:r>
    </w:p>
    <w:p w:rsidR="00957CC8" w:rsidRPr="00B22FA2" w:rsidRDefault="0038314F">
      <w:pPr>
        <w:rPr>
          <w:rFonts w:ascii="宋体" w:eastAsia="宋体" w:hAnsi="宋体"/>
          <w:lang w:eastAsia="zh-CN"/>
        </w:rPr>
      </w:pPr>
      <w:r w:rsidRPr="00B22FA2">
        <w:rPr>
          <w:rFonts w:ascii="宋体" w:eastAsia="宋体" w:hAnsi="宋体"/>
          <w:lang w:eastAsia="zh-CN"/>
        </w:rPr>
        <w:t>隐瞒入党前严重错误的</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在干部选拔任用工作中，用人失察失误造成严重后果的，情节严重的，对（D）给予开除党籍处分。</w:t>
      </w:r>
    </w:p>
    <w:p w:rsidR="00957CC8" w:rsidRPr="00B22FA2" w:rsidRDefault="0038314F">
      <w:pPr>
        <w:rPr>
          <w:rFonts w:ascii="宋体" w:eastAsia="宋体" w:hAnsi="宋体"/>
          <w:lang w:eastAsia="zh-CN"/>
        </w:rPr>
      </w:pPr>
      <w:r w:rsidRPr="00B22FA2">
        <w:rPr>
          <w:rFonts w:ascii="宋体" w:eastAsia="宋体" w:hAnsi="宋体"/>
          <w:lang w:eastAsia="zh-CN"/>
        </w:rPr>
        <w:t>A.直接责任者</w:t>
      </w:r>
    </w:p>
    <w:p w:rsidR="00957CC8" w:rsidRPr="00B22FA2" w:rsidRDefault="0038314F">
      <w:pPr>
        <w:rPr>
          <w:rFonts w:ascii="宋体" w:eastAsia="宋体" w:hAnsi="宋体"/>
          <w:lang w:eastAsia="zh-CN"/>
        </w:rPr>
      </w:pPr>
      <w:r w:rsidRPr="00B22FA2">
        <w:rPr>
          <w:rFonts w:ascii="宋体" w:eastAsia="宋体" w:hAnsi="宋体"/>
          <w:lang w:eastAsia="zh-CN"/>
        </w:rPr>
        <w:t>B.主要领导责任者</w:t>
      </w:r>
    </w:p>
    <w:p w:rsidR="00957CC8" w:rsidRPr="00B22FA2" w:rsidRDefault="0038314F">
      <w:pPr>
        <w:rPr>
          <w:rFonts w:ascii="宋体" w:eastAsia="宋体" w:hAnsi="宋体"/>
          <w:lang w:eastAsia="zh-CN"/>
        </w:rPr>
      </w:pPr>
      <w:r w:rsidRPr="00B22FA2">
        <w:rPr>
          <w:rFonts w:ascii="宋体" w:eastAsia="宋体" w:hAnsi="宋体"/>
          <w:lang w:eastAsia="zh-CN"/>
        </w:rPr>
        <w:t>C.重要领导责任者</w:t>
      </w:r>
    </w:p>
    <w:p w:rsidR="00957CC8" w:rsidRPr="00B22FA2" w:rsidRDefault="0038314F">
      <w:pPr>
        <w:rPr>
          <w:rFonts w:ascii="宋体" w:eastAsia="宋体" w:hAnsi="宋体"/>
          <w:lang w:eastAsia="zh-CN"/>
        </w:rPr>
      </w:pPr>
      <w:r w:rsidRPr="00B22FA2">
        <w:rPr>
          <w:rFonts w:ascii="宋体" w:eastAsia="宋体" w:hAnsi="宋体"/>
          <w:lang w:eastAsia="zh-CN"/>
        </w:rPr>
        <w:t>D.直接责任者和领导责任者</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违反有关规定在经济实体、（A）等单位中兼职，或者经批准兼职但获取薪酬、奖金、津贴等额外利益的，情节较轻的，给予警告或者严重警告处分。</w:t>
      </w:r>
    </w:p>
    <w:p w:rsidR="00957CC8" w:rsidRPr="00B22FA2" w:rsidRDefault="0038314F">
      <w:pPr>
        <w:rPr>
          <w:rFonts w:ascii="宋体" w:eastAsia="宋体" w:hAnsi="宋体"/>
          <w:lang w:eastAsia="zh-CN"/>
        </w:rPr>
      </w:pPr>
      <w:r w:rsidRPr="00B22FA2">
        <w:rPr>
          <w:rFonts w:ascii="宋体" w:eastAsia="宋体" w:hAnsi="宋体"/>
          <w:lang w:eastAsia="zh-CN"/>
        </w:rPr>
        <w:t>社会团体B.私营企业C.国有企业D.外资企业</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领导干部的配偶、子女及其配偶，违反有关规定在该党员领导干部管辖的区域或者业务范围内从事可能影响其公正执行公务的经营活动，该党员领导干部应当按照规定予以纠正；拒不纠正的，其本人应当辞去现任职务或者由组织予以调整职务；不辞去现任职务或者不服从组织调整职务的，给予（D）处分。</w:t>
      </w:r>
    </w:p>
    <w:p w:rsidR="00957CC8" w:rsidRPr="00B22FA2" w:rsidRDefault="0038314F">
      <w:pPr>
        <w:rPr>
          <w:rFonts w:ascii="宋体" w:eastAsia="宋体" w:hAnsi="宋体"/>
          <w:lang w:eastAsia="zh-CN"/>
        </w:rPr>
      </w:pPr>
      <w:r w:rsidRPr="00B22FA2">
        <w:rPr>
          <w:rFonts w:ascii="宋体" w:eastAsia="宋体" w:hAnsi="宋体"/>
          <w:lang w:eastAsia="zh-CN"/>
        </w:rPr>
        <w:t>警告B.留党察看C.严重警告D.撤销党内职务</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利用职权或者职务上的影响，将本人、配偶、子女及其配偶等亲属应当由个人支付的费用，由下属单位、其他单位或者他人支付、报销。根据《中国共产党纪律处分条例》，以上行为属于违反（A）行为。</w:t>
      </w:r>
    </w:p>
    <w:p w:rsidR="00957CC8" w:rsidRPr="00B22FA2" w:rsidRDefault="0038314F">
      <w:pPr>
        <w:rPr>
          <w:rFonts w:ascii="宋体" w:eastAsia="宋体" w:hAnsi="宋体"/>
          <w:lang w:eastAsia="zh-CN"/>
        </w:rPr>
      </w:pPr>
      <w:r w:rsidRPr="00B22FA2">
        <w:rPr>
          <w:rFonts w:ascii="宋体" w:eastAsia="宋体" w:hAnsi="宋体"/>
          <w:lang w:eastAsia="zh-CN"/>
        </w:rPr>
        <w:t>廉洁纪律B.组织纪律C.政治纪律D.工作纪律</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利用职权或者职务上的影响，违反有关规定占用公物归个人使用，时间超过（D），情节较重的，给予警告或者严重警告处分。</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一个月B.二个月C.三个月D.六个月</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43、下列（A）行为，情节严重的，对直接责任者和领导责任者给予开除党籍处分。</w:t>
      </w:r>
    </w:p>
    <w:p w:rsidR="00957CC8" w:rsidRPr="00B22FA2" w:rsidRDefault="0038314F">
      <w:pPr>
        <w:rPr>
          <w:rFonts w:ascii="宋体" w:eastAsia="宋体" w:hAnsi="宋体"/>
          <w:lang w:eastAsia="zh-CN"/>
        </w:rPr>
      </w:pPr>
      <w:r w:rsidRPr="00B22FA2">
        <w:rPr>
          <w:rFonts w:ascii="宋体" w:eastAsia="宋体" w:hAnsi="宋体"/>
          <w:lang w:eastAsia="zh-CN"/>
        </w:rPr>
        <w:t>A.克扣群众财物，或者违反有关规定拖欠群众钱款的</w:t>
      </w:r>
    </w:p>
    <w:p w:rsidR="00957CC8" w:rsidRPr="00B22FA2" w:rsidRDefault="0038314F">
      <w:pPr>
        <w:rPr>
          <w:rFonts w:ascii="宋体" w:eastAsia="宋体" w:hAnsi="宋体"/>
          <w:lang w:eastAsia="zh-CN"/>
        </w:rPr>
      </w:pPr>
      <w:r w:rsidRPr="00B22FA2">
        <w:rPr>
          <w:rFonts w:ascii="宋体" w:eastAsia="宋体" w:hAnsi="宋体"/>
          <w:lang w:eastAsia="zh-CN"/>
        </w:rPr>
        <w:t>B.干涉群众生产经营自主权，致使群众财产遭受较大损失的</w:t>
      </w:r>
    </w:p>
    <w:p w:rsidR="00957CC8" w:rsidRPr="00B22FA2" w:rsidRDefault="0038314F">
      <w:pPr>
        <w:rPr>
          <w:rFonts w:ascii="宋体" w:eastAsia="宋体" w:hAnsi="宋体"/>
          <w:lang w:eastAsia="zh-CN"/>
        </w:rPr>
      </w:pPr>
      <w:r w:rsidRPr="00B22FA2">
        <w:rPr>
          <w:rFonts w:ascii="宋体" w:eastAsia="宋体" w:hAnsi="宋体"/>
          <w:lang w:eastAsia="zh-CN"/>
        </w:rPr>
        <w:t>C.对待群众态度恶劣、简单粗暴，造成不良影响的</w:t>
      </w:r>
    </w:p>
    <w:p w:rsidR="00957CC8" w:rsidRPr="00B22FA2" w:rsidRDefault="0038314F">
      <w:pPr>
        <w:rPr>
          <w:rFonts w:ascii="宋体" w:eastAsia="宋体" w:hAnsi="宋体"/>
          <w:lang w:eastAsia="zh-CN"/>
        </w:rPr>
      </w:pPr>
      <w:r w:rsidRPr="00B22FA2">
        <w:rPr>
          <w:rFonts w:ascii="宋体" w:eastAsia="宋体" w:hAnsi="宋体"/>
          <w:lang w:eastAsia="zh-CN"/>
        </w:rPr>
        <w:t>D.弄虚作假，欺上瞒下，损害群众利益的</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44、对符合政策的群众诉求消极应付、推诿扯皮，损害党群、干群关系，情节较重的，对直接责任者和领导责任者给予（A）处分。</w:t>
      </w:r>
    </w:p>
    <w:p w:rsidR="00957CC8" w:rsidRPr="00B22FA2" w:rsidRDefault="0038314F">
      <w:pPr>
        <w:rPr>
          <w:rFonts w:ascii="宋体" w:eastAsia="宋体" w:hAnsi="宋体"/>
          <w:lang w:eastAsia="zh-CN"/>
        </w:rPr>
      </w:pPr>
      <w:r w:rsidRPr="00B22FA2">
        <w:rPr>
          <w:rFonts w:ascii="宋体" w:eastAsia="宋体" w:hAnsi="宋体"/>
          <w:lang w:eastAsia="zh-CN"/>
        </w:rPr>
        <w:t>A.警告或者严重警告B.撤销党内职务C.留党察看D.开除党籍</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不按照规定公开党务、政务、厂务、村（居）</w:t>
      </w:r>
      <w:proofErr w:type="gramStart"/>
      <w:r w:rsidRPr="00B22FA2">
        <w:rPr>
          <w:rFonts w:ascii="宋体" w:eastAsia="宋体" w:hAnsi="宋体"/>
          <w:lang w:eastAsia="zh-CN"/>
        </w:rPr>
        <w:t>务</w:t>
      </w:r>
      <w:proofErr w:type="gramEnd"/>
      <w:r w:rsidRPr="00B22FA2">
        <w:rPr>
          <w:rFonts w:ascii="宋体" w:eastAsia="宋体" w:hAnsi="宋体"/>
          <w:lang w:eastAsia="zh-CN"/>
        </w:rPr>
        <w:t>等，侵犯群众（A），对直接责任者和领导责任者，情节较重的，给予警告或者严重警告处分；情节严重的，给予撤销党内职务或者留党察看处分。</w:t>
      </w:r>
    </w:p>
    <w:p w:rsidR="00957CC8" w:rsidRPr="00B22FA2" w:rsidRDefault="00C2701E">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知情权B.选举权C.被选举权D.投票权</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党员在考试、录取工作中，有泄露试题、考场舞弊、涂改考卷、违规录取等违反有关规定行为且情节严重的，给予（D）处分。</w:t>
      </w:r>
    </w:p>
    <w:p w:rsidR="00957CC8" w:rsidRPr="00B22FA2" w:rsidRDefault="00C2701E">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警告或者严重警告B.撤销党内职务C.留党察看D.开除党籍</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党员在党的纪律检查、组织、宣传、统一战线工作以及机关工作等其他工作中，不履行或者不正确履行职责，造成损失或者不良影响的，应当视具体情节给予警告直至（D）处分。</w:t>
      </w:r>
    </w:p>
    <w:p w:rsidR="00957CC8" w:rsidRPr="00B22FA2" w:rsidRDefault="00C2701E">
      <w:pPr>
        <w:rPr>
          <w:rFonts w:ascii="宋体" w:eastAsia="宋体" w:hAnsi="宋体"/>
          <w:lang w:eastAsia="zh-CN"/>
        </w:rPr>
      </w:pPr>
      <w:r w:rsidRPr="00B22FA2">
        <w:rPr>
          <w:rFonts w:ascii="宋体" w:eastAsia="宋体" w:hAnsi="宋体"/>
          <w:lang w:eastAsia="zh-CN"/>
        </w:rPr>
        <w:t>A.</w:t>
      </w:r>
      <w:r w:rsidR="0038314F" w:rsidRPr="00B22FA2">
        <w:rPr>
          <w:rFonts w:ascii="宋体" w:eastAsia="宋体" w:hAnsi="宋体"/>
          <w:lang w:eastAsia="zh-CN"/>
        </w:rPr>
        <w:t>严重警告B.撤销党内职务C.留党察看D.开除党籍</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党员生活奢靡、贪图享乐、追求低级趣味，造成不良影响，情节严重的，给予（B）处分。</w:t>
      </w:r>
    </w:p>
    <w:p w:rsidR="00957CC8" w:rsidRPr="00B22FA2" w:rsidRDefault="00D834FA">
      <w:pPr>
        <w:rPr>
          <w:rFonts w:ascii="宋体" w:eastAsia="宋体" w:hAnsi="宋体"/>
          <w:lang w:eastAsia="zh-CN"/>
        </w:rPr>
      </w:pPr>
      <w:r w:rsidRPr="00B22FA2">
        <w:rPr>
          <w:rFonts w:ascii="宋体" w:eastAsia="宋体" w:hAnsi="宋体"/>
          <w:lang w:eastAsia="zh-CN"/>
        </w:rPr>
        <w:lastRenderedPageBreak/>
        <w:t>A.</w:t>
      </w:r>
      <w:r w:rsidR="0038314F" w:rsidRPr="00B22FA2">
        <w:rPr>
          <w:rFonts w:ascii="宋体" w:eastAsia="宋体" w:hAnsi="宋体"/>
          <w:lang w:eastAsia="zh-CN"/>
        </w:rPr>
        <w:t>警告或者严重警告</w:t>
      </w:r>
    </w:p>
    <w:p w:rsidR="00957CC8" w:rsidRPr="00B22FA2" w:rsidRDefault="00D834FA">
      <w:pPr>
        <w:rPr>
          <w:rFonts w:ascii="宋体" w:eastAsia="宋体" w:hAnsi="宋体"/>
          <w:lang w:eastAsia="zh-CN"/>
        </w:rPr>
      </w:pPr>
      <w:r w:rsidRPr="00B22FA2">
        <w:rPr>
          <w:rFonts w:ascii="宋体" w:eastAsia="宋体" w:hAnsi="宋体" w:hint="eastAsia"/>
          <w:lang w:eastAsia="zh-CN"/>
        </w:rPr>
        <w:t>B</w:t>
      </w:r>
      <w:r w:rsidRPr="00B22FA2">
        <w:rPr>
          <w:rFonts w:ascii="宋体" w:eastAsia="宋体" w:hAnsi="宋体"/>
          <w:lang w:eastAsia="zh-CN"/>
        </w:rPr>
        <w:t>.</w:t>
      </w:r>
      <w:r w:rsidR="0038314F" w:rsidRPr="00B22FA2">
        <w:rPr>
          <w:rFonts w:ascii="宋体" w:eastAsia="宋体" w:hAnsi="宋体"/>
          <w:lang w:eastAsia="zh-CN"/>
        </w:rPr>
        <w:t>撤销党内职务</w:t>
      </w:r>
    </w:p>
    <w:p w:rsidR="00957CC8" w:rsidRPr="00B22FA2" w:rsidRDefault="0038314F">
      <w:pPr>
        <w:rPr>
          <w:rFonts w:ascii="宋体" w:eastAsia="宋体" w:hAnsi="宋体"/>
          <w:lang w:eastAsia="zh-CN"/>
        </w:rPr>
      </w:pPr>
      <w:r w:rsidRPr="00B22FA2">
        <w:rPr>
          <w:rFonts w:ascii="宋体" w:eastAsia="宋体" w:hAnsi="宋体"/>
          <w:lang w:eastAsia="zh-CN"/>
        </w:rPr>
        <w:t>C.留党察看</w:t>
      </w:r>
    </w:p>
    <w:p w:rsidR="00957CC8" w:rsidRPr="00B22FA2" w:rsidRDefault="0038314F">
      <w:pPr>
        <w:rPr>
          <w:rFonts w:ascii="宋体" w:eastAsia="宋体" w:hAnsi="宋体"/>
          <w:lang w:eastAsia="zh-CN"/>
        </w:rPr>
      </w:pPr>
      <w:r w:rsidRPr="00B22FA2">
        <w:rPr>
          <w:rFonts w:ascii="宋体" w:eastAsia="宋体" w:hAnsi="宋体"/>
          <w:lang w:eastAsia="zh-CN"/>
        </w:rPr>
        <w:t>D.开除党籍</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党员违背社会公序良俗，在公共场所有不当行为，造成不良影响，情节较重的，给予（B）处分。</w:t>
      </w:r>
    </w:p>
    <w:p w:rsidR="00957CC8" w:rsidRPr="00B22FA2" w:rsidRDefault="0038314F">
      <w:pPr>
        <w:rPr>
          <w:rFonts w:ascii="宋体" w:eastAsia="宋体" w:hAnsi="宋体"/>
          <w:lang w:eastAsia="zh-CN"/>
        </w:rPr>
      </w:pPr>
      <w:r w:rsidRPr="00B22FA2">
        <w:rPr>
          <w:rFonts w:ascii="宋体" w:eastAsia="宋体" w:hAnsi="宋体"/>
          <w:lang w:eastAsia="zh-CN"/>
        </w:rPr>
        <w:t>警告或者严重警告</w:t>
      </w:r>
    </w:p>
    <w:p w:rsidR="00957CC8" w:rsidRPr="00B22FA2" w:rsidRDefault="0038314F">
      <w:pPr>
        <w:rPr>
          <w:rFonts w:ascii="宋体" w:eastAsia="宋体" w:hAnsi="宋体"/>
          <w:lang w:eastAsia="zh-CN"/>
        </w:rPr>
      </w:pPr>
      <w:r w:rsidRPr="00B22FA2">
        <w:rPr>
          <w:rFonts w:ascii="宋体" w:eastAsia="宋体" w:hAnsi="宋体"/>
          <w:lang w:eastAsia="zh-CN"/>
        </w:rPr>
        <w:t>撤销党内职务或留党察看</w:t>
      </w:r>
    </w:p>
    <w:p w:rsidR="00957CC8" w:rsidRPr="00B22FA2" w:rsidRDefault="0038314F">
      <w:pPr>
        <w:rPr>
          <w:rFonts w:ascii="宋体" w:eastAsia="宋体" w:hAnsi="宋体"/>
          <w:lang w:eastAsia="zh-CN"/>
        </w:rPr>
      </w:pPr>
      <w:r w:rsidRPr="00B22FA2">
        <w:rPr>
          <w:rFonts w:ascii="宋体" w:eastAsia="宋体" w:hAnsi="宋体"/>
          <w:lang w:eastAsia="zh-CN"/>
        </w:rPr>
        <w:t>留党察看或开除党籍</w:t>
      </w:r>
    </w:p>
    <w:p w:rsidR="00957CC8" w:rsidRPr="00B22FA2" w:rsidRDefault="0038314F">
      <w:pPr>
        <w:rPr>
          <w:rFonts w:ascii="宋体" w:eastAsia="宋体" w:hAnsi="宋体"/>
          <w:lang w:eastAsia="zh-CN"/>
        </w:rPr>
      </w:pPr>
      <w:r w:rsidRPr="00B22FA2">
        <w:rPr>
          <w:rFonts w:ascii="宋体" w:eastAsia="宋体" w:hAnsi="宋体"/>
          <w:lang w:eastAsia="zh-CN"/>
        </w:rPr>
        <w:t>开除党籍</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《中国共产党廉洁自律准则》分为两部分：一是党员廉洁自律规范；二是（C）。</w:t>
      </w:r>
    </w:p>
    <w:p w:rsidR="00957CC8" w:rsidRPr="00B22FA2" w:rsidRDefault="0038314F">
      <w:pPr>
        <w:rPr>
          <w:rFonts w:ascii="宋体" w:eastAsia="宋体" w:hAnsi="宋体"/>
          <w:lang w:eastAsia="zh-CN"/>
        </w:rPr>
      </w:pPr>
      <w:r w:rsidRPr="00B22FA2">
        <w:rPr>
          <w:rFonts w:ascii="宋体" w:eastAsia="宋体" w:hAnsi="宋体"/>
          <w:lang w:eastAsia="zh-CN"/>
        </w:rPr>
        <w:t>领导廉洁从政规范</w:t>
      </w:r>
    </w:p>
    <w:p w:rsidR="00957CC8" w:rsidRPr="00B22FA2" w:rsidRDefault="0038314F">
      <w:pPr>
        <w:rPr>
          <w:rFonts w:ascii="宋体" w:eastAsia="宋体" w:hAnsi="宋体"/>
          <w:lang w:eastAsia="zh-CN"/>
        </w:rPr>
      </w:pPr>
      <w:r w:rsidRPr="00B22FA2">
        <w:rPr>
          <w:rFonts w:ascii="宋体" w:eastAsia="宋体" w:hAnsi="宋体"/>
          <w:lang w:eastAsia="zh-CN"/>
        </w:rPr>
        <w:t>领导干部廉洁自律规范</w:t>
      </w:r>
    </w:p>
    <w:p w:rsidR="00957CC8" w:rsidRPr="00B22FA2" w:rsidRDefault="0038314F">
      <w:pPr>
        <w:rPr>
          <w:rFonts w:ascii="宋体" w:eastAsia="宋体" w:hAnsi="宋体"/>
          <w:lang w:eastAsia="zh-CN"/>
        </w:rPr>
      </w:pPr>
      <w:r w:rsidRPr="00B22FA2">
        <w:rPr>
          <w:rFonts w:ascii="宋体" w:eastAsia="宋体" w:hAnsi="宋体"/>
          <w:lang w:eastAsia="zh-CN"/>
        </w:rPr>
        <w:t>党员领导干部廉洁自律规范</w:t>
      </w:r>
    </w:p>
    <w:p w:rsidR="00957CC8" w:rsidRPr="00B22FA2" w:rsidRDefault="0038314F">
      <w:pPr>
        <w:rPr>
          <w:rFonts w:ascii="宋体" w:eastAsia="宋体" w:hAnsi="宋体"/>
          <w:lang w:eastAsia="zh-CN"/>
        </w:rPr>
      </w:pPr>
      <w:r w:rsidRPr="00B22FA2">
        <w:rPr>
          <w:rFonts w:ascii="宋体" w:eastAsia="宋体" w:hAnsi="宋体"/>
          <w:lang w:eastAsia="zh-CN"/>
        </w:rPr>
        <w:t>领导干部廉洁从政规范</w:t>
      </w:r>
    </w:p>
    <w:p w:rsidR="00957CC8" w:rsidRPr="00B22FA2" w:rsidRDefault="00957CC8">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二、多项</w:t>
      </w:r>
      <w:r w:rsidR="00430D15">
        <w:rPr>
          <w:rFonts w:ascii="宋体" w:eastAsia="宋体" w:hAnsi="宋体"/>
          <w:lang w:eastAsia="zh-CN"/>
        </w:rPr>
        <w:t>选择题</w:t>
      </w:r>
    </w:p>
    <w:p w:rsidR="00957CC8" w:rsidRDefault="00957CC8">
      <w:pPr>
        <w:rPr>
          <w:rFonts w:ascii="宋体" w:eastAsia="宋体" w:hAnsi="宋体"/>
          <w:lang w:eastAsia="zh-CN"/>
        </w:rPr>
      </w:pPr>
    </w:p>
    <w:p w:rsidR="006D7A7B" w:rsidRPr="00B22FA2" w:rsidRDefault="006D7A7B">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1、中国共产党全体党员和各级党员领导干部必须，必须，必须，必须，努力弘扬中华民族传统美德，廉洁自律，接受监督，</w:t>
      </w:r>
      <w:proofErr w:type="gramStart"/>
      <w:r w:rsidRPr="00B22FA2">
        <w:rPr>
          <w:rFonts w:ascii="宋体" w:eastAsia="宋体" w:hAnsi="宋体"/>
          <w:lang w:eastAsia="zh-CN"/>
        </w:rPr>
        <w:t>永葆党</w:t>
      </w:r>
      <w:proofErr w:type="gramEnd"/>
      <w:r w:rsidRPr="00B22FA2">
        <w:rPr>
          <w:rFonts w:ascii="宋体" w:eastAsia="宋体" w:hAnsi="宋体"/>
          <w:lang w:eastAsia="zh-CN"/>
        </w:rPr>
        <w:t>的先进性和纯洁性。（ABCD）</w:t>
      </w:r>
    </w:p>
    <w:p w:rsidR="00957CC8" w:rsidRPr="00B22FA2" w:rsidRDefault="0038314F">
      <w:pPr>
        <w:rPr>
          <w:rFonts w:ascii="宋体" w:eastAsia="宋体" w:hAnsi="宋体"/>
          <w:lang w:eastAsia="zh-CN"/>
        </w:rPr>
      </w:pPr>
      <w:r w:rsidRPr="00B22FA2">
        <w:rPr>
          <w:rFonts w:ascii="宋体" w:eastAsia="宋体" w:hAnsi="宋体"/>
          <w:lang w:eastAsia="zh-CN"/>
        </w:rPr>
        <w:t>A.坚定共产主义理想和中国特色社会主义信念B.自觉培养高尚道德情操</w:t>
      </w:r>
    </w:p>
    <w:p w:rsidR="00957CC8" w:rsidRPr="00B22FA2" w:rsidRDefault="0038314F">
      <w:pPr>
        <w:rPr>
          <w:rFonts w:ascii="宋体" w:eastAsia="宋体" w:hAnsi="宋体"/>
          <w:lang w:eastAsia="zh-CN"/>
        </w:rPr>
      </w:pPr>
      <w:r w:rsidRPr="00B22FA2">
        <w:rPr>
          <w:rFonts w:ascii="宋体" w:eastAsia="宋体" w:hAnsi="宋体"/>
          <w:lang w:eastAsia="zh-CN"/>
        </w:rPr>
        <w:t>C.坚持全心全意为人民服务根本宗旨D.继承发扬党的优良传统和作风</w:t>
      </w:r>
    </w:p>
    <w:p w:rsidR="00915FAE" w:rsidRPr="00B22FA2" w:rsidRDefault="00915FAE">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2、党员廉洁自律规范的内容包括：（ABCD）</w:t>
      </w:r>
    </w:p>
    <w:p w:rsidR="00957CC8" w:rsidRPr="00B22FA2" w:rsidRDefault="0038314F">
      <w:pPr>
        <w:rPr>
          <w:rFonts w:ascii="宋体" w:eastAsia="宋体" w:hAnsi="宋体"/>
          <w:lang w:eastAsia="zh-CN"/>
        </w:rPr>
      </w:pPr>
      <w:r w:rsidRPr="00B22FA2">
        <w:rPr>
          <w:rFonts w:ascii="宋体" w:eastAsia="宋体" w:hAnsi="宋体"/>
          <w:lang w:eastAsia="zh-CN"/>
        </w:rPr>
        <w:t>A.坚持公私分明，先公后私，克己奉公</w:t>
      </w:r>
    </w:p>
    <w:p w:rsidR="00957CC8" w:rsidRPr="00B22FA2" w:rsidRDefault="0038314F">
      <w:pPr>
        <w:rPr>
          <w:rFonts w:ascii="宋体" w:eastAsia="宋体" w:hAnsi="宋体"/>
          <w:lang w:eastAsia="zh-CN"/>
        </w:rPr>
      </w:pPr>
      <w:r w:rsidRPr="00B22FA2">
        <w:rPr>
          <w:rFonts w:ascii="宋体" w:eastAsia="宋体" w:hAnsi="宋体"/>
          <w:lang w:eastAsia="zh-CN"/>
        </w:rPr>
        <w:t>B.</w:t>
      </w:r>
      <w:proofErr w:type="gramStart"/>
      <w:r w:rsidRPr="00B22FA2">
        <w:rPr>
          <w:rFonts w:ascii="宋体" w:eastAsia="宋体" w:hAnsi="宋体"/>
          <w:lang w:eastAsia="zh-CN"/>
        </w:rPr>
        <w:t>坚持崇廉拒腐</w:t>
      </w:r>
      <w:proofErr w:type="gramEnd"/>
      <w:r w:rsidRPr="00B22FA2">
        <w:rPr>
          <w:rFonts w:ascii="宋体" w:eastAsia="宋体" w:hAnsi="宋体"/>
          <w:lang w:eastAsia="zh-CN"/>
        </w:rPr>
        <w:t>，清白做人，干净做事</w:t>
      </w:r>
    </w:p>
    <w:p w:rsidR="00957CC8" w:rsidRPr="00B22FA2" w:rsidRDefault="0038314F">
      <w:pPr>
        <w:rPr>
          <w:rFonts w:ascii="宋体" w:eastAsia="宋体" w:hAnsi="宋体"/>
          <w:lang w:eastAsia="zh-CN"/>
        </w:rPr>
      </w:pPr>
      <w:r w:rsidRPr="00B22FA2">
        <w:rPr>
          <w:rFonts w:ascii="宋体" w:eastAsia="宋体" w:hAnsi="宋体"/>
          <w:lang w:eastAsia="zh-CN"/>
        </w:rPr>
        <w:t>C.坚持尚俭戒奢，艰苦朴素，勤俭节约</w:t>
      </w:r>
    </w:p>
    <w:p w:rsidR="00957CC8" w:rsidRPr="00B22FA2" w:rsidRDefault="0038314F">
      <w:pPr>
        <w:rPr>
          <w:rFonts w:ascii="宋体" w:eastAsia="宋体" w:hAnsi="宋体"/>
          <w:lang w:eastAsia="zh-CN"/>
        </w:rPr>
      </w:pPr>
      <w:r w:rsidRPr="00B22FA2">
        <w:rPr>
          <w:rFonts w:ascii="宋体" w:eastAsia="宋体" w:hAnsi="宋体"/>
          <w:lang w:eastAsia="zh-CN"/>
        </w:rPr>
        <w:t>D.坚持吃苦在前，享受在后，甘于奉献</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党员领导干部廉洁自律规范的内容包括：（ABCD）</w:t>
      </w:r>
    </w:p>
    <w:p w:rsidR="00957CC8" w:rsidRPr="00B22FA2" w:rsidRDefault="0038314F">
      <w:pPr>
        <w:rPr>
          <w:rFonts w:ascii="宋体" w:eastAsia="宋体" w:hAnsi="宋体"/>
          <w:lang w:eastAsia="zh-CN"/>
        </w:rPr>
      </w:pPr>
      <w:r w:rsidRPr="00B22FA2">
        <w:rPr>
          <w:rFonts w:ascii="宋体" w:eastAsia="宋体" w:hAnsi="宋体"/>
          <w:lang w:eastAsia="zh-CN"/>
        </w:rPr>
        <w:t>A.廉洁从政，自觉保持人民公仆本色</w:t>
      </w:r>
    </w:p>
    <w:p w:rsidR="00957CC8" w:rsidRPr="00B22FA2" w:rsidRDefault="0038314F">
      <w:pPr>
        <w:rPr>
          <w:rFonts w:ascii="宋体" w:eastAsia="宋体" w:hAnsi="宋体"/>
          <w:lang w:eastAsia="zh-CN"/>
        </w:rPr>
      </w:pPr>
      <w:r w:rsidRPr="00B22FA2">
        <w:rPr>
          <w:rFonts w:ascii="宋体" w:eastAsia="宋体" w:hAnsi="宋体"/>
          <w:lang w:eastAsia="zh-CN"/>
        </w:rPr>
        <w:t>B.廉洁用权，自觉维护人民根本利益</w:t>
      </w:r>
    </w:p>
    <w:p w:rsidR="00957CC8" w:rsidRPr="00B22FA2" w:rsidRDefault="0038314F">
      <w:pPr>
        <w:rPr>
          <w:rFonts w:ascii="宋体" w:eastAsia="宋体" w:hAnsi="宋体"/>
          <w:lang w:eastAsia="zh-CN"/>
        </w:rPr>
      </w:pPr>
      <w:r w:rsidRPr="00B22FA2">
        <w:rPr>
          <w:rFonts w:ascii="宋体" w:eastAsia="宋体" w:hAnsi="宋体"/>
          <w:lang w:eastAsia="zh-CN"/>
        </w:rPr>
        <w:t>C.廉洁修身，自觉提升思想道德境界</w:t>
      </w:r>
    </w:p>
    <w:p w:rsidR="00957CC8" w:rsidRPr="00B22FA2" w:rsidRDefault="0038314F">
      <w:pPr>
        <w:rPr>
          <w:rFonts w:ascii="宋体" w:eastAsia="宋体" w:hAnsi="宋体"/>
          <w:lang w:eastAsia="zh-CN"/>
        </w:rPr>
      </w:pPr>
      <w:r w:rsidRPr="00B22FA2">
        <w:rPr>
          <w:rFonts w:ascii="宋体" w:eastAsia="宋体" w:hAnsi="宋体"/>
          <w:lang w:eastAsia="zh-CN"/>
        </w:rPr>
        <w:t>D.廉洁齐家，自觉带头树立良好家风</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党的纪律处分工作应当坚持以下原则：（ABCDE）</w:t>
      </w:r>
    </w:p>
    <w:p w:rsidR="00957CC8" w:rsidRPr="00B22FA2" w:rsidRDefault="0038314F">
      <w:pPr>
        <w:rPr>
          <w:rFonts w:ascii="宋体" w:eastAsia="宋体" w:hAnsi="宋体"/>
          <w:lang w:eastAsia="zh-CN"/>
        </w:rPr>
      </w:pPr>
      <w:r w:rsidRPr="00B22FA2">
        <w:rPr>
          <w:rFonts w:ascii="宋体" w:eastAsia="宋体" w:hAnsi="宋体"/>
          <w:lang w:eastAsia="zh-CN"/>
        </w:rPr>
        <w:t>A.党要管党、从严治党</w:t>
      </w:r>
    </w:p>
    <w:p w:rsidR="00957CC8" w:rsidRPr="00B22FA2" w:rsidRDefault="0038314F">
      <w:pPr>
        <w:rPr>
          <w:rFonts w:ascii="宋体" w:eastAsia="宋体" w:hAnsi="宋体"/>
          <w:lang w:eastAsia="zh-CN"/>
        </w:rPr>
      </w:pPr>
      <w:r w:rsidRPr="00B22FA2">
        <w:rPr>
          <w:rFonts w:ascii="宋体" w:eastAsia="宋体" w:hAnsi="宋体"/>
          <w:lang w:eastAsia="zh-CN"/>
        </w:rPr>
        <w:t>B.党纪面前一律平等</w:t>
      </w:r>
    </w:p>
    <w:p w:rsidR="00957CC8" w:rsidRPr="00B22FA2" w:rsidRDefault="0038314F">
      <w:pPr>
        <w:rPr>
          <w:rFonts w:ascii="宋体" w:eastAsia="宋体" w:hAnsi="宋体"/>
          <w:lang w:eastAsia="zh-CN"/>
        </w:rPr>
      </w:pPr>
      <w:r w:rsidRPr="00B22FA2">
        <w:rPr>
          <w:rFonts w:ascii="宋体" w:eastAsia="宋体" w:hAnsi="宋体"/>
          <w:lang w:eastAsia="zh-CN"/>
        </w:rPr>
        <w:t>C.实事求是</w:t>
      </w:r>
    </w:p>
    <w:p w:rsidR="00957CC8" w:rsidRPr="00B22FA2" w:rsidRDefault="0038314F">
      <w:pPr>
        <w:rPr>
          <w:rFonts w:ascii="宋体" w:eastAsia="宋体" w:hAnsi="宋体"/>
          <w:lang w:eastAsia="zh-CN"/>
        </w:rPr>
      </w:pPr>
      <w:r w:rsidRPr="00B22FA2">
        <w:rPr>
          <w:rFonts w:ascii="宋体" w:eastAsia="宋体" w:hAnsi="宋体"/>
          <w:lang w:eastAsia="zh-CN"/>
        </w:rPr>
        <w:t>D.民主集中制</w:t>
      </w:r>
    </w:p>
    <w:p w:rsidR="00957CC8" w:rsidRPr="00B22FA2" w:rsidRDefault="0038314F">
      <w:pPr>
        <w:rPr>
          <w:rFonts w:ascii="宋体" w:eastAsia="宋体" w:hAnsi="宋体"/>
          <w:lang w:eastAsia="zh-CN"/>
        </w:rPr>
      </w:pPr>
      <w:r w:rsidRPr="00B22FA2">
        <w:rPr>
          <w:rFonts w:ascii="宋体" w:eastAsia="宋体" w:hAnsi="宋体"/>
          <w:lang w:eastAsia="zh-CN"/>
        </w:rPr>
        <w:t>E.惩前毖后、治病救人</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对党员的纪律处分种类：（ABCDF）</w:t>
      </w:r>
    </w:p>
    <w:p w:rsidR="00957CC8" w:rsidRPr="00B22FA2" w:rsidRDefault="0038314F">
      <w:pPr>
        <w:rPr>
          <w:rFonts w:ascii="宋体" w:eastAsia="宋体" w:hAnsi="宋体"/>
          <w:lang w:eastAsia="zh-CN"/>
        </w:rPr>
      </w:pPr>
      <w:r w:rsidRPr="00B22FA2">
        <w:rPr>
          <w:rFonts w:ascii="宋体" w:eastAsia="宋体" w:hAnsi="宋体"/>
          <w:lang w:eastAsia="zh-CN"/>
        </w:rPr>
        <w:t>A.警告B.严重警告C.撤销党内职务D.留党察看E.开除公职F.开除党籍</w:t>
      </w:r>
    </w:p>
    <w:p w:rsidR="00915FAE" w:rsidRPr="00B22FA2" w:rsidRDefault="00915FAE">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6、有下列（ABCDE）情形之一的，可以从轻或者减轻处分。</w:t>
      </w:r>
    </w:p>
    <w:p w:rsidR="00957CC8" w:rsidRPr="00B22FA2" w:rsidRDefault="0038314F">
      <w:pPr>
        <w:rPr>
          <w:rFonts w:ascii="宋体" w:eastAsia="宋体" w:hAnsi="宋体"/>
          <w:lang w:eastAsia="zh-CN"/>
        </w:rPr>
      </w:pPr>
      <w:r w:rsidRPr="00B22FA2">
        <w:rPr>
          <w:rFonts w:ascii="宋体" w:eastAsia="宋体" w:hAnsi="宋体"/>
          <w:lang w:eastAsia="zh-CN"/>
        </w:rPr>
        <w:t>A.主动交代本人应当受到党纪处分的问题的</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B.检举同案人或者其他人应当受到党纪处分或者法律追究的问题，经查证属实的。</w:t>
      </w:r>
    </w:p>
    <w:p w:rsidR="00957CC8" w:rsidRPr="00B22FA2" w:rsidRDefault="0038314F">
      <w:pPr>
        <w:rPr>
          <w:rFonts w:ascii="宋体" w:eastAsia="宋体" w:hAnsi="宋体"/>
          <w:lang w:eastAsia="zh-CN"/>
        </w:rPr>
      </w:pPr>
      <w:r w:rsidRPr="00B22FA2">
        <w:rPr>
          <w:rFonts w:ascii="宋体" w:eastAsia="宋体" w:hAnsi="宋体"/>
          <w:lang w:eastAsia="zh-CN"/>
        </w:rPr>
        <w:t>C.主动挽回损失、消除不良影响或者有效阻止危害结果发生的</w:t>
      </w:r>
    </w:p>
    <w:p w:rsidR="00957CC8" w:rsidRPr="00B22FA2" w:rsidRDefault="0038314F">
      <w:pPr>
        <w:rPr>
          <w:rFonts w:ascii="宋体" w:eastAsia="宋体" w:hAnsi="宋体"/>
          <w:lang w:eastAsia="zh-CN"/>
        </w:rPr>
      </w:pPr>
      <w:r w:rsidRPr="00B22FA2">
        <w:rPr>
          <w:rFonts w:ascii="宋体" w:eastAsia="宋体" w:hAnsi="宋体"/>
          <w:lang w:eastAsia="zh-CN"/>
        </w:rPr>
        <w:t>D.主动上交违纪所得的E.有其他立功表现的</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7、有下列（ABD）情形之一的，应当从重或者加重处分。</w:t>
      </w:r>
    </w:p>
    <w:p w:rsidR="00957CC8" w:rsidRPr="00B22FA2" w:rsidRDefault="0038314F">
      <w:pPr>
        <w:rPr>
          <w:rFonts w:ascii="宋体" w:eastAsia="宋体" w:hAnsi="宋体"/>
          <w:lang w:eastAsia="zh-CN"/>
        </w:rPr>
      </w:pPr>
      <w:r w:rsidRPr="00B22FA2">
        <w:rPr>
          <w:rFonts w:ascii="宋体" w:eastAsia="宋体" w:hAnsi="宋体"/>
          <w:lang w:eastAsia="zh-CN"/>
        </w:rPr>
        <w:t>A.在纪律集中整饬过程中，不收敛、不收手的</w:t>
      </w:r>
    </w:p>
    <w:p w:rsidR="00957CC8" w:rsidRPr="00B22FA2" w:rsidRDefault="0038314F">
      <w:pPr>
        <w:rPr>
          <w:rFonts w:ascii="宋体" w:eastAsia="宋体" w:hAnsi="宋体"/>
          <w:lang w:eastAsia="zh-CN"/>
        </w:rPr>
      </w:pPr>
      <w:r w:rsidRPr="00B22FA2">
        <w:rPr>
          <w:rFonts w:ascii="宋体" w:eastAsia="宋体" w:hAnsi="宋体"/>
          <w:lang w:eastAsia="zh-CN"/>
        </w:rPr>
        <w:t>B.强迫、唆使他人违纪的</w:t>
      </w:r>
    </w:p>
    <w:p w:rsidR="00957CC8" w:rsidRPr="00B22FA2" w:rsidRDefault="0038314F">
      <w:pPr>
        <w:rPr>
          <w:rFonts w:ascii="宋体" w:eastAsia="宋体" w:hAnsi="宋体"/>
          <w:lang w:eastAsia="zh-CN"/>
        </w:rPr>
      </w:pPr>
      <w:r w:rsidRPr="00B22FA2">
        <w:rPr>
          <w:rFonts w:ascii="宋体" w:eastAsia="宋体" w:hAnsi="宋体"/>
          <w:lang w:eastAsia="zh-CN"/>
        </w:rPr>
        <w:t>C.违反政治纪律的</w:t>
      </w:r>
    </w:p>
    <w:p w:rsidR="00957CC8" w:rsidRPr="00B22FA2" w:rsidRDefault="0038314F">
      <w:pPr>
        <w:rPr>
          <w:rFonts w:ascii="宋体" w:eastAsia="宋体" w:hAnsi="宋体"/>
          <w:lang w:eastAsia="zh-CN"/>
        </w:rPr>
      </w:pPr>
      <w:r w:rsidRPr="00B22FA2">
        <w:rPr>
          <w:rFonts w:ascii="宋体" w:eastAsia="宋体" w:hAnsi="宋体"/>
          <w:lang w:eastAsia="zh-CN"/>
        </w:rPr>
        <w:t>D.本条例另有规定的</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党员犯罪，有下列（ABCD）情形之一的，应当给予开除党籍处分。</w:t>
      </w:r>
    </w:p>
    <w:p w:rsidR="00957CC8" w:rsidRPr="00B22FA2" w:rsidRDefault="0038314F">
      <w:pPr>
        <w:rPr>
          <w:rFonts w:ascii="宋体" w:eastAsia="宋体" w:hAnsi="宋体"/>
          <w:lang w:eastAsia="zh-CN"/>
        </w:rPr>
      </w:pPr>
      <w:r w:rsidRPr="00B22FA2">
        <w:rPr>
          <w:rFonts w:ascii="宋体" w:eastAsia="宋体" w:hAnsi="宋体"/>
          <w:lang w:eastAsia="zh-CN"/>
        </w:rPr>
        <w:t>因故意犯罪被依法判处刑法规定的主刑（含宣告缓刑）的</w:t>
      </w:r>
    </w:p>
    <w:p w:rsidR="00957CC8" w:rsidRPr="00B22FA2" w:rsidRDefault="0038314F">
      <w:pPr>
        <w:rPr>
          <w:rFonts w:ascii="宋体" w:eastAsia="宋体" w:hAnsi="宋体"/>
          <w:lang w:eastAsia="zh-CN"/>
        </w:rPr>
      </w:pPr>
      <w:r w:rsidRPr="00B22FA2">
        <w:rPr>
          <w:rFonts w:ascii="宋体" w:eastAsia="宋体" w:hAnsi="宋体"/>
          <w:lang w:eastAsia="zh-CN"/>
        </w:rPr>
        <w:t>B.被单处或者附加剥夺政治权利的</w:t>
      </w:r>
    </w:p>
    <w:p w:rsidR="00957CC8" w:rsidRPr="00B22FA2" w:rsidRDefault="0038314F">
      <w:pPr>
        <w:rPr>
          <w:rFonts w:ascii="宋体" w:eastAsia="宋体" w:hAnsi="宋体"/>
          <w:lang w:eastAsia="zh-CN"/>
        </w:rPr>
      </w:pPr>
      <w:r w:rsidRPr="00B22FA2">
        <w:rPr>
          <w:rFonts w:ascii="宋体" w:eastAsia="宋体" w:hAnsi="宋体"/>
          <w:lang w:eastAsia="zh-CN"/>
        </w:rPr>
        <w:t>C.因过失犯罪，被依法判处三年以上（不含三年）有期徒刑的</w:t>
      </w:r>
    </w:p>
    <w:p w:rsidR="00957CC8" w:rsidRPr="00B22FA2" w:rsidRDefault="0038314F">
      <w:pPr>
        <w:rPr>
          <w:rFonts w:ascii="宋体" w:eastAsia="宋体" w:hAnsi="宋体"/>
          <w:lang w:eastAsia="zh-CN"/>
        </w:rPr>
      </w:pPr>
      <w:r w:rsidRPr="00B22FA2">
        <w:rPr>
          <w:rFonts w:ascii="宋体" w:eastAsia="宋体" w:hAnsi="宋体"/>
          <w:lang w:eastAsia="zh-CN"/>
        </w:rPr>
        <w:t>D.因过失犯罪被判处三年以下（含三年）有期徒刑或者被判处管制、拘役的</w:t>
      </w: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9、通过信息网络、广播、电视、报刊、书籍、讲座、论坛、报告会、座谈会等方式，有下列（ABCD）行为的，情节较轻的，给予警告或者严重警告处分；情节较重的，给予撤销党内职务或者留党察看处分；情节严重的，给予开除党籍处分。</w:t>
      </w:r>
    </w:p>
    <w:p w:rsidR="00957CC8" w:rsidRPr="00B22FA2" w:rsidRDefault="0038314F">
      <w:pPr>
        <w:rPr>
          <w:rFonts w:ascii="宋体" w:eastAsia="宋体" w:hAnsi="宋体"/>
          <w:lang w:eastAsia="zh-CN"/>
        </w:rPr>
      </w:pPr>
      <w:r w:rsidRPr="00B22FA2">
        <w:rPr>
          <w:rFonts w:ascii="宋体" w:eastAsia="宋体" w:hAnsi="宋体"/>
          <w:lang w:eastAsia="zh-CN"/>
        </w:rPr>
        <w:t>A.公开发表违背四项基本原则，违背、</w:t>
      </w:r>
      <w:proofErr w:type="gramStart"/>
      <w:r w:rsidRPr="00B22FA2">
        <w:rPr>
          <w:rFonts w:ascii="宋体" w:eastAsia="宋体" w:hAnsi="宋体"/>
          <w:lang w:eastAsia="zh-CN"/>
        </w:rPr>
        <w:t>歪曲党</w:t>
      </w:r>
      <w:proofErr w:type="gramEnd"/>
      <w:r w:rsidRPr="00B22FA2">
        <w:rPr>
          <w:rFonts w:ascii="宋体" w:eastAsia="宋体" w:hAnsi="宋体"/>
          <w:lang w:eastAsia="zh-CN"/>
        </w:rPr>
        <w:t>的改革开放决策，或其他有严重政治问题的文章、演说、宣言、声明等的</w:t>
      </w:r>
    </w:p>
    <w:p w:rsidR="00957CC8" w:rsidRPr="00B22FA2" w:rsidRDefault="0038314F">
      <w:pPr>
        <w:rPr>
          <w:rFonts w:ascii="宋体" w:eastAsia="宋体" w:hAnsi="宋体"/>
          <w:lang w:eastAsia="zh-CN"/>
        </w:rPr>
      </w:pPr>
      <w:r w:rsidRPr="00B22FA2">
        <w:rPr>
          <w:rFonts w:ascii="宋体" w:eastAsia="宋体" w:hAnsi="宋体"/>
          <w:lang w:eastAsia="zh-CN"/>
        </w:rPr>
        <w:t>B.妄议中央大政方针，破坏党的集中统一的</w:t>
      </w:r>
    </w:p>
    <w:p w:rsidR="00957CC8" w:rsidRPr="00B22FA2" w:rsidRDefault="0038314F">
      <w:pPr>
        <w:rPr>
          <w:rFonts w:ascii="宋体" w:eastAsia="宋体" w:hAnsi="宋体"/>
          <w:lang w:eastAsia="zh-CN"/>
        </w:rPr>
      </w:pPr>
      <w:r w:rsidRPr="00B22FA2">
        <w:rPr>
          <w:rFonts w:ascii="宋体" w:eastAsia="宋体" w:hAnsi="宋体"/>
          <w:lang w:eastAsia="zh-CN"/>
        </w:rPr>
        <w:t>C.</w:t>
      </w:r>
      <w:proofErr w:type="gramStart"/>
      <w:r w:rsidRPr="00B22FA2">
        <w:rPr>
          <w:rFonts w:ascii="宋体" w:eastAsia="宋体" w:hAnsi="宋体"/>
          <w:lang w:eastAsia="zh-CN"/>
        </w:rPr>
        <w:t>丑化党</w:t>
      </w:r>
      <w:proofErr w:type="gramEnd"/>
      <w:r w:rsidRPr="00B22FA2">
        <w:rPr>
          <w:rFonts w:ascii="宋体" w:eastAsia="宋体" w:hAnsi="宋体"/>
          <w:lang w:eastAsia="zh-CN"/>
        </w:rPr>
        <w:t>和国家形象，或者诋毁、</w:t>
      </w:r>
      <w:proofErr w:type="gramStart"/>
      <w:r w:rsidRPr="00B22FA2">
        <w:rPr>
          <w:rFonts w:ascii="宋体" w:eastAsia="宋体" w:hAnsi="宋体"/>
          <w:lang w:eastAsia="zh-CN"/>
        </w:rPr>
        <w:t>诬蔑党</w:t>
      </w:r>
      <w:proofErr w:type="gramEnd"/>
      <w:r w:rsidRPr="00B22FA2">
        <w:rPr>
          <w:rFonts w:ascii="宋体" w:eastAsia="宋体" w:hAnsi="宋体"/>
          <w:lang w:eastAsia="zh-CN"/>
        </w:rPr>
        <w:t>和国家领导人</w:t>
      </w:r>
    </w:p>
    <w:p w:rsidR="00957CC8" w:rsidRPr="00B22FA2" w:rsidRDefault="0038314F">
      <w:pPr>
        <w:rPr>
          <w:rFonts w:ascii="宋体" w:eastAsia="宋体" w:hAnsi="宋体"/>
          <w:lang w:eastAsia="zh-CN"/>
        </w:rPr>
      </w:pPr>
      <w:r w:rsidRPr="00B22FA2">
        <w:rPr>
          <w:rFonts w:ascii="宋体" w:eastAsia="宋体" w:hAnsi="宋体"/>
          <w:lang w:eastAsia="zh-CN"/>
        </w:rPr>
        <w:t>D.歪曲党史、军史的</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10、对抗组织审查，有下列（ABCDE）行为的，给予警告或者严重警告处分；情节较重的，给予撤销党内职务或者留党察看处分；情节严重的，给予开除党籍处分。</w:t>
      </w:r>
    </w:p>
    <w:p w:rsidR="00957CC8" w:rsidRPr="00B22FA2" w:rsidRDefault="0038314F">
      <w:pPr>
        <w:rPr>
          <w:rFonts w:ascii="宋体" w:eastAsia="宋体" w:hAnsi="宋体"/>
          <w:lang w:eastAsia="zh-CN"/>
        </w:rPr>
      </w:pPr>
      <w:r w:rsidRPr="00B22FA2">
        <w:rPr>
          <w:rFonts w:ascii="宋体" w:eastAsia="宋体" w:hAnsi="宋体"/>
          <w:lang w:eastAsia="zh-CN"/>
        </w:rPr>
        <w:t>A.串供或者伪造、销毁、转移、隐匿证据的</w:t>
      </w:r>
    </w:p>
    <w:p w:rsidR="00957CC8" w:rsidRPr="00B22FA2" w:rsidRDefault="0038314F">
      <w:pPr>
        <w:rPr>
          <w:rFonts w:ascii="宋体" w:eastAsia="宋体" w:hAnsi="宋体"/>
          <w:lang w:eastAsia="zh-CN"/>
        </w:rPr>
      </w:pPr>
      <w:r w:rsidRPr="00B22FA2">
        <w:rPr>
          <w:rFonts w:ascii="宋体" w:eastAsia="宋体" w:hAnsi="宋体"/>
          <w:lang w:eastAsia="zh-CN"/>
        </w:rPr>
        <w:t>B.阻止他人揭发检举、提供证据材料的</w:t>
      </w:r>
    </w:p>
    <w:p w:rsidR="00957CC8" w:rsidRPr="00B22FA2" w:rsidRDefault="0038314F">
      <w:pPr>
        <w:rPr>
          <w:rFonts w:ascii="宋体" w:eastAsia="宋体" w:hAnsi="宋体"/>
          <w:lang w:eastAsia="zh-CN"/>
        </w:rPr>
      </w:pPr>
      <w:r w:rsidRPr="00B22FA2">
        <w:rPr>
          <w:rFonts w:ascii="宋体" w:eastAsia="宋体" w:hAnsi="宋体"/>
          <w:lang w:eastAsia="zh-CN"/>
        </w:rPr>
        <w:t>C.包庇同案人员的</w:t>
      </w:r>
    </w:p>
    <w:p w:rsidR="00957CC8" w:rsidRPr="00B22FA2" w:rsidRDefault="0038314F">
      <w:pPr>
        <w:rPr>
          <w:rFonts w:ascii="宋体" w:eastAsia="宋体" w:hAnsi="宋体"/>
          <w:lang w:eastAsia="zh-CN"/>
        </w:rPr>
      </w:pPr>
      <w:r w:rsidRPr="00B22FA2">
        <w:rPr>
          <w:rFonts w:ascii="宋体" w:eastAsia="宋体" w:hAnsi="宋体"/>
          <w:lang w:eastAsia="zh-CN"/>
        </w:rPr>
        <w:t>D.向组织提供虚假情况，掩盖事实的</w:t>
      </w:r>
    </w:p>
    <w:p w:rsidR="00957CC8" w:rsidRPr="00B22FA2" w:rsidRDefault="0038314F">
      <w:pPr>
        <w:rPr>
          <w:rFonts w:ascii="宋体" w:eastAsia="宋体" w:hAnsi="宋体"/>
          <w:lang w:eastAsia="zh-CN"/>
        </w:rPr>
      </w:pPr>
      <w:r w:rsidRPr="00B22FA2">
        <w:rPr>
          <w:rFonts w:ascii="宋体" w:eastAsia="宋体" w:hAnsi="宋体"/>
          <w:lang w:eastAsia="zh-CN"/>
        </w:rPr>
        <w:t>E.有其他对抗组织审查行为的</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有下列（ABC）行为之一的，给予警告或者严重警告处分；情节较重的，给予撤销党内职务或者留党察看处分；情节严重的，给予开除党籍处分。</w:t>
      </w:r>
    </w:p>
    <w:p w:rsidR="00957CC8" w:rsidRPr="00B22FA2" w:rsidRDefault="0038314F">
      <w:pPr>
        <w:rPr>
          <w:rFonts w:ascii="宋体" w:eastAsia="宋体" w:hAnsi="宋体"/>
          <w:lang w:eastAsia="zh-CN"/>
        </w:rPr>
      </w:pPr>
      <w:r w:rsidRPr="00B22FA2">
        <w:rPr>
          <w:rFonts w:ascii="宋体" w:eastAsia="宋体" w:hAnsi="宋体"/>
          <w:lang w:eastAsia="zh-CN"/>
        </w:rPr>
        <w:t>A.在民主推荐、民主测评、组织考察和党内选举中搞拉票、助选等非组织活动的</w:t>
      </w:r>
    </w:p>
    <w:p w:rsidR="00957CC8" w:rsidRPr="00B22FA2" w:rsidRDefault="0038314F">
      <w:pPr>
        <w:rPr>
          <w:rFonts w:ascii="宋体" w:eastAsia="宋体" w:hAnsi="宋体"/>
          <w:lang w:eastAsia="zh-CN"/>
        </w:rPr>
      </w:pPr>
      <w:r w:rsidRPr="00B22FA2">
        <w:rPr>
          <w:rFonts w:ascii="宋体" w:eastAsia="宋体" w:hAnsi="宋体"/>
          <w:lang w:eastAsia="zh-CN"/>
        </w:rPr>
        <w:t>B.在法律规定的投票、选举活动中违背组织原则搞非组织活动，组织、怂恿、诱使他人投票、表决的</w:t>
      </w:r>
    </w:p>
    <w:p w:rsidR="00957CC8" w:rsidRPr="00B22FA2" w:rsidRDefault="0038314F">
      <w:pPr>
        <w:rPr>
          <w:rFonts w:ascii="宋体" w:eastAsia="宋体" w:hAnsi="宋体"/>
          <w:lang w:eastAsia="zh-CN"/>
        </w:rPr>
      </w:pPr>
      <w:r w:rsidRPr="00B22FA2">
        <w:rPr>
          <w:rFonts w:ascii="宋体" w:eastAsia="宋体" w:hAnsi="宋体"/>
          <w:lang w:eastAsia="zh-CN"/>
        </w:rPr>
        <w:t>C.在选举中进行其他违反党章、其他党内法规和有关章程活动的</w:t>
      </w:r>
    </w:p>
    <w:p w:rsidR="00957CC8" w:rsidRPr="00B22FA2" w:rsidRDefault="0038314F">
      <w:pPr>
        <w:rPr>
          <w:rFonts w:ascii="宋体" w:eastAsia="宋体" w:hAnsi="宋体"/>
          <w:lang w:eastAsia="zh-CN"/>
        </w:rPr>
      </w:pPr>
      <w:r w:rsidRPr="00B22FA2">
        <w:rPr>
          <w:rFonts w:ascii="宋体" w:eastAsia="宋体" w:hAnsi="宋体"/>
          <w:lang w:eastAsia="zh-CN"/>
        </w:rPr>
        <w:t>D.在党内组织秘密集团或者组织其他分裂党的活动</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12、有下列（AB）行为之一，对直接责任者和领导责任者，情节较轻的，给予警告或者严重警告处分；情节较重的，给予撤销党内职务或者留党察看处分；情节严重的，给予开除党籍处分。</w:t>
      </w:r>
    </w:p>
    <w:p w:rsidR="00957CC8" w:rsidRPr="00B22FA2" w:rsidRDefault="0038314F">
      <w:pPr>
        <w:rPr>
          <w:rFonts w:ascii="宋体" w:eastAsia="宋体" w:hAnsi="宋体"/>
          <w:lang w:eastAsia="zh-CN"/>
        </w:rPr>
      </w:pPr>
      <w:r w:rsidRPr="00B22FA2">
        <w:rPr>
          <w:rFonts w:ascii="宋体" w:eastAsia="宋体" w:hAnsi="宋体"/>
          <w:lang w:eastAsia="zh-CN"/>
        </w:rPr>
        <w:t>A.用公款旅游、借公务差旅之</w:t>
      </w:r>
      <w:proofErr w:type="gramStart"/>
      <w:r w:rsidRPr="00B22FA2">
        <w:rPr>
          <w:rFonts w:ascii="宋体" w:eastAsia="宋体" w:hAnsi="宋体"/>
          <w:lang w:eastAsia="zh-CN"/>
        </w:rPr>
        <w:t>机旅游</w:t>
      </w:r>
      <w:proofErr w:type="gramEnd"/>
      <w:r w:rsidRPr="00B22FA2">
        <w:rPr>
          <w:rFonts w:ascii="宋体" w:eastAsia="宋体" w:hAnsi="宋体"/>
          <w:lang w:eastAsia="zh-CN"/>
        </w:rPr>
        <w:t>或者以公务差旅为名变相旅游的</w:t>
      </w:r>
    </w:p>
    <w:p w:rsidR="00957CC8" w:rsidRPr="00B22FA2" w:rsidRDefault="0038314F">
      <w:pPr>
        <w:rPr>
          <w:rFonts w:ascii="宋体" w:eastAsia="宋体" w:hAnsi="宋体"/>
          <w:lang w:eastAsia="zh-CN"/>
        </w:rPr>
      </w:pPr>
      <w:r w:rsidRPr="00B22FA2">
        <w:rPr>
          <w:rFonts w:ascii="宋体" w:eastAsia="宋体" w:hAnsi="宋体"/>
          <w:lang w:eastAsia="zh-CN"/>
        </w:rPr>
        <w:t>B.以考察、学习、培训、研讨、招商、参展等名义变相用公款出国（境）旅游的</w:t>
      </w:r>
    </w:p>
    <w:p w:rsidR="00957CC8" w:rsidRPr="00B22FA2" w:rsidRDefault="0038314F">
      <w:pPr>
        <w:rPr>
          <w:rFonts w:ascii="宋体" w:eastAsia="宋体" w:hAnsi="宋体"/>
          <w:lang w:eastAsia="zh-CN"/>
        </w:rPr>
      </w:pPr>
      <w:r w:rsidRPr="00B22FA2">
        <w:rPr>
          <w:rFonts w:ascii="宋体" w:eastAsia="宋体" w:hAnsi="宋体"/>
          <w:lang w:eastAsia="zh-CN"/>
        </w:rPr>
        <w:t>C.参加亲属婚礼、同学聚会的</w:t>
      </w:r>
    </w:p>
    <w:p w:rsidR="00957CC8" w:rsidRPr="00B22FA2" w:rsidRDefault="0038314F">
      <w:pPr>
        <w:rPr>
          <w:rFonts w:ascii="宋体" w:eastAsia="宋体" w:hAnsi="宋体"/>
          <w:lang w:eastAsia="zh-CN"/>
        </w:rPr>
      </w:pPr>
      <w:r w:rsidRPr="00B22FA2">
        <w:rPr>
          <w:rFonts w:ascii="宋体" w:eastAsia="宋体" w:hAnsi="宋体"/>
          <w:lang w:eastAsia="zh-CN"/>
        </w:rPr>
        <w:t>D.节假日期间带父母子女到名胜古迹游玩的</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13、有下列行为之一，对直接责任者和领导责任者，情节较重的，给予警告或者严重警告处分；情节严重的，给予撤销党内职务或者留党察看处分。（ABCD）</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A.对涉及群众生产、生活等切身利益的问题依照政策或者有关规定能解决而不及时解决，造成不良影响的</w:t>
      </w:r>
    </w:p>
    <w:p w:rsidR="00957CC8" w:rsidRPr="00B22FA2" w:rsidRDefault="0038314F">
      <w:pPr>
        <w:rPr>
          <w:rFonts w:ascii="宋体" w:eastAsia="宋体" w:hAnsi="宋体"/>
          <w:lang w:eastAsia="zh-CN"/>
        </w:rPr>
      </w:pPr>
      <w:r w:rsidRPr="00B22FA2">
        <w:rPr>
          <w:rFonts w:ascii="宋体" w:eastAsia="宋体" w:hAnsi="宋体"/>
          <w:lang w:eastAsia="zh-CN"/>
        </w:rPr>
        <w:t>B.对符合政策的群众诉求消极应付、推诿扯皮，损害党群、干群关系的</w:t>
      </w:r>
    </w:p>
    <w:p w:rsidR="00957CC8" w:rsidRPr="00B22FA2" w:rsidRDefault="0038314F">
      <w:pPr>
        <w:rPr>
          <w:rFonts w:ascii="宋体" w:eastAsia="宋体" w:hAnsi="宋体"/>
          <w:lang w:eastAsia="zh-CN"/>
        </w:rPr>
      </w:pPr>
      <w:r w:rsidRPr="00B22FA2">
        <w:rPr>
          <w:rFonts w:ascii="宋体" w:eastAsia="宋体" w:hAnsi="宋体"/>
          <w:lang w:eastAsia="zh-CN"/>
        </w:rPr>
        <w:t>C.对待群众态度恶劣、简单粗暴，造成不良影响的</w:t>
      </w:r>
    </w:p>
    <w:p w:rsidR="00957CC8" w:rsidRPr="00B22FA2" w:rsidRDefault="0038314F">
      <w:pPr>
        <w:rPr>
          <w:rFonts w:ascii="宋体" w:eastAsia="宋体" w:hAnsi="宋体"/>
          <w:lang w:eastAsia="zh-CN"/>
        </w:rPr>
      </w:pPr>
      <w:r w:rsidRPr="00B22FA2">
        <w:rPr>
          <w:rFonts w:ascii="宋体" w:eastAsia="宋体" w:hAnsi="宋体"/>
          <w:lang w:eastAsia="zh-CN"/>
        </w:rPr>
        <w:t>D.弄虚作假，欺上瞒下，损害群众利益的</w:t>
      </w: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14、党组织有下列（ABC）行为之一，对直接责任者和领导责任者，情节较重的，给予警告或者严重警告处分；情节严重的，给予撤销党内职务或者留党察看处分。</w:t>
      </w:r>
    </w:p>
    <w:p w:rsidR="00957CC8" w:rsidRPr="00B22FA2" w:rsidRDefault="0038314F">
      <w:pPr>
        <w:rPr>
          <w:rFonts w:ascii="宋体" w:eastAsia="宋体" w:hAnsi="宋体"/>
          <w:lang w:eastAsia="zh-CN"/>
        </w:rPr>
      </w:pPr>
      <w:r w:rsidRPr="00B22FA2">
        <w:rPr>
          <w:rFonts w:ascii="宋体" w:eastAsia="宋体" w:hAnsi="宋体"/>
          <w:lang w:eastAsia="zh-CN"/>
        </w:rPr>
        <w:t>A.党员被依法判处刑罚后，不按照规定给予党纪处分，或者对违反国家法律法规的行为，应当给予党纪处分而不处分的</w:t>
      </w:r>
    </w:p>
    <w:p w:rsidR="00957CC8" w:rsidRPr="00B22FA2" w:rsidRDefault="0038314F">
      <w:pPr>
        <w:rPr>
          <w:rFonts w:ascii="宋体" w:eastAsia="宋体" w:hAnsi="宋体"/>
          <w:lang w:eastAsia="zh-CN"/>
        </w:rPr>
      </w:pPr>
      <w:r w:rsidRPr="00B22FA2">
        <w:rPr>
          <w:rFonts w:ascii="宋体" w:eastAsia="宋体" w:hAnsi="宋体"/>
          <w:lang w:eastAsia="zh-CN"/>
        </w:rPr>
        <w:t>B.党纪处分决定或者申诉复查决定</w:t>
      </w:r>
      <w:proofErr w:type="gramStart"/>
      <w:r w:rsidRPr="00B22FA2">
        <w:rPr>
          <w:rFonts w:ascii="宋体" w:eastAsia="宋体" w:hAnsi="宋体"/>
          <w:lang w:eastAsia="zh-CN"/>
        </w:rPr>
        <w:t>作出</w:t>
      </w:r>
      <w:proofErr w:type="gramEnd"/>
      <w:r w:rsidRPr="00B22FA2">
        <w:rPr>
          <w:rFonts w:ascii="宋体" w:eastAsia="宋体" w:hAnsi="宋体"/>
          <w:lang w:eastAsia="zh-CN"/>
        </w:rPr>
        <w:t>后，不按照规定落实决定中关于被处分人党籍、职务、职级、待遇等事项的</w:t>
      </w:r>
    </w:p>
    <w:p w:rsidR="00957CC8" w:rsidRPr="00B22FA2" w:rsidRDefault="0038314F">
      <w:pPr>
        <w:rPr>
          <w:rFonts w:ascii="宋体" w:eastAsia="宋体" w:hAnsi="宋体"/>
          <w:lang w:eastAsia="zh-CN"/>
        </w:rPr>
      </w:pPr>
      <w:r w:rsidRPr="00B22FA2">
        <w:rPr>
          <w:rFonts w:ascii="宋体" w:eastAsia="宋体" w:hAnsi="宋体"/>
          <w:lang w:eastAsia="zh-CN"/>
        </w:rPr>
        <w:t>C.党员受到党纪处分后，不按照干部管理权限和组织关系对受处分党员开展日常教育、管理和监督工作的</w:t>
      </w:r>
    </w:p>
    <w:p w:rsidR="00957CC8" w:rsidRPr="00B22FA2" w:rsidRDefault="0038314F">
      <w:pPr>
        <w:rPr>
          <w:rFonts w:ascii="宋体" w:eastAsia="宋体" w:hAnsi="宋体"/>
          <w:lang w:eastAsia="zh-CN"/>
        </w:rPr>
      </w:pPr>
      <w:r w:rsidRPr="00B22FA2">
        <w:rPr>
          <w:rFonts w:ascii="宋体" w:eastAsia="宋体" w:hAnsi="宋体"/>
          <w:lang w:eastAsia="zh-CN"/>
        </w:rPr>
        <w:t>D.党员违纪后下落不明，时间超过六个月的</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领导干部违反有关规定干预和插手市场经济活动，有下列（ABCDE）行为之一，造成不良影响的，给予警告或者严重警告处分；情节较重的，给予撤销党内职务或者留党察看处分；情节严重的，给予开除党籍处分。</w:t>
      </w:r>
    </w:p>
    <w:p w:rsidR="00957CC8" w:rsidRPr="00B22FA2" w:rsidRDefault="0038314F">
      <w:pPr>
        <w:rPr>
          <w:rFonts w:ascii="宋体" w:eastAsia="宋体" w:hAnsi="宋体"/>
          <w:lang w:eastAsia="zh-CN"/>
        </w:rPr>
      </w:pPr>
      <w:r w:rsidRPr="00B22FA2">
        <w:rPr>
          <w:rFonts w:ascii="宋体" w:eastAsia="宋体" w:hAnsi="宋体"/>
          <w:lang w:eastAsia="zh-CN"/>
        </w:rPr>
        <w:t>A.干预和插手建设工程项目承发包、土地使用权出让、政府采购、房地产开发与经营、矿产资源开发利用、中介机构服务等活动的</w:t>
      </w:r>
    </w:p>
    <w:p w:rsidR="00957CC8" w:rsidRPr="00B22FA2" w:rsidRDefault="0038314F">
      <w:pPr>
        <w:rPr>
          <w:rFonts w:ascii="宋体" w:eastAsia="宋体" w:hAnsi="宋体"/>
          <w:lang w:eastAsia="zh-CN"/>
        </w:rPr>
      </w:pPr>
      <w:r w:rsidRPr="00B22FA2">
        <w:rPr>
          <w:rFonts w:ascii="宋体" w:eastAsia="宋体" w:hAnsi="宋体"/>
          <w:lang w:eastAsia="zh-CN"/>
        </w:rPr>
        <w:t>B.干预和插手国有企业重组改制、兼并、破产、产权交易、清产核资、资产评估、资产转让、重大项目投资以及其他重大经营活动等事项的</w:t>
      </w:r>
    </w:p>
    <w:p w:rsidR="00957CC8" w:rsidRPr="00B22FA2" w:rsidRDefault="0038314F">
      <w:pPr>
        <w:rPr>
          <w:rFonts w:ascii="宋体" w:eastAsia="宋体" w:hAnsi="宋体"/>
          <w:lang w:eastAsia="zh-CN"/>
        </w:rPr>
      </w:pPr>
      <w:r w:rsidRPr="00B22FA2">
        <w:rPr>
          <w:rFonts w:ascii="宋体" w:eastAsia="宋体" w:hAnsi="宋体"/>
          <w:lang w:eastAsia="zh-CN"/>
        </w:rPr>
        <w:t>C.干预和插手批办各类行政许可和资金借贷等事项的</w:t>
      </w:r>
    </w:p>
    <w:p w:rsidR="00957CC8" w:rsidRPr="00B22FA2" w:rsidRDefault="0038314F">
      <w:pPr>
        <w:rPr>
          <w:rFonts w:ascii="宋体" w:eastAsia="宋体" w:hAnsi="宋体"/>
          <w:lang w:eastAsia="zh-CN"/>
        </w:rPr>
      </w:pPr>
      <w:r w:rsidRPr="00B22FA2">
        <w:rPr>
          <w:rFonts w:ascii="宋体" w:eastAsia="宋体" w:hAnsi="宋体"/>
          <w:lang w:eastAsia="zh-CN"/>
        </w:rPr>
        <w:t>D.干预和插手经济纠纷的</w:t>
      </w:r>
    </w:p>
    <w:p w:rsidR="00957CC8" w:rsidRPr="00B22FA2" w:rsidRDefault="0038314F">
      <w:pPr>
        <w:rPr>
          <w:rFonts w:ascii="宋体" w:eastAsia="宋体" w:hAnsi="宋体"/>
          <w:lang w:eastAsia="zh-CN"/>
        </w:rPr>
      </w:pPr>
      <w:r w:rsidRPr="00B22FA2">
        <w:rPr>
          <w:rFonts w:ascii="宋体" w:eastAsia="宋体" w:hAnsi="宋体"/>
          <w:lang w:eastAsia="zh-CN"/>
        </w:rPr>
        <w:t>E.干预和插手集体资金、资产和资源的使用、分配、承包、租赁等事项的</w:t>
      </w:r>
    </w:p>
    <w:p w:rsidR="00915FAE" w:rsidRDefault="00915FAE">
      <w:pPr>
        <w:rPr>
          <w:rFonts w:ascii="宋体" w:eastAsia="宋体" w:hAnsi="宋体"/>
          <w:lang w:eastAsia="zh-CN"/>
        </w:rPr>
      </w:pPr>
    </w:p>
    <w:p w:rsidR="004872FD" w:rsidRDefault="004872FD">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C02FF1" w:rsidRDefault="00C02FF1">
      <w:pPr>
        <w:rPr>
          <w:rFonts w:ascii="宋体" w:eastAsia="宋体" w:hAnsi="宋体"/>
          <w:lang w:eastAsia="zh-CN"/>
        </w:rPr>
      </w:pPr>
      <w:r w:rsidRPr="00C02FF1">
        <w:rPr>
          <w:rFonts w:ascii="宋体" w:eastAsia="宋体" w:hAnsi="宋体"/>
          <w:lang w:eastAsia="zh-CN"/>
        </w:rPr>
        <w:t>05</w:t>
      </w:r>
      <w:r w:rsidRPr="00C02FF1">
        <w:rPr>
          <w:rFonts w:ascii="宋体" w:eastAsia="宋体" w:hAnsi="宋体" w:hint="eastAsia"/>
          <w:lang w:eastAsia="zh-CN"/>
        </w:rPr>
        <w:t>中国共产党党员权利保障条例题库</w:t>
      </w:r>
    </w:p>
    <w:p w:rsidR="004872FD" w:rsidRDefault="00C02FF1">
      <w:pPr>
        <w:rPr>
          <w:rFonts w:ascii="宋体" w:eastAsia="宋体" w:hAnsi="宋体"/>
          <w:lang w:eastAsia="zh-CN"/>
        </w:rPr>
      </w:pPr>
      <w:r w:rsidRPr="00C02FF1">
        <w:rPr>
          <w:rFonts w:ascii="宋体" w:eastAsia="宋体" w:hAnsi="宋体" w:hint="eastAsia"/>
          <w:lang w:eastAsia="zh-CN"/>
        </w:rPr>
        <w:t>单选</w:t>
      </w:r>
      <w:r w:rsidRPr="00C02FF1">
        <w:rPr>
          <w:rFonts w:ascii="宋体" w:eastAsia="宋体" w:hAnsi="宋体"/>
          <w:lang w:eastAsia="zh-CN"/>
        </w:rPr>
        <w:t>20</w:t>
      </w:r>
    </w:p>
    <w:p w:rsidR="00C02FF1" w:rsidRPr="00B22FA2" w:rsidRDefault="00C02FF1">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中国共产党党员权利保障条例题库</w:t>
      </w:r>
    </w:p>
    <w:p w:rsidR="00915FAE" w:rsidRPr="00B22FA2" w:rsidRDefault="00915FAE">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一、单项</w:t>
      </w:r>
      <w:r w:rsidR="00430D15">
        <w:rPr>
          <w:rFonts w:ascii="宋体" w:eastAsia="宋体" w:hAnsi="宋体"/>
          <w:lang w:eastAsia="zh-CN"/>
        </w:rPr>
        <w:t>选择题</w:t>
      </w:r>
    </w:p>
    <w:p w:rsidR="00957CC8" w:rsidRPr="00B22FA2" w:rsidRDefault="00957CC8">
      <w:pPr>
        <w:rPr>
          <w:rFonts w:ascii="宋体" w:eastAsia="宋体" w:hAnsi="宋体"/>
          <w:lang w:eastAsia="zh-CN"/>
        </w:rPr>
      </w:pPr>
    </w:p>
    <w:p w:rsidR="00915FAE" w:rsidRPr="00B22FA2" w:rsidRDefault="00915FAE">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1.党员享有（B）规定的各项权利。</w:t>
      </w:r>
    </w:p>
    <w:p w:rsidR="00957CC8" w:rsidRPr="00B22FA2" w:rsidRDefault="0038314F">
      <w:pPr>
        <w:rPr>
          <w:rFonts w:ascii="宋体" w:eastAsia="宋体" w:hAnsi="宋体"/>
          <w:lang w:eastAsia="zh-CN"/>
        </w:rPr>
      </w:pPr>
      <w:r w:rsidRPr="00B22FA2">
        <w:rPr>
          <w:rFonts w:ascii="宋体" w:eastAsia="宋体" w:hAnsi="宋体"/>
          <w:lang w:eastAsia="zh-CN"/>
        </w:rPr>
        <w:t>A.宪法B.党章C.宪法和法律D.党员权利保障条例</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2.党员应当正确行使应享有的各项权利，并在（C）范围内活动。</w:t>
      </w:r>
    </w:p>
    <w:p w:rsidR="00957CC8" w:rsidRPr="00B22FA2" w:rsidRDefault="0038314F">
      <w:pPr>
        <w:rPr>
          <w:rFonts w:ascii="宋体" w:eastAsia="宋体" w:hAnsi="宋体"/>
          <w:lang w:eastAsia="zh-CN"/>
        </w:rPr>
      </w:pPr>
      <w:r w:rsidRPr="00B22FA2">
        <w:rPr>
          <w:rFonts w:ascii="宋体" w:eastAsia="宋体" w:hAnsi="宋体"/>
          <w:lang w:eastAsia="zh-CN"/>
        </w:rPr>
        <w:t>A.宪法B.党章C.宪法和法律D.党员权利保障条例</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3.对侵犯党员权利行为的认定和处理，应当以（A）为根据。</w:t>
      </w:r>
    </w:p>
    <w:p w:rsidR="00957CC8" w:rsidRPr="00B22FA2" w:rsidRDefault="0038314F">
      <w:pPr>
        <w:rPr>
          <w:rFonts w:ascii="宋体" w:eastAsia="宋体" w:hAnsi="宋体"/>
          <w:lang w:eastAsia="zh-CN"/>
        </w:rPr>
      </w:pPr>
      <w:r w:rsidRPr="00B22FA2">
        <w:rPr>
          <w:rFonts w:ascii="宋体" w:eastAsia="宋体" w:hAnsi="宋体"/>
          <w:lang w:eastAsia="zh-CN"/>
        </w:rPr>
        <w:t>A.事实B.党章C.法律D.党员权利保障条例</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4.党员有权阅读（D）的党内文件。</w:t>
      </w:r>
    </w:p>
    <w:p w:rsidR="00957CC8" w:rsidRPr="00B22FA2" w:rsidRDefault="0038314F">
      <w:pPr>
        <w:rPr>
          <w:rFonts w:ascii="宋体" w:eastAsia="宋体" w:hAnsi="宋体"/>
          <w:lang w:eastAsia="zh-CN"/>
        </w:rPr>
      </w:pPr>
      <w:r w:rsidRPr="00B22FA2">
        <w:rPr>
          <w:rFonts w:ascii="宋体" w:eastAsia="宋体" w:hAnsi="宋体"/>
          <w:lang w:eastAsia="zh-CN"/>
        </w:rPr>
        <w:t>A.所有B.不涉密C.和职务级别相应D.按照规定可以阅读</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5.党员有权在党的会议上参加关于党的（A）问题的讨论。</w:t>
      </w:r>
    </w:p>
    <w:p w:rsidR="00957CC8" w:rsidRPr="00B22FA2" w:rsidRDefault="0038314F">
      <w:pPr>
        <w:rPr>
          <w:rFonts w:ascii="宋体" w:eastAsia="宋体" w:hAnsi="宋体"/>
          <w:lang w:eastAsia="zh-CN"/>
        </w:rPr>
      </w:pPr>
      <w:r w:rsidRPr="00B22FA2">
        <w:rPr>
          <w:rFonts w:ascii="宋体" w:eastAsia="宋体" w:hAnsi="宋体"/>
          <w:lang w:eastAsia="zh-CN"/>
        </w:rPr>
        <w:t>A.政策和理论B.方针和政策C.制度D.所有</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6.党员有权在（D）上参加党的中央和地方组织组织的关于党的政策和理论问题的讨论。</w:t>
      </w:r>
    </w:p>
    <w:p w:rsidR="00957CC8" w:rsidRPr="00B22FA2" w:rsidRDefault="0038314F">
      <w:pPr>
        <w:rPr>
          <w:rFonts w:ascii="宋体" w:eastAsia="宋体" w:hAnsi="宋体"/>
          <w:lang w:eastAsia="zh-CN"/>
        </w:rPr>
      </w:pPr>
      <w:r w:rsidRPr="00B22FA2">
        <w:rPr>
          <w:rFonts w:ascii="宋体" w:eastAsia="宋体" w:hAnsi="宋体"/>
          <w:lang w:eastAsia="zh-CN"/>
        </w:rPr>
        <w:t>A.新闻媒体B.党的会议C.党的内部刊物D.党报党刊</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党员有权以口头或书面方式对本地区、本部门、本单位的党组织、上级党组织直至中央的各方面工作提出（D）。</w:t>
      </w:r>
    </w:p>
    <w:p w:rsidR="00957CC8" w:rsidRPr="00B22FA2" w:rsidRDefault="0038314F">
      <w:pPr>
        <w:rPr>
          <w:rFonts w:ascii="宋体" w:eastAsia="宋体" w:hAnsi="宋体"/>
          <w:lang w:eastAsia="zh-CN"/>
        </w:rPr>
      </w:pPr>
      <w:r w:rsidRPr="00B22FA2">
        <w:rPr>
          <w:rFonts w:ascii="宋体" w:eastAsia="宋体" w:hAnsi="宋体"/>
          <w:lang w:eastAsia="zh-CN"/>
        </w:rPr>
        <w:t>A.批评和建议B.批评和意见C.建议和意见D.建议和倡议</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8.党员有权在党的会议上以（D）方式有根据地批评党的任何组织和任何党员。</w:t>
      </w:r>
    </w:p>
    <w:p w:rsidR="00957CC8" w:rsidRPr="00B22FA2" w:rsidRDefault="0038314F">
      <w:pPr>
        <w:rPr>
          <w:rFonts w:ascii="宋体" w:eastAsia="宋体" w:hAnsi="宋体"/>
          <w:lang w:eastAsia="zh-CN"/>
        </w:rPr>
      </w:pPr>
      <w:r w:rsidRPr="00B22FA2">
        <w:rPr>
          <w:rFonts w:ascii="宋体" w:eastAsia="宋体" w:hAnsi="宋体"/>
          <w:lang w:eastAsia="zh-CN"/>
        </w:rPr>
        <w:t>A.建议B.质询C.书面D.口头或书面</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9.党员以（C）方式提出的批评意见应当按照规定送被批评者或者有关党组织。</w:t>
      </w:r>
    </w:p>
    <w:p w:rsidR="00957CC8" w:rsidRPr="00B22FA2" w:rsidRDefault="0038314F">
      <w:pPr>
        <w:rPr>
          <w:rFonts w:ascii="宋体" w:eastAsia="宋体" w:hAnsi="宋体"/>
          <w:lang w:eastAsia="zh-CN"/>
        </w:rPr>
      </w:pPr>
      <w:r w:rsidRPr="00B22FA2">
        <w:rPr>
          <w:rFonts w:ascii="宋体" w:eastAsia="宋体" w:hAnsi="宋体"/>
          <w:lang w:eastAsia="zh-CN"/>
        </w:rPr>
        <w:t>A.建议B.质询C.书面D.口头或书面</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10.党组织对于不负责地揭发、检举、控告以及提出处分和罢免、撤换要求的，给予（C）。</w:t>
      </w:r>
    </w:p>
    <w:p w:rsidR="00957CC8" w:rsidRPr="00B22FA2" w:rsidRDefault="0038314F">
      <w:pPr>
        <w:rPr>
          <w:rFonts w:ascii="宋体" w:eastAsia="宋体" w:hAnsi="宋体"/>
          <w:lang w:eastAsia="zh-CN"/>
        </w:rPr>
      </w:pPr>
      <w:r w:rsidRPr="00B22FA2">
        <w:rPr>
          <w:rFonts w:ascii="宋体" w:eastAsia="宋体" w:hAnsi="宋体"/>
          <w:lang w:eastAsia="zh-CN"/>
        </w:rPr>
        <w:t>A.党内警告B.诫勉谈话C.批评教育D.开除党籍</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11.党员有权向所在党组织或者（D）提出罢免或者撤换不称职党员领导干部职务的要求。</w:t>
      </w:r>
    </w:p>
    <w:p w:rsidR="00957CC8" w:rsidRPr="00B22FA2" w:rsidRDefault="0038314F">
      <w:pPr>
        <w:rPr>
          <w:rFonts w:ascii="宋体" w:eastAsia="宋体" w:hAnsi="宋体"/>
          <w:lang w:eastAsia="zh-CN"/>
        </w:rPr>
      </w:pPr>
      <w:r w:rsidRPr="00B22FA2">
        <w:rPr>
          <w:rFonts w:ascii="宋体" w:eastAsia="宋体" w:hAnsi="宋体"/>
          <w:lang w:eastAsia="zh-CN"/>
        </w:rPr>
        <w:t>A.所在党组织负责人Ｂ.同级组织人事部门C.上级纪委D.上级党组织</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12.党员的（A）受到党组织或者其他党员侵害时，有权向本人所在党组织、上级党组织直至中央提出控告。</w:t>
      </w:r>
    </w:p>
    <w:p w:rsidR="00957CC8" w:rsidRPr="00B22FA2" w:rsidRDefault="0038314F">
      <w:pPr>
        <w:rPr>
          <w:rFonts w:ascii="宋体" w:eastAsia="宋体" w:hAnsi="宋体"/>
          <w:lang w:eastAsia="zh-CN"/>
        </w:rPr>
      </w:pPr>
      <w:r w:rsidRPr="00B22FA2">
        <w:rPr>
          <w:rFonts w:ascii="宋体" w:eastAsia="宋体" w:hAnsi="宋体"/>
          <w:lang w:eastAsia="zh-CN"/>
        </w:rPr>
        <w:t>A.合法权益B.正当权利C.规定权利D.应有权利</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党员不得公开发表同（D）决定相反的意见。</w:t>
      </w:r>
    </w:p>
    <w:p w:rsidR="00957CC8" w:rsidRPr="00B22FA2" w:rsidRDefault="0038314F">
      <w:pPr>
        <w:rPr>
          <w:rFonts w:ascii="宋体" w:eastAsia="宋体" w:hAnsi="宋体"/>
          <w:lang w:eastAsia="zh-CN"/>
        </w:rPr>
      </w:pPr>
      <w:r w:rsidRPr="00B22FA2">
        <w:rPr>
          <w:rFonts w:ascii="宋体" w:eastAsia="宋体" w:hAnsi="宋体"/>
          <w:lang w:eastAsia="zh-CN"/>
        </w:rPr>
        <w:t>A.党组织B.上级党组织C.领导D.中央</w:t>
      </w:r>
    </w:p>
    <w:p w:rsidR="00957CC8" w:rsidRPr="00B22FA2" w:rsidRDefault="00957CC8">
      <w:pPr>
        <w:rPr>
          <w:rFonts w:ascii="宋体" w:eastAsia="宋体" w:hAnsi="宋体"/>
          <w:lang w:eastAsia="zh-CN"/>
        </w:rPr>
      </w:pPr>
    </w:p>
    <w:p w:rsidR="00B32547" w:rsidRPr="00B22FA2" w:rsidRDefault="00B32547">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14.在党组织讨论决定对党员的党纪处分或者</w:t>
      </w:r>
      <w:proofErr w:type="gramStart"/>
      <w:r w:rsidRPr="00B22FA2">
        <w:rPr>
          <w:rFonts w:ascii="宋体" w:eastAsia="宋体" w:hAnsi="宋体"/>
          <w:lang w:eastAsia="zh-CN"/>
        </w:rPr>
        <w:t>作出</w:t>
      </w:r>
      <w:proofErr w:type="gramEnd"/>
      <w:r w:rsidRPr="00B22FA2">
        <w:rPr>
          <w:rFonts w:ascii="宋体" w:eastAsia="宋体" w:hAnsi="宋体"/>
          <w:lang w:eastAsia="zh-CN"/>
        </w:rPr>
        <w:t>鉴定时，本人有权参加和进行（C）。</w:t>
      </w:r>
    </w:p>
    <w:p w:rsidR="00957CC8" w:rsidRPr="00B22FA2" w:rsidRDefault="0038314F">
      <w:pPr>
        <w:rPr>
          <w:rFonts w:ascii="宋体" w:eastAsia="宋体" w:hAnsi="宋体"/>
          <w:lang w:eastAsia="zh-CN"/>
        </w:rPr>
      </w:pPr>
      <w:r w:rsidRPr="00B22FA2">
        <w:rPr>
          <w:rFonts w:ascii="宋体" w:eastAsia="宋体" w:hAnsi="宋体"/>
          <w:lang w:eastAsia="zh-CN"/>
        </w:rPr>
        <w:t>A.决定B.讨论C.申辩D.辩护</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15.党组织应当采取多种形式有计划对党员进行教育和培训，提高党员的（B）。</w:t>
      </w:r>
    </w:p>
    <w:p w:rsidR="00957CC8" w:rsidRPr="00B22FA2" w:rsidRDefault="0038314F">
      <w:pPr>
        <w:rPr>
          <w:rFonts w:ascii="宋体" w:eastAsia="宋体" w:hAnsi="宋体"/>
          <w:lang w:eastAsia="zh-CN"/>
        </w:rPr>
      </w:pPr>
      <w:r w:rsidRPr="00B22FA2">
        <w:rPr>
          <w:rFonts w:ascii="宋体" w:eastAsia="宋体" w:hAnsi="宋体"/>
          <w:lang w:eastAsia="zh-CN"/>
        </w:rPr>
        <w:t>A.认识B.素质C.能力D.水平</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16.党员对党的决议和政策如有不同意见，在坚决执行的前提下，可以在党的会议上或者向党组织（C）。</w:t>
      </w:r>
    </w:p>
    <w:p w:rsidR="00957CC8" w:rsidRPr="00B22FA2" w:rsidRDefault="0038314F">
      <w:pPr>
        <w:rPr>
          <w:rFonts w:ascii="宋体" w:eastAsia="宋体" w:hAnsi="宋体"/>
          <w:lang w:eastAsia="zh-CN"/>
        </w:rPr>
      </w:pPr>
      <w:r w:rsidRPr="00B22FA2">
        <w:rPr>
          <w:rFonts w:ascii="宋体" w:eastAsia="宋体" w:hAnsi="宋体"/>
          <w:lang w:eastAsia="zh-CN"/>
        </w:rPr>
        <w:t>A.越级反映B.公开反对C.声明保留D.提出不同意见</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17.在党组织讨论决定对党员的党纪处分时，本人有权</w:t>
      </w:r>
      <w:proofErr w:type="gramStart"/>
      <w:r w:rsidRPr="00B22FA2">
        <w:rPr>
          <w:rFonts w:ascii="宋体" w:eastAsia="宋体" w:hAnsi="宋体"/>
          <w:lang w:eastAsia="zh-CN"/>
        </w:rPr>
        <w:t>申辨</w:t>
      </w:r>
      <w:proofErr w:type="gramEnd"/>
      <w:r w:rsidRPr="00B22FA2">
        <w:rPr>
          <w:rFonts w:ascii="宋体" w:eastAsia="宋体" w:hAnsi="宋体"/>
          <w:lang w:eastAsia="zh-CN"/>
        </w:rPr>
        <w:t>，其他党员可以作证和辩护，但申辩、作证和辩护必须坚持（C）。</w:t>
      </w:r>
    </w:p>
    <w:p w:rsidR="00957CC8" w:rsidRPr="00B22FA2" w:rsidRDefault="00CF2705">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人人平等B.权利与义务相统一C.实事求是D.严肃认真</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18.党组织进行选举时，选举采用（D）方式。</w:t>
      </w:r>
    </w:p>
    <w:p w:rsidR="00957CC8" w:rsidRPr="00B22FA2" w:rsidRDefault="0038314F">
      <w:pPr>
        <w:rPr>
          <w:rFonts w:ascii="宋体" w:eastAsia="宋体" w:hAnsi="宋体"/>
          <w:lang w:eastAsia="zh-CN"/>
        </w:rPr>
      </w:pPr>
      <w:r w:rsidRPr="00B22FA2">
        <w:rPr>
          <w:rFonts w:ascii="宋体" w:eastAsia="宋体" w:hAnsi="宋体"/>
          <w:lang w:eastAsia="zh-CN"/>
        </w:rPr>
        <w:t>A.举手表决B.口头表决C.投票或者无记名投票D.无记名投票</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19.党员参加相应会议，因故不能到会的，应当履行（D）手续。</w:t>
      </w:r>
    </w:p>
    <w:p w:rsidR="00957CC8" w:rsidRPr="00B22FA2" w:rsidRDefault="0038314F">
      <w:pPr>
        <w:rPr>
          <w:rFonts w:ascii="宋体" w:eastAsia="宋体" w:hAnsi="宋体"/>
          <w:lang w:eastAsia="zh-CN"/>
        </w:rPr>
      </w:pPr>
      <w:r w:rsidRPr="00B22FA2">
        <w:rPr>
          <w:rFonts w:ascii="宋体" w:eastAsia="宋体" w:hAnsi="宋体"/>
          <w:lang w:eastAsia="zh-CN"/>
        </w:rPr>
        <w:t>A.申请B.报告C.委托D.请假</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20.对于持有不同意见的党员，只要本人坚决执行党的决议和政策，就不得对其歧视或者进行追究；对于持有错误意见的党员，应当对其进行（A）。</w:t>
      </w:r>
    </w:p>
    <w:p w:rsidR="00957CC8" w:rsidRDefault="0038314F">
      <w:pPr>
        <w:rPr>
          <w:rFonts w:ascii="宋体" w:eastAsia="宋体" w:hAnsi="宋体"/>
          <w:lang w:eastAsia="zh-CN"/>
        </w:rPr>
      </w:pPr>
      <w:r w:rsidRPr="00B22FA2">
        <w:rPr>
          <w:rFonts w:ascii="宋体" w:eastAsia="宋体" w:hAnsi="宋体"/>
          <w:lang w:eastAsia="zh-CN"/>
        </w:rPr>
        <w:t>A.帮助、教育B.批评、教育C.说服、教育D.教育、引导</w:t>
      </w:r>
    </w:p>
    <w:p w:rsidR="000A2385" w:rsidRPr="00B22FA2" w:rsidRDefault="000A2385">
      <w:pPr>
        <w:rPr>
          <w:rFonts w:ascii="宋体" w:eastAsia="宋体" w:hAnsi="宋体"/>
          <w:lang w:eastAsia="zh-CN"/>
        </w:rPr>
      </w:pPr>
    </w:p>
    <w:p w:rsidR="00F02F24" w:rsidRDefault="00F02F24">
      <w:pPr>
        <w:rPr>
          <w:rFonts w:ascii="宋体" w:eastAsia="宋体" w:hAnsi="宋体"/>
          <w:lang w:eastAsia="zh-CN"/>
        </w:rPr>
      </w:pPr>
      <w:proofErr w:type="spellStart"/>
      <w:r>
        <w:rPr>
          <w:rFonts w:ascii="宋体" w:eastAsia="宋体" w:hAnsi="宋体" w:hint="eastAsia"/>
          <w:lang w:eastAsia="zh-CN"/>
        </w:rPr>
        <w:lastRenderedPageBreak/>
        <w:t>b</w:t>
      </w:r>
      <w:r>
        <w:rPr>
          <w:rFonts w:ascii="宋体" w:eastAsia="宋体" w:hAnsi="宋体"/>
          <w:lang w:eastAsia="zh-CN"/>
        </w:rPr>
        <w:t>_id</w:t>
      </w:r>
      <w:proofErr w:type="spellEnd"/>
    </w:p>
    <w:p w:rsidR="00890FF3" w:rsidRDefault="00890FF3">
      <w:pPr>
        <w:rPr>
          <w:rFonts w:ascii="宋体" w:eastAsia="宋体" w:hAnsi="宋体"/>
          <w:lang w:eastAsia="zh-CN"/>
        </w:rPr>
      </w:pPr>
      <w:r w:rsidRPr="00890FF3">
        <w:rPr>
          <w:rFonts w:ascii="宋体" w:eastAsia="宋体" w:hAnsi="宋体"/>
          <w:lang w:eastAsia="zh-CN"/>
        </w:rPr>
        <w:t>06</w:t>
      </w:r>
      <w:r w:rsidRPr="00890FF3">
        <w:rPr>
          <w:rFonts w:ascii="宋体" w:eastAsia="宋体" w:hAnsi="宋体" w:hint="eastAsia"/>
          <w:lang w:eastAsia="zh-CN"/>
        </w:rPr>
        <w:t>中国共产党党内监督条例题库</w:t>
      </w:r>
    </w:p>
    <w:p w:rsidR="00890FF3" w:rsidRDefault="00890FF3">
      <w:pPr>
        <w:rPr>
          <w:rFonts w:ascii="宋体" w:eastAsia="宋体" w:hAnsi="宋体"/>
          <w:lang w:eastAsia="zh-CN"/>
        </w:rPr>
      </w:pPr>
      <w:r w:rsidRPr="00890FF3">
        <w:rPr>
          <w:rFonts w:ascii="宋体" w:eastAsia="宋体" w:hAnsi="宋体" w:hint="eastAsia"/>
          <w:lang w:eastAsia="zh-CN"/>
        </w:rPr>
        <w:t>单选</w:t>
      </w:r>
      <w:r w:rsidRPr="00890FF3">
        <w:rPr>
          <w:rFonts w:ascii="宋体" w:eastAsia="宋体" w:hAnsi="宋体"/>
          <w:lang w:eastAsia="zh-CN"/>
        </w:rPr>
        <w:t>23</w:t>
      </w:r>
      <w:r w:rsidRPr="00890FF3">
        <w:rPr>
          <w:rFonts w:ascii="宋体" w:eastAsia="宋体" w:hAnsi="宋体" w:hint="eastAsia"/>
          <w:lang w:eastAsia="zh-CN"/>
        </w:rPr>
        <w:t>多选</w:t>
      </w:r>
      <w:r w:rsidRPr="00890FF3">
        <w:rPr>
          <w:rFonts w:ascii="宋体" w:eastAsia="宋体" w:hAnsi="宋体"/>
          <w:lang w:eastAsia="zh-CN"/>
        </w:rPr>
        <w:t>7</w:t>
      </w:r>
      <w:r w:rsidRPr="00890FF3">
        <w:rPr>
          <w:rFonts w:ascii="宋体" w:eastAsia="宋体" w:hAnsi="宋体" w:hint="eastAsia"/>
          <w:lang w:eastAsia="zh-CN"/>
        </w:rPr>
        <w:t>判断</w:t>
      </w:r>
      <w:r w:rsidRPr="00890FF3">
        <w:rPr>
          <w:rFonts w:ascii="宋体" w:eastAsia="宋体" w:hAnsi="宋体"/>
          <w:lang w:eastAsia="zh-CN"/>
        </w:rPr>
        <w:t>7</w:t>
      </w:r>
    </w:p>
    <w:p w:rsidR="00F02F24" w:rsidRDefault="00F02F24">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中国共产党党内监督条例</w:t>
      </w:r>
    </w:p>
    <w:p w:rsidR="00957CC8" w:rsidRPr="00B22FA2" w:rsidRDefault="00957CC8">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单项</w:t>
      </w:r>
      <w:r w:rsidR="00430D15">
        <w:rPr>
          <w:rFonts w:ascii="宋体" w:eastAsia="宋体" w:hAnsi="宋体"/>
          <w:lang w:eastAsia="zh-CN"/>
        </w:rPr>
        <w:t>选择题</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1.制定《中国共产党党内监督条例</w:t>
      </w:r>
      <w:r w:rsidR="002F38B7" w:rsidRPr="00B22FA2">
        <w:rPr>
          <w:rFonts w:ascii="宋体" w:eastAsia="宋体" w:hAnsi="宋体"/>
          <w:lang w:eastAsia="zh-CN"/>
        </w:rPr>
        <w:t>（</w:t>
      </w:r>
      <w:r w:rsidRPr="00B22FA2">
        <w:rPr>
          <w:rFonts w:ascii="宋体" w:eastAsia="宋体" w:hAnsi="宋体"/>
          <w:lang w:eastAsia="zh-CN"/>
        </w:rPr>
        <w:t>试行</w:t>
      </w:r>
      <w:r w:rsidR="002F38B7" w:rsidRPr="00B22FA2">
        <w:rPr>
          <w:rFonts w:ascii="宋体" w:eastAsia="宋体" w:hAnsi="宋体"/>
          <w:lang w:eastAsia="zh-CN"/>
        </w:rPr>
        <w:t>）</w:t>
      </w:r>
      <w:r w:rsidRPr="00B22FA2">
        <w:rPr>
          <w:rFonts w:ascii="宋体" w:eastAsia="宋体" w:hAnsi="宋体"/>
          <w:lang w:eastAsia="zh-CN"/>
        </w:rPr>
        <w:t>》的根据是</w:t>
      </w:r>
      <w:r w:rsidR="002F38B7" w:rsidRPr="00B22FA2">
        <w:rPr>
          <w:rFonts w:ascii="宋体" w:eastAsia="宋体" w:hAnsi="宋体"/>
          <w:lang w:eastAsia="zh-CN"/>
        </w:rPr>
        <w:t>（</w:t>
      </w:r>
      <w:r w:rsidRPr="00B22FA2">
        <w:rPr>
          <w:rFonts w:ascii="宋体" w:eastAsia="宋体" w:hAnsi="宋体"/>
          <w:lang w:eastAsia="zh-CN"/>
        </w:rPr>
        <w:t>D</w:t>
      </w:r>
      <w:r w:rsidR="002F38B7" w:rsidRPr="00B22FA2">
        <w:rPr>
          <w:rFonts w:ascii="宋体" w:eastAsia="宋体" w:hAnsi="宋体"/>
          <w:lang w:eastAsia="zh-CN"/>
        </w:rPr>
        <w:t>）</w:t>
      </w:r>
      <w:r w:rsidRPr="00B22FA2">
        <w:rPr>
          <w:rFonts w:ascii="宋体" w:eastAsia="宋体" w:hAnsi="宋体"/>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A.《中华人民共和国宪法》B.《中国共产党纪律处分条例》</w:t>
      </w:r>
    </w:p>
    <w:p w:rsidR="00957CC8" w:rsidRPr="00B22FA2" w:rsidRDefault="0038314F">
      <w:pPr>
        <w:rPr>
          <w:rFonts w:ascii="宋体" w:eastAsia="宋体" w:hAnsi="宋体"/>
          <w:lang w:eastAsia="zh-CN"/>
        </w:rPr>
      </w:pPr>
      <w:r w:rsidRPr="00B22FA2">
        <w:rPr>
          <w:rFonts w:ascii="宋体" w:eastAsia="宋体" w:hAnsi="宋体"/>
          <w:lang w:eastAsia="zh-CN"/>
        </w:rPr>
        <w:t>C.《行政机关公务员处分条例》D.《中国共产党章程》</w:t>
      </w:r>
    </w:p>
    <w:p w:rsidR="00957CC8" w:rsidRPr="00B22FA2" w:rsidRDefault="00957CC8">
      <w:pPr>
        <w:rPr>
          <w:rFonts w:ascii="宋体" w:eastAsia="宋体" w:hAnsi="宋体"/>
          <w:lang w:eastAsia="zh-CN"/>
        </w:rPr>
      </w:pPr>
    </w:p>
    <w:p w:rsidR="00B32547" w:rsidRPr="00B22FA2" w:rsidRDefault="00B32547">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2.党内监督的重点对象是</w:t>
      </w:r>
      <w:r w:rsidR="002F38B7" w:rsidRPr="00B22FA2">
        <w:rPr>
          <w:rFonts w:ascii="宋体" w:eastAsia="宋体" w:hAnsi="宋体"/>
          <w:lang w:eastAsia="zh-CN"/>
        </w:rPr>
        <w:t>（</w:t>
      </w:r>
      <w:r w:rsidR="001814B3" w:rsidRPr="00B22FA2">
        <w:rPr>
          <w:rFonts w:ascii="宋体" w:eastAsia="宋体" w:hAnsi="宋体"/>
          <w:lang w:eastAsia="zh-CN"/>
        </w:rPr>
        <w:t>B</w:t>
      </w:r>
      <w:r w:rsidR="002F38B7" w:rsidRPr="00B22FA2">
        <w:rPr>
          <w:rFonts w:ascii="宋体" w:eastAsia="宋体" w:hAnsi="宋体"/>
          <w:lang w:eastAsia="zh-CN"/>
        </w:rPr>
        <w:t>）</w:t>
      </w:r>
      <w:r w:rsidRPr="00B22FA2">
        <w:rPr>
          <w:rFonts w:ascii="宋体" w:eastAsia="宋体" w:hAnsi="宋体"/>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A.单位一把手B.党的各级领导机关和领导干部，特别是各级领导班子主要负责人</w:t>
      </w:r>
    </w:p>
    <w:p w:rsidR="00957CC8" w:rsidRPr="00B22FA2" w:rsidRDefault="0038314F">
      <w:pPr>
        <w:rPr>
          <w:rFonts w:ascii="宋体" w:eastAsia="宋体" w:hAnsi="宋体"/>
          <w:lang w:eastAsia="zh-CN"/>
        </w:rPr>
      </w:pPr>
      <w:r w:rsidRPr="00B22FA2">
        <w:rPr>
          <w:rFonts w:ascii="宋体" w:eastAsia="宋体" w:hAnsi="宋体"/>
          <w:lang w:eastAsia="zh-CN"/>
        </w:rPr>
        <w:t>C.党的各级领导机关和领导干部D.各级领导班子主要负责人</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3.党内监督要与</w:t>
      </w:r>
      <w:r w:rsidR="002F38B7" w:rsidRPr="00B22FA2">
        <w:rPr>
          <w:rFonts w:ascii="宋体" w:eastAsia="宋体" w:hAnsi="宋体"/>
          <w:lang w:eastAsia="zh-CN"/>
        </w:rPr>
        <w:t>（</w:t>
      </w:r>
      <w:r w:rsidR="001814B3" w:rsidRPr="00B22FA2">
        <w:rPr>
          <w:rFonts w:ascii="宋体" w:eastAsia="宋体" w:hAnsi="宋体"/>
          <w:lang w:eastAsia="zh-CN"/>
        </w:rPr>
        <w:t>A</w:t>
      </w:r>
      <w:r w:rsidR="002F38B7" w:rsidRPr="00B22FA2">
        <w:rPr>
          <w:rFonts w:ascii="宋体" w:eastAsia="宋体" w:hAnsi="宋体"/>
          <w:lang w:eastAsia="zh-CN"/>
        </w:rPr>
        <w:t>）</w:t>
      </w:r>
      <w:r w:rsidRPr="00B22FA2">
        <w:rPr>
          <w:rFonts w:ascii="宋体" w:eastAsia="宋体" w:hAnsi="宋体"/>
          <w:lang w:eastAsia="zh-CN"/>
        </w:rPr>
        <w:t>相结合。</w:t>
      </w:r>
    </w:p>
    <w:p w:rsidR="00957CC8" w:rsidRPr="00B22FA2" w:rsidRDefault="0038314F">
      <w:pPr>
        <w:rPr>
          <w:rFonts w:ascii="宋体" w:eastAsia="宋体" w:hAnsi="宋体"/>
          <w:lang w:eastAsia="zh-CN"/>
        </w:rPr>
      </w:pPr>
      <w:r w:rsidRPr="00B22FA2">
        <w:rPr>
          <w:rFonts w:ascii="宋体" w:eastAsia="宋体" w:hAnsi="宋体"/>
          <w:lang w:eastAsia="zh-CN"/>
        </w:rPr>
        <w:t>A.与群众监督相结合B.与舆论监督相结合</w:t>
      </w:r>
    </w:p>
    <w:p w:rsidR="00957CC8" w:rsidRPr="00B22FA2" w:rsidRDefault="0038314F">
      <w:pPr>
        <w:rPr>
          <w:rFonts w:ascii="宋体" w:eastAsia="宋体" w:hAnsi="宋体"/>
          <w:lang w:eastAsia="zh-CN"/>
        </w:rPr>
      </w:pPr>
      <w:r w:rsidRPr="00B22FA2">
        <w:rPr>
          <w:rFonts w:ascii="宋体" w:eastAsia="宋体" w:hAnsi="宋体"/>
          <w:lang w:eastAsia="zh-CN"/>
        </w:rPr>
        <w:t>C.与纪律监督相结合D.与党外监督相结合</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4.派驻纪检组的监督职责是</w:t>
      </w:r>
      <w:r w:rsidR="002F38B7" w:rsidRPr="00B22FA2">
        <w:rPr>
          <w:rFonts w:ascii="宋体" w:eastAsia="宋体" w:hAnsi="宋体"/>
          <w:lang w:eastAsia="zh-CN"/>
        </w:rPr>
        <w:t>（</w:t>
      </w:r>
      <w:r w:rsidR="001814B3" w:rsidRPr="00B22FA2">
        <w:rPr>
          <w:rFonts w:ascii="宋体" w:eastAsia="宋体" w:hAnsi="宋体"/>
          <w:lang w:eastAsia="zh-CN"/>
        </w:rPr>
        <w:t>D</w:t>
      </w:r>
      <w:r w:rsidR="002F38B7" w:rsidRPr="00B22FA2">
        <w:rPr>
          <w:rFonts w:ascii="宋体" w:eastAsia="宋体" w:hAnsi="宋体"/>
          <w:lang w:eastAsia="zh-CN"/>
        </w:rPr>
        <w:t>）</w:t>
      </w:r>
      <w:r w:rsidRPr="00B22FA2">
        <w:rPr>
          <w:rFonts w:ascii="宋体" w:eastAsia="宋体" w:hAnsi="宋体"/>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A.对驻在单位进行监督B.对驻在单位的行政机关公务员进行监督</w:t>
      </w:r>
    </w:p>
    <w:p w:rsidR="00957CC8" w:rsidRPr="00B22FA2" w:rsidRDefault="0038314F">
      <w:pPr>
        <w:rPr>
          <w:rFonts w:ascii="宋体" w:eastAsia="宋体" w:hAnsi="宋体"/>
          <w:lang w:eastAsia="zh-CN"/>
        </w:rPr>
      </w:pPr>
      <w:r w:rsidRPr="00B22FA2">
        <w:rPr>
          <w:rFonts w:ascii="宋体" w:eastAsia="宋体" w:hAnsi="宋体"/>
          <w:lang w:eastAsia="zh-CN"/>
        </w:rPr>
        <w:t>C.对驻在单位的领导干部进行监督D.按照有关规定对驻在部门的党组织和党员领导干部进行监督。</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5.对于应当集体讨论决定的事项而未经集体讨论，也未征求其他成员意见，由个人或少数人决定的，除</w:t>
      </w:r>
      <w:r w:rsidR="002F38B7" w:rsidRPr="00B22FA2">
        <w:rPr>
          <w:rFonts w:ascii="宋体" w:eastAsia="宋体" w:hAnsi="宋体"/>
          <w:lang w:eastAsia="zh-CN"/>
        </w:rPr>
        <w:t>（</w:t>
      </w:r>
      <w:r w:rsidR="001814B3" w:rsidRPr="00B22FA2">
        <w:rPr>
          <w:rFonts w:ascii="宋体" w:eastAsia="宋体" w:hAnsi="宋体"/>
          <w:lang w:eastAsia="zh-CN"/>
        </w:rPr>
        <w:t>A</w:t>
      </w:r>
      <w:r w:rsidR="002F38B7" w:rsidRPr="00B22FA2">
        <w:rPr>
          <w:rFonts w:ascii="宋体" w:eastAsia="宋体" w:hAnsi="宋体"/>
          <w:lang w:eastAsia="zh-CN"/>
        </w:rPr>
        <w:t>）</w:t>
      </w:r>
      <w:r w:rsidRPr="00B22FA2">
        <w:rPr>
          <w:rFonts w:ascii="宋体" w:eastAsia="宋体" w:hAnsi="宋体"/>
          <w:lang w:eastAsia="zh-CN"/>
        </w:rPr>
        <w:t>情况下可以不追究主要责任人的责任。</w:t>
      </w:r>
    </w:p>
    <w:p w:rsidR="00957CC8" w:rsidRPr="00B22FA2" w:rsidRDefault="0038314F">
      <w:pPr>
        <w:rPr>
          <w:rFonts w:ascii="宋体" w:eastAsia="宋体" w:hAnsi="宋体"/>
          <w:lang w:eastAsia="zh-CN"/>
        </w:rPr>
      </w:pPr>
      <w:r w:rsidRPr="00B22FA2">
        <w:rPr>
          <w:rFonts w:ascii="宋体" w:eastAsia="宋体" w:hAnsi="宋体"/>
          <w:lang w:eastAsia="zh-CN"/>
        </w:rPr>
        <w:t>A.遇紧急情况下B.遇特殊情况下</w:t>
      </w:r>
    </w:p>
    <w:p w:rsidR="00957CC8" w:rsidRPr="00B22FA2" w:rsidRDefault="0038314F">
      <w:pPr>
        <w:rPr>
          <w:rFonts w:ascii="宋体" w:eastAsia="宋体" w:hAnsi="宋体"/>
          <w:lang w:eastAsia="zh-CN"/>
        </w:rPr>
      </w:pPr>
      <w:r w:rsidRPr="00B22FA2">
        <w:rPr>
          <w:rFonts w:ascii="宋体" w:eastAsia="宋体" w:hAnsi="宋体"/>
          <w:lang w:eastAsia="zh-CN"/>
        </w:rPr>
        <w:t>C.一般情况下D.公开、公平、公正情况下</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6.对下级请示不及时答复、批复或对下级报告中反映的问题在职责范围内不及时处置，造成严重后果的，应当</w:t>
      </w:r>
      <w:r w:rsidR="002F38B7" w:rsidRPr="00B22FA2">
        <w:rPr>
          <w:rFonts w:ascii="宋体" w:eastAsia="宋体" w:hAnsi="宋体"/>
          <w:lang w:eastAsia="zh-CN"/>
        </w:rPr>
        <w:t>（</w:t>
      </w:r>
      <w:r w:rsidR="001814B3" w:rsidRPr="00B22FA2">
        <w:rPr>
          <w:rFonts w:ascii="宋体" w:eastAsia="宋体" w:hAnsi="宋体"/>
          <w:lang w:eastAsia="zh-CN"/>
        </w:rPr>
        <w:t>A</w:t>
      </w:r>
      <w:r w:rsidR="002F38B7" w:rsidRPr="00B22FA2">
        <w:rPr>
          <w:rFonts w:ascii="宋体" w:eastAsia="宋体" w:hAnsi="宋体"/>
          <w:lang w:eastAsia="zh-CN"/>
        </w:rPr>
        <w:t>）</w:t>
      </w:r>
      <w:r w:rsidRPr="00B22FA2">
        <w:rPr>
          <w:rFonts w:ascii="宋体" w:eastAsia="宋体" w:hAnsi="宋体"/>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A.追究有关责任人的责任B.追究直接责任人的责任</w:t>
      </w:r>
    </w:p>
    <w:p w:rsidR="00957CC8" w:rsidRPr="00B22FA2" w:rsidRDefault="0038314F">
      <w:pPr>
        <w:rPr>
          <w:rFonts w:ascii="宋体" w:eastAsia="宋体" w:hAnsi="宋体"/>
          <w:lang w:eastAsia="zh-CN"/>
        </w:rPr>
      </w:pPr>
      <w:r w:rsidRPr="00B22FA2">
        <w:rPr>
          <w:rFonts w:ascii="宋体" w:eastAsia="宋体" w:hAnsi="宋体"/>
          <w:lang w:eastAsia="zh-CN"/>
        </w:rPr>
        <w:t>C.追究有关领导的责任D.追究直接责任人和有关领导的责任</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7.地方各级党委常委会、纪委常委会分别向委员会全体会议</w:t>
      </w:r>
      <w:r w:rsidR="002F38B7" w:rsidRPr="00B22FA2">
        <w:rPr>
          <w:rFonts w:ascii="宋体" w:eastAsia="宋体" w:hAnsi="宋体"/>
          <w:lang w:eastAsia="zh-CN"/>
        </w:rPr>
        <w:t>（</w:t>
      </w:r>
      <w:r w:rsidR="001814B3" w:rsidRPr="00B22FA2">
        <w:rPr>
          <w:rFonts w:ascii="宋体" w:eastAsia="宋体" w:hAnsi="宋体"/>
          <w:lang w:eastAsia="zh-CN"/>
        </w:rPr>
        <w:t>C</w:t>
      </w:r>
      <w:r w:rsidR="002F38B7" w:rsidRPr="00B22FA2">
        <w:rPr>
          <w:rFonts w:ascii="宋体" w:eastAsia="宋体" w:hAnsi="宋体"/>
          <w:lang w:eastAsia="zh-CN"/>
        </w:rPr>
        <w:t>）</w:t>
      </w:r>
      <w:r w:rsidRPr="00B22FA2">
        <w:rPr>
          <w:rFonts w:ascii="宋体" w:eastAsia="宋体" w:hAnsi="宋体"/>
          <w:lang w:eastAsia="zh-CN"/>
        </w:rPr>
        <w:t>报告一次工作。</w:t>
      </w:r>
    </w:p>
    <w:p w:rsidR="00957CC8" w:rsidRPr="00B22FA2" w:rsidRDefault="0038314F">
      <w:pPr>
        <w:rPr>
          <w:rFonts w:ascii="宋体" w:eastAsia="宋体" w:hAnsi="宋体"/>
          <w:lang w:eastAsia="zh-CN"/>
        </w:rPr>
      </w:pPr>
      <w:r w:rsidRPr="00B22FA2">
        <w:rPr>
          <w:rFonts w:ascii="宋体" w:eastAsia="宋体" w:hAnsi="宋体"/>
          <w:lang w:eastAsia="zh-CN"/>
        </w:rPr>
        <w:t>A.半年B.三个月C.每年D.两年</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8.中央各部门、直属机构、派出机关以及相当于这一级别的党组</w:t>
      </w:r>
      <w:r w:rsidR="002F38B7" w:rsidRPr="00B22FA2">
        <w:rPr>
          <w:rFonts w:ascii="宋体" w:eastAsia="宋体" w:hAnsi="宋体"/>
          <w:lang w:eastAsia="zh-CN"/>
        </w:rPr>
        <w:t>（</w:t>
      </w:r>
      <w:r w:rsidRPr="00B22FA2">
        <w:rPr>
          <w:rFonts w:ascii="宋体" w:eastAsia="宋体" w:hAnsi="宋体"/>
          <w:lang w:eastAsia="zh-CN"/>
        </w:rPr>
        <w:t>党委</w:t>
      </w:r>
      <w:r w:rsidR="002F38B7" w:rsidRPr="00B22FA2">
        <w:rPr>
          <w:rFonts w:ascii="宋体" w:eastAsia="宋体" w:hAnsi="宋体"/>
          <w:lang w:eastAsia="zh-CN"/>
        </w:rPr>
        <w:t>）</w:t>
      </w:r>
      <w:r w:rsidRPr="00B22FA2">
        <w:rPr>
          <w:rFonts w:ascii="宋体" w:eastAsia="宋体" w:hAnsi="宋体"/>
          <w:lang w:eastAsia="zh-CN"/>
        </w:rPr>
        <w:t>，地方各级党委、纪委和党委工作部门、直属机构、派出机关以及相当于这一级别的党组</w:t>
      </w:r>
      <w:r w:rsidR="002F38B7" w:rsidRPr="00B22FA2">
        <w:rPr>
          <w:rFonts w:ascii="宋体" w:eastAsia="宋体" w:hAnsi="宋体"/>
          <w:lang w:eastAsia="zh-CN"/>
        </w:rPr>
        <w:t>（</w:t>
      </w:r>
      <w:r w:rsidRPr="00B22FA2">
        <w:rPr>
          <w:rFonts w:ascii="宋体" w:eastAsia="宋体" w:hAnsi="宋体"/>
          <w:lang w:eastAsia="zh-CN"/>
        </w:rPr>
        <w:t>党委</w:t>
      </w:r>
      <w:r w:rsidR="002F38B7" w:rsidRPr="00B22FA2">
        <w:rPr>
          <w:rFonts w:ascii="宋体" w:eastAsia="宋体" w:hAnsi="宋体"/>
          <w:lang w:eastAsia="zh-CN"/>
        </w:rPr>
        <w:t>）</w:t>
      </w:r>
      <w:r w:rsidRPr="00B22FA2">
        <w:rPr>
          <w:rFonts w:ascii="宋体" w:eastAsia="宋体" w:hAnsi="宋体"/>
          <w:lang w:eastAsia="zh-CN"/>
        </w:rPr>
        <w:t>的领导班子成员，</w:t>
      </w:r>
      <w:r w:rsidR="002F38B7" w:rsidRPr="00B22FA2">
        <w:rPr>
          <w:rFonts w:ascii="宋体" w:eastAsia="宋体" w:hAnsi="宋体"/>
          <w:lang w:eastAsia="zh-CN"/>
        </w:rPr>
        <w:t>（</w:t>
      </w:r>
      <w:r w:rsidR="001814B3" w:rsidRPr="00B22FA2">
        <w:rPr>
          <w:rFonts w:ascii="宋体" w:eastAsia="宋体" w:hAnsi="宋体"/>
          <w:lang w:eastAsia="zh-CN"/>
        </w:rPr>
        <w:t>C</w:t>
      </w:r>
      <w:r w:rsidR="002F38B7" w:rsidRPr="00B22FA2">
        <w:rPr>
          <w:rFonts w:ascii="宋体" w:eastAsia="宋体" w:hAnsi="宋体"/>
          <w:lang w:eastAsia="zh-CN"/>
        </w:rPr>
        <w:t>）</w:t>
      </w:r>
      <w:r w:rsidRPr="00B22FA2">
        <w:rPr>
          <w:rFonts w:ascii="宋体" w:eastAsia="宋体" w:hAnsi="宋体"/>
          <w:lang w:eastAsia="zh-CN"/>
        </w:rPr>
        <w:t>述职述廉一次。</w:t>
      </w:r>
    </w:p>
    <w:p w:rsidR="00957CC8" w:rsidRPr="00B22FA2" w:rsidRDefault="001814B3">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两年B.在换届前一年</w:t>
      </w:r>
    </w:p>
    <w:p w:rsidR="00957CC8" w:rsidRPr="00B22FA2" w:rsidRDefault="0038314F">
      <w:pPr>
        <w:rPr>
          <w:rFonts w:ascii="宋体" w:eastAsia="宋体" w:hAnsi="宋体"/>
          <w:lang w:eastAsia="zh-CN"/>
        </w:rPr>
      </w:pPr>
      <w:r w:rsidRPr="00B22FA2">
        <w:rPr>
          <w:rFonts w:ascii="宋体" w:eastAsia="宋体" w:hAnsi="宋体"/>
          <w:lang w:eastAsia="zh-CN"/>
        </w:rPr>
        <w:t>分别在届中和换届前一年在规定范围述职述廉D.在届中</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9.</w:t>
      </w:r>
      <w:r w:rsidR="002F38B7" w:rsidRPr="00B22FA2">
        <w:rPr>
          <w:rFonts w:ascii="宋体" w:eastAsia="宋体" w:hAnsi="宋体"/>
          <w:lang w:eastAsia="zh-CN"/>
        </w:rPr>
        <w:t>（</w:t>
      </w:r>
      <w:r w:rsidR="001814B3" w:rsidRPr="00B22FA2">
        <w:rPr>
          <w:rFonts w:ascii="宋体" w:eastAsia="宋体" w:hAnsi="宋体"/>
          <w:lang w:eastAsia="zh-CN"/>
        </w:rPr>
        <w:t>A</w:t>
      </w:r>
      <w:r w:rsidR="002F38B7" w:rsidRPr="00B22FA2">
        <w:rPr>
          <w:rFonts w:ascii="宋体" w:eastAsia="宋体" w:hAnsi="宋体"/>
          <w:lang w:eastAsia="zh-CN"/>
        </w:rPr>
        <w:t>）</w:t>
      </w:r>
      <w:r w:rsidRPr="00B22FA2">
        <w:rPr>
          <w:rFonts w:ascii="宋体" w:eastAsia="宋体" w:hAnsi="宋体"/>
          <w:lang w:eastAsia="zh-CN"/>
        </w:rPr>
        <w:t>党组织的党员领导干部应当按照规定参加双重组织生活会。</w:t>
      </w:r>
    </w:p>
    <w:p w:rsidR="00957CC8" w:rsidRPr="00B22FA2" w:rsidRDefault="0038314F">
      <w:pPr>
        <w:rPr>
          <w:rFonts w:ascii="宋体" w:eastAsia="宋体" w:hAnsi="宋体"/>
          <w:lang w:eastAsia="zh-CN"/>
        </w:rPr>
      </w:pPr>
      <w:r w:rsidRPr="00B22FA2">
        <w:rPr>
          <w:rFonts w:ascii="宋体" w:eastAsia="宋体" w:hAnsi="宋体"/>
          <w:lang w:eastAsia="zh-CN"/>
        </w:rPr>
        <w:t>A.县以上B.市以上C.省、直辖市以上D.乡镇以上</w:t>
      </w: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10.地方各级党委、纪委和党委组织部门领导班子成员，除参加所在领导班子民主生活会外，每人每年应当参加</w:t>
      </w:r>
      <w:r w:rsidR="002F38B7" w:rsidRPr="00B22FA2">
        <w:rPr>
          <w:rFonts w:ascii="宋体" w:eastAsia="宋体" w:hAnsi="宋体"/>
          <w:lang w:eastAsia="zh-CN"/>
        </w:rPr>
        <w:t>（</w:t>
      </w:r>
      <w:r w:rsidR="001814B3" w:rsidRPr="00B22FA2">
        <w:rPr>
          <w:rFonts w:ascii="宋体" w:eastAsia="宋体" w:hAnsi="宋体"/>
          <w:lang w:eastAsia="zh-CN"/>
        </w:rPr>
        <w:t>A</w:t>
      </w:r>
      <w:r w:rsidR="002F38B7" w:rsidRPr="00B22FA2">
        <w:rPr>
          <w:rFonts w:ascii="宋体" w:eastAsia="宋体" w:hAnsi="宋体"/>
          <w:lang w:eastAsia="zh-CN"/>
        </w:rPr>
        <w:t>）</w:t>
      </w:r>
      <w:r w:rsidRPr="00B22FA2">
        <w:rPr>
          <w:rFonts w:ascii="宋体" w:eastAsia="宋体" w:hAnsi="宋体"/>
          <w:lang w:eastAsia="zh-CN"/>
        </w:rPr>
        <w:t>下一级领导班子的民主生活会。</w:t>
      </w:r>
    </w:p>
    <w:p w:rsidR="00957CC8" w:rsidRPr="00B22FA2" w:rsidRDefault="0038314F">
      <w:pPr>
        <w:rPr>
          <w:rFonts w:ascii="宋体" w:eastAsia="宋体" w:hAnsi="宋体"/>
          <w:lang w:eastAsia="zh-CN"/>
        </w:rPr>
      </w:pPr>
      <w:r w:rsidRPr="00B22FA2">
        <w:rPr>
          <w:rFonts w:ascii="宋体" w:eastAsia="宋体" w:hAnsi="宋体"/>
          <w:lang w:eastAsia="zh-CN"/>
        </w:rPr>
        <w:t>一个以上B.二个C.三个以上D.四</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11.党的</w:t>
      </w:r>
      <w:r w:rsidR="002F38B7" w:rsidRPr="00B22FA2">
        <w:rPr>
          <w:rFonts w:ascii="宋体" w:eastAsia="宋体" w:hAnsi="宋体"/>
          <w:lang w:eastAsia="zh-CN"/>
        </w:rPr>
        <w:t>（</w:t>
      </w:r>
      <w:r w:rsidR="001814B3" w:rsidRPr="00B22FA2">
        <w:rPr>
          <w:rFonts w:ascii="宋体" w:eastAsia="宋体" w:hAnsi="宋体"/>
          <w:lang w:eastAsia="zh-CN"/>
        </w:rPr>
        <w:t>A</w:t>
      </w:r>
      <w:r w:rsidR="002F38B7" w:rsidRPr="00B22FA2">
        <w:rPr>
          <w:rFonts w:ascii="宋体" w:eastAsia="宋体" w:hAnsi="宋体"/>
          <w:lang w:eastAsia="zh-CN"/>
        </w:rPr>
        <w:t>）</w:t>
      </w:r>
      <w:r w:rsidRPr="00B22FA2">
        <w:rPr>
          <w:rFonts w:ascii="宋体" w:eastAsia="宋体" w:hAnsi="宋体"/>
          <w:lang w:eastAsia="zh-CN"/>
        </w:rPr>
        <w:t>，有权对党的委员会全体会议决议、决定执行中存在的问题提出询问或质询。</w:t>
      </w:r>
    </w:p>
    <w:p w:rsidR="00957CC8" w:rsidRPr="00B22FA2" w:rsidRDefault="0038314F">
      <w:pPr>
        <w:rPr>
          <w:rFonts w:ascii="宋体" w:eastAsia="宋体" w:hAnsi="宋体"/>
          <w:lang w:eastAsia="zh-CN"/>
        </w:rPr>
      </w:pPr>
      <w:r w:rsidRPr="00B22FA2">
        <w:rPr>
          <w:rFonts w:ascii="宋体" w:eastAsia="宋体" w:hAnsi="宋体"/>
          <w:lang w:eastAsia="zh-CN"/>
        </w:rPr>
        <w:t>A.地方各级委员会委员B.地方各级纪委委员</w:t>
      </w:r>
    </w:p>
    <w:p w:rsidR="00957CC8" w:rsidRPr="00B22FA2" w:rsidRDefault="0038314F">
      <w:pPr>
        <w:rPr>
          <w:rFonts w:ascii="宋体" w:eastAsia="宋体" w:hAnsi="宋体"/>
          <w:lang w:eastAsia="zh-CN"/>
        </w:rPr>
      </w:pPr>
      <w:r w:rsidRPr="00B22FA2">
        <w:rPr>
          <w:rFonts w:ascii="宋体" w:eastAsia="宋体" w:hAnsi="宋体"/>
          <w:lang w:eastAsia="zh-CN"/>
        </w:rPr>
        <w:t>C.各级组织主要负责人D.地方各级委员会委员和纪委委员</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12.罢免或撤换要求应当以</w:t>
      </w:r>
      <w:r w:rsidR="002F38B7" w:rsidRPr="00B22FA2">
        <w:rPr>
          <w:rFonts w:ascii="宋体" w:eastAsia="宋体" w:hAnsi="宋体"/>
          <w:lang w:eastAsia="zh-CN"/>
        </w:rPr>
        <w:t>（</w:t>
      </w:r>
      <w:r w:rsidR="001814B3" w:rsidRPr="00B22FA2">
        <w:rPr>
          <w:rFonts w:ascii="宋体" w:eastAsia="宋体" w:hAnsi="宋体"/>
          <w:lang w:eastAsia="zh-CN"/>
        </w:rPr>
        <w:t>D</w:t>
      </w:r>
      <w:r w:rsidR="002F38B7" w:rsidRPr="00B22FA2">
        <w:rPr>
          <w:rFonts w:ascii="宋体" w:eastAsia="宋体" w:hAnsi="宋体"/>
          <w:lang w:eastAsia="zh-CN"/>
        </w:rPr>
        <w:t>）</w:t>
      </w:r>
      <w:r w:rsidRPr="00B22FA2">
        <w:rPr>
          <w:rFonts w:ascii="宋体" w:eastAsia="宋体" w:hAnsi="宋体"/>
          <w:lang w:eastAsia="zh-CN"/>
        </w:rPr>
        <w:t>提出，并有根据地陈述理由。</w:t>
      </w:r>
    </w:p>
    <w:p w:rsidR="00957CC8" w:rsidRPr="00B22FA2" w:rsidRDefault="0038314F">
      <w:pPr>
        <w:rPr>
          <w:rFonts w:ascii="宋体" w:eastAsia="宋体" w:hAnsi="宋体"/>
          <w:lang w:eastAsia="zh-CN"/>
        </w:rPr>
      </w:pPr>
      <w:r w:rsidRPr="00B22FA2">
        <w:rPr>
          <w:rFonts w:ascii="宋体" w:eastAsia="宋体" w:hAnsi="宋体"/>
          <w:lang w:eastAsia="zh-CN"/>
        </w:rPr>
        <w:t>A.法定程序B.规定形式C.口头形式D.书面形式署真实姓名</w:t>
      </w:r>
    </w:p>
    <w:p w:rsidR="00504B5D" w:rsidRPr="00B22FA2" w:rsidRDefault="00504B5D">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13.中央和省、自治区、直辖市党委建立</w:t>
      </w:r>
      <w:r w:rsidR="002F38B7" w:rsidRPr="00B22FA2">
        <w:rPr>
          <w:rFonts w:ascii="宋体" w:eastAsia="宋体" w:hAnsi="宋体"/>
          <w:lang w:eastAsia="zh-CN"/>
        </w:rPr>
        <w:t>（</w:t>
      </w:r>
      <w:r w:rsidR="001814B3" w:rsidRPr="00B22FA2">
        <w:rPr>
          <w:rFonts w:ascii="宋体" w:eastAsia="宋体" w:hAnsi="宋体"/>
          <w:lang w:eastAsia="zh-CN"/>
        </w:rPr>
        <w:t>A</w:t>
      </w:r>
      <w:r w:rsidR="002F38B7" w:rsidRPr="00B22FA2">
        <w:rPr>
          <w:rFonts w:ascii="宋体" w:eastAsia="宋体" w:hAnsi="宋体"/>
          <w:lang w:eastAsia="zh-CN"/>
        </w:rPr>
        <w:t>）</w:t>
      </w:r>
      <w:r w:rsidRPr="00B22FA2">
        <w:rPr>
          <w:rFonts w:ascii="宋体" w:eastAsia="宋体" w:hAnsi="宋体"/>
          <w:lang w:eastAsia="zh-CN"/>
        </w:rPr>
        <w:t>，按照有关规定对下级党组织领导班子及其成员进行监督。</w:t>
      </w:r>
    </w:p>
    <w:p w:rsidR="00957CC8" w:rsidRPr="00B22FA2" w:rsidRDefault="0038314F">
      <w:pPr>
        <w:rPr>
          <w:rFonts w:ascii="宋体" w:eastAsia="宋体" w:hAnsi="宋体"/>
          <w:lang w:eastAsia="zh-CN"/>
        </w:rPr>
      </w:pPr>
      <w:r w:rsidRPr="00B22FA2">
        <w:rPr>
          <w:rFonts w:ascii="宋体" w:eastAsia="宋体" w:hAnsi="宋体"/>
          <w:lang w:eastAsia="zh-CN"/>
        </w:rPr>
        <w:t>A.巡视制度B.巡查制度C.考核制度D.检查制度</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14.党委</w:t>
      </w:r>
      <w:r w:rsidR="002F38B7" w:rsidRPr="00B22FA2">
        <w:rPr>
          <w:rFonts w:ascii="宋体" w:eastAsia="宋体" w:hAnsi="宋体"/>
          <w:lang w:eastAsia="zh-CN"/>
        </w:rPr>
        <w:t>（</w:t>
      </w:r>
      <w:r w:rsidRPr="00B22FA2">
        <w:rPr>
          <w:rFonts w:ascii="宋体" w:eastAsia="宋体" w:hAnsi="宋体"/>
          <w:lang w:eastAsia="zh-CN"/>
        </w:rPr>
        <w:t>党组</w:t>
      </w:r>
      <w:r w:rsidR="002F38B7" w:rsidRPr="00B22FA2">
        <w:rPr>
          <w:rFonts w:ascii="宋体" w:eastAsia="宋体" w:hAnsi="宋体"/>
          <w:lang w:eastAsia="zh-CN"/>
        </w:rPr>
        <w:t>）</w:t>
      </w:r>
      <w:r w:rsidRPr="00B22FA2">
        <w:rPr>
          <w:rFonts w:ascii="宋体" w:eastAsia="宋体" w:hAnsi="宋体"/>
          <w:lang w:eastAsia="zh-CN"/>
        </w:rPr>
        <w:t>或组织</w:t>
      </w:r>
      <w:r w:rsidR="002F38B7" w:rsidRPr="00B22FA2">
        <w:rPr>
          <w:rFonts w:ascii="宋体" w:eastAsia="宋体" w:hAnsi="宋体"/>
          <w:lang w:eastAsia="zh-CN"/>
        </w:rPr>
        <w:t>（</w:t>
      </w:r>
      <w:r w:rsidRPr="00B22FA2">
        <w:rPr>
          <w:rFonts w:ascii="宋体" w:eastAsia="宋体" w:hAnsi="宋体"/>
          <w:lang w:eastAsia="zh-CN"/>
        </w:rPr>
        <w:t>人事</w:t>
      </w:r>
      <w:r w:rsidR="002F38B7" w:rsidRPr="00B22FA2">
        <w:rPr>
          <w:rFonts w:ascii="宋体" w:eastAsia="宋体" w:hAnsi="宋体"/>
          <w:lang w:eastAsia="zh-CN"/>
        </w:rPr>
        <w:t>）</w:t>
      </w:r>
      <w:r w:rsidRPr="00B22FA2">
        <w:rPr>
          <w:rFonts w:ascii="宋体" w:eastAsia="宋体" w:hAnsi="宋体"/>
          <w:lang w:eastAsia="zh-CN"/>
        </w:rPr>
        <w:t>部门对领导干部进行</w:t>
      </w:r>
      <w:r w:rsidR="002F38B7" w:rsidRPr="00B22FA2">
        <w:rPr>
          <w:rFonts w:ascii="宋体" w:eastAsia="宋体" w:hAnsi="宋体"/>
          <w:lang w:eastAsia="zh-CN"/>
        </w:rPr>
        <w:t>（</w:t>
      </w:r>
      <w:r w:rsidR="001814B3" w:rsidRPr="00B22FA2">
        <w:rPr>
          <w:rFonts w:ascii="宋体" w:eastAsia="宋体" w:hAnsi="宋体"/>
          <w:lang w:eastAsia="zh-CN"/>
        </w:rPr>
        <w:t>B</w:t>
      </w:r>
      <w:r w:rsidR="002F38B7" w:rsidRPr="00B22FA2">
        <w:rPr>
          <w:rFonts w:ascii="宋体" w:eastAsia="宋体" w:hAnsi="宋体"/>
          <w:lang w:eastAsia="zh-CN"/>
        </w:rPr>
        <w:t>）</w:t>
      </w:r>
      <w:r w:rsidRPr="00B22FA2">
        <w:rPr>
          <w:rFonts w:ascii="宋体" w:eastAsia="宋体" w:hAnsi="宋体"/>
          <w:lang w:eastAsia="zh-CN"/>
        </w:rPr>
        <w:t>，应当把贯彻执行民主集中制、廉政勤政方面的要求和存在的问题作为重要内容。</w:t>
      </w:r>
    </w:p>
    <w:p w:rsidR="00957CC8" w:rsidRPr="00B22FA2" w:rsidRDefault="0038314F">
      <w:pPr>
        <w:rPr>
          <w:rFonts w:ascii="宋体" w:eastAsia="宋体" w:hAnsi="宋体"/>
          <w:lang w:eastAsia="zh-CN"/>
        </w:rPr>
      </w:pPr>
      <w:r w:rsidRPr="00B22FA2">
        <w:rPr>
          <w:rFonts w:ascii="宋体" w:eastAsia="宋体" w:hAnsi="宋体"/>
          <w:lang w:eastAsia="zh-CN"/>
        </w:rPr>
        <w:t>A.诫勉谈话B.任职谈话C.廉政谈话D.处理决定见面谈话</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15.在党的领导下，新闻媒体要按照有关规定和程序，通过</w:t>
      </w:r>
      <w:r w:rsidR="002F38B7" w:rsidRPr="00B22FA2">
        <w:rPr>
          <w:rFonts w:ascii="宋体" w:eastAsia="宋体" w:hAnsi="宋体"/>
          <w:lang w:eastAsia="zh-CN"/>
        </w:rPr>
        <w:t>（</w:t>
      </w:r>
      <w:r w:rsidR="001814B3" w:rsidRPr="00B22FA2">
        <w:rPr>
          <w:rFonts w:ascii="宋体" w:eastAsia="宋体" w:hAnsi="宋体"/>
          <w:lang w:eastAsia="zh-CN"/>
        </w:rPr>
        <w:t>D</w:t>
      </w:r>
      <w:r w:rsidR="002F38B7" w:rsidRPr="00B22FA2">
        <w:rPr>
          <w:rFonts w:ascii="宋体" w:eastAsia="宋体" w:hAnsi="宋体"/>
          <w:lang w:eastAsia="zh-CN"/>
        </w:rPr>
        <w:t>）</w:t>
      </w:r>
      <w:r w:rsidRPr="00B22FA2">
        <w:rPr>
          <w:rFonts w:ascii="宋体" w:eastAsia="宋体" w:hAnsi="宋体"/>
          <w:lang w:eastAsia="zh-CN"/>
        </w:rPr>
        <w:t>，发挥舆论监督的作用。</w:t>
      </w:r>
    </w:p>
    <w:p w:rsidR="00957CC8" w:rsidRPr="00B22FA2" w:rsidRDefault="0038314F">
      <w:pPr>
        <w:rPr>
          <w:rFonts w:ascii="宋体" w:eastAsia="宋体" w:hAnsi="宋体"/>
          <w:lang w:eastAsia="zh-CN"/>
        </w:rPr>
      </w:pPr>
      <w:r w:rsidRPr="00B22FA2">
        <w:rPr>
          <w:rFonts w:ascii="宋体" w:eastAsia="宋体" w:hAnsi="宋体"/>
          <w:lang w:eastAsia="zh-CN"/>
        </w:rPr>
        <w:t>A.公开报道B.设立专栏C.内部参考D.内部反映和公开报道</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16.提出罢免或撤换要求应当严肃慎重。党委和纪委委员对于没有列举具体事例，不负责任地提出罢免或撤换要求的，</w:t>
      </w:r>
      <w:r w:rsidR="002F38B7" w:rsidRPr="00B22FA2">
        <w:rPr>
          <w:rFonts w:ascii="宋体" w:eastAsia="宋体" w:hAnsi="宋体"/>
          <w:lang w:eastAsia="zh-CN"/>
        </w:rPr>
        <w:t>（</w:t>
      </w:r>
      <w:r w:rsidR="001814B3" w:rsidRPr="001814B3">
        <w:rPr>
          <w:rFonts w:ascii="宋体" w:eastAsia="宋体" w:hAnsi="宋体"/>
          <w:lang w:eastAsia="zh-CN"/>
        </w:rPr>
        <w:t>A</w:t>
      </w:r>
      <w:r w:rsidR="002F38B7" w:rsidRPr="00B22FA2">
        <w:rPr>
          <w:rFonts w:ascii="宋体" w:eastAsia="宋体" w:hAnsi="宋体"/>
          <w:lang w:eastAsia="zh-CN"/>
        </w:rPr>
        <w:t>）</w:t>
      </w:r>
      <w:r w:rsidRPr="00B22FA2">
        <w:rPr>
          <w:rFonts w:ascii="宋体" w:eastAsia="宋体" w:hAnsi="宋体"/>
          <w:lang w:eastAsia="zh-CN"/>
        </w:rPr>
        <w:t>;对于捏造事实陷害他人的，依纪依法追究责任。</w:t>
      </w:r>
    </w:p>
    <w:p w:rsidR="00957CC8" w:rsidRPr="00B22FA2" w:rsidRDefault="0038314F">
      <w:pPr>
        <w:rPr>
          <w:rFonts w:ascii="宋体" w:eastAsia="宋体" w:hAnsi="宋体"/>
          <w:lang w:eastAsia="zh-CN"/>
        </w:rPr>
      </w:pPr>
      <w:r w:rsidRPr="00B22FA2">
        <w:rPr>
          <w:rFonts w:ascii="宋体" w:eastAsia="宋体" w:hAnsi="宋体"/>
          <w:lang w:eastAsia="zh-CN"/>
        </w:rPr>
        <w:t>A.给予批评教育B.进行组织处理C.给予纪律处分D.</w:t>
      </w:r>
      <w:proofErr w:type="gramStart"/>
      <w:r w:rsidRPr="00B22FA2">
        <w:rPr>
          <w:rFonts w:ascii="宋体" w:eastAsia="宋体" w:hAnsi="宋体"/>
          <w:lang w:eastAsia="zh-CN"/>
        </w:rPr>
        <w:t>作出</w:t>
      </w:r>
      <w:proofErr w:type="gramEnd"/>
      <w:r w:rsidRPr="00B22FA2">
        <w:rPr>
          <w:rFonts w:ascii="宋体" w:eastAsia="宋体" w:hAnsi="宋体"/>
          <w:lang w:eastAsia="zh-CN"/>
        </w:rPr>
        <w:t>深刻检查</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17.党的地方各级委员会委员，有权向上级党组织提出罢免或撤换</w:t>
      </w:r>
      <w:r w:rsidR="002F38B7" w:rsidRPr="00B22FA2">
        <w:rPr>
          <w:rFonts w:ascii="宋体" w:eastAsia="宋体" w:hAnsi="宋体"/>
          <w:lang w:eastAsia="zh-CN"/>
        </w:rPr>
        <w:t>（</w:t>
      </w:r>
      <w:r w:rsidR="001814B3" w:rsidRPr="001814B3">
        <w:rPr>
          <w:rFonts w:ascii="宋体" w:eastAsia="宋体" w:hAnsi="宋体"/>
          <w:lang w:eastAsia="zh-CN"/>
        </w:rPr>
        <w:t>D</w:t>
      </w:r>
      <w:r w:rsidR="002F38B7" w:rsidRPr="00B22FA2">
        <w:rPr>
          <w:rFonts w:ascii="宋体" w:eastAsia="宋体" w:hAnsi="宋体"/>
          <w:lang w:eastAsia="zh-CN"/>
        </w:rPr>
        <w:t>）</w:t>
      </w:r>
      <w:r w:rsidRPr="00B22FA2">
        <w:rPr>
          <w:rFonts w:ascii="宋体" w:eastAsia="宋体" w:hAnsi="宋体"/>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A.所在委员会不称职委员B.所在委员会不称职常委</w:t>
      </w:r>
    </w:p>
    <w:p w:rsidR="00957CC8" w:rsidRPr="00B22FA2" w:rsidRDefault="0038314F">
      <w:pPr>
        <w:rPr>
          <w:rFonts w:ascii="宋体" w:eastAsia="宋体" w:hAnsi="宋体"/>
          <w:lang w:eastAsia="zh-CN"/>
        </w:rPr>
      </w:pPr>
      <w:r w:rsidRPr="00B22FA2">
        <w:rPr>
          <w:rFonts w:ascii="宋体" w:eastAsia="宋体" w:hAnsi="宋体"/>
          <w:lang w:eastAsia="zh-CN"/>
        </w:rPr>
        <w:t>C.所在委员会不称职委员、常委D.所在委员会和同级纪委中不称职的委员、常委</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18.党员、党组织对处理决定不服的，可以向</w:t>
      </w:r>
      <w:r w:rsidR="002F38B7" w:rsidRPr="00B22FA2">
        <w:rPr>
          <w:rFonts w:ascii="宋体" w:eastAsia="宋体" w:hAnsi="宋体"/>
          <w:lang w:eastAsia="zh-CN"/>
        </w:rPr>
        <w:t>（</w:t>
      </w:r>
      <w:r w:rsidR="001814B3" w:rsidRPr="001814B3">
        <w:rPr>
          <w:rFonts w:ascii="宋体" w:eastAsia="宋体" w:hAnsi="宋体"/>
          <w:lang w:eastAsia="zh-CN"/>
        </w:rPr>
        <w:t>C</w:t>
      </w:r>
      <w:r w:rsidR="002F38B7" w:rsidRPr="00B22FA2">
        <w:rPr>
          <w:rFonts w:ascii="宋体" w:eastAsia="宋体" w:hAnsi="宋体"/>
          <w:lang w:eastAsia="zh-CN"/>
        </w:rPr>
        <w:t>）</w:t>
      </w:r>
      <w:r w:rsidRPr="00B22FA2">
        <w:rPr>
          <w:rFonts w:ascii="宋体" w:eastAsia="宋体" w:hAnsi="宋体"/>
          <w:lang w:eastAsia="zh-CN"/>
        </w:rPr>
        <w:t>申诉。</w:t>
      </w:r>
    </w:p>
    <w:p w:rsidR="00957CC8" w:rsidRPr="00B22FA2" w:rsidRDefault="0038314F">
      <w:pPr>
        <w:rPr>
          <w:rFonts w:ascii="宋体" w:eastAsia="宋体" w:hAnsi="宋体"/>
          <w:lang w:eastAsia="zh-CN"/>
        </w:rPr>
      </w:pPr>
      <w:r w:rsidRPr="00B22FA2">
        <w:rPr>
          <w:rFonts w:ascii="宋体" w:eastAsia="宋体" w:hAnsi="宋体"/>
          <w:lang w:eastAsia="zh-CN"/>
        </w:rPr>
        <w:t>A.上级纪委B.上级党委C.</w:t>
      </w:r>
      <w:proofErr w:type="gramStart"/>
      <w:r w:rsidRPr="00B22FA2">
        <w:rPr>
          <w:rFonts w:ascii="宋体" w:eastAsia="宋体" w:hAnsi="宋体"/>
          <w:lang w:eastAsia="zh-CN"/>
        </w:rPr>
        <w:t>作出</w:t>
      </w:r>
      <w:proofErr w:type="gramEnd"/>
      <w:r w:rsidRPr="00B22FA2">
        <w:rPr>
          <w:rFonts w:ascii="宋体" w:eastAsia="宋体" w:hAnsi="宋体"/>
          <w:lang w:eastAsia="zh-CN"/>
        </w:rPr>
        <w:t>处理决定的党组织D.人民法院</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19.对领导干部提出的诫勉要求和该领导干部的说明及表态，应当作书面记录，经本人核实后，由</w:t>
      </w:r>
      <w:r w:rsidR="002F38B7" w:rsidRPr="00B22FA2">
        <w:rPr>
          <w:rFonts w:ascii="宋体" w:eastAsia="宋体" w:hAnsi="宋体"/>
          <w:lang w:eastAsia="zh-CN"/>
        </w:rPr>
        <w:t>（</w:t>
      </w:r>
      <w:r w:rsidR="001814B3" w:rsidRPr="001814B3">
        <w:rPr>
          <w:rFonts w:ascii="宋体" w:eastAsia="宋体" w:hAnsi="宋体"/>
          <w:lang w:eastAsia="zh-CN"/>
        </w:rPr>
        <w:t>D</w:t>
      </w:r>
      <w:r w:rsidR="002F38B7" w:rsidRPr="00B22FA2">
        <w:rPr>
          <w:rFonts w:ascii="宋体" w:eastAsia="宋体" w:hAnsi="宋体"/>
          <w:lang w:eastAsia="zh-CN"/>
        </w:rPr>
        <w:t>）</w:t>
      </w:r>
      <w:r w:rsidRPr="00B22FA2">
        <w:rPr>
          <w:rFonts w:ascii="宋体" w:eastAsia="宋体" w:hAnsi="宋体"/>
          <w:lang w:eastAsia="zh-CN"/>
        </w:rPr>
        <w:t>留存。</w:t>
      </w:r>
    </w:p>
    <w:p w:rsidR="00957CC8" w:rsidRPr="00B22FA2" w:rsidRDefault="0038314F">
      <w:pPr>
        <w:rPr>
          <w:rFonts w:ascii="宋体" w:eastAsia="宋体" w:hAnsi="宋体"/>
          <w:lang w:eastAsia="zh-CN"/>
        </w:rPr>
      </w:pPr>
      <w:r w:rsidRPr="00B22FA2">
        <w:rPr>
          <w:rFonts w:ascii="宋体" w:eastAsia="宋体" w:hAnsi="宋体"/>
          <w:lang w:eastAsia="zh-CN"/>
        </w:rPr>
        <w:t>A.组织部门B.组织人事部门C.纪律检查机关D.组织人事部门或纪律检查机关</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20.询问可口头提出，也可以书面形式署真实姓名提出。有关部门应当</w:t>
      </w:r>
      <w:r w:rsidR="002F38B7" w:rsidRPr="00B22FA2">
        <w:rPr>
          <w:rFonts w:ascii="宋体" w:eastAsia="宋体" w:hAnsi="宋体"/>
          <w:lang w:eastAsia="zh-CN"/>
        </w:rPr>
        <w:t>（</w:t>
      </w:r>
      <w:r w:rsidR="001814B3" w:rsidRPr="001814B3">
        <w:rPr>
          <w:rFonts w:ascii="宋体" w:eastAsia="宋体" w:hAnsi="宋体"/>
          <w:lang w:eastAsia="zh-CN"/>
        </w:rPr>
        <w:t>C</w:t>
      </w:r>
      <w:r w:rsidR="002F38B7" w:rsidRPr="00B22FA2">
        <w:rPr>
          <w:rFonts w:ascii="宋体" w:eastAsia="宋体" w:hAnsi="宋体"/>
          <w:lang w:eastAsia="zh-CN"/>
        </w:rPr>
        <w:t>）</w:t>
      </w:r>
      <w:r w:rsidRPr="00B22FA2">
        <w:rPr>
          <w:rFonts w:ascii="宋体" w:eastAsia="宋体" w:hAnsi="宋体"/>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A.进行反馈B.进行解释C.</w:t>
      </w:r>
      <w:proofErr w:type="gramStart"/>
      <w:r w:rsidRPr="00B22FA2">
        <w:rPr>
          <w:rFonts w:ascii="宋体" w:eastAsia="宋体" w:hAnsi="宋体"/>
          <w:lang w:eastAsia="zh-CN"/>
        </w:rPr>
        <w:t>作出</w:t>
      </w:r>
      <w:proofErr w:type="gramEnd"/>
      <w:r w:rsidRPr="00B22FA2">
        <w:rPr>
          <w:rFonts w:ascii="宋体" w:eastAsia="宋体" w:hAnsi="宋体"/>
          <w:lang w:eastAsia="zh-CN"/>
        </w:rPr>
        <w:t>说明D.负责解决</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21.对质询中发现的问题，有关党组织应当</w:t>
      </w:r>
      <w:r w:rsidR="002F38B7" w:rsidRPr="00B22FA2">
        <w:rPr>
          <w:rFonts w:ascii="宋体" w:eastAsia="宋体" w:hAnsi="宋体"/>
          <w:lang w:eastAsia="zh-CN"/>
        </w:rPr>
        <w:t>（</w:t>
      </w:r>
      <w:r w:rsidR="001814B3" w:rsidRPr="001814B3">
        <w:rPr>
          <w:rFonts w:ascii="宋体" w:eastAsia="宋体" w:hAnsi="宋体"/>
          <w:lang w:eastAsia="zh-CN"/>
        </w:rPr>
        <w:t>B</w:t>
      </w:r>
      <w:r w:rsidR="002F38B7" w:rsidRPr="00B22FA2">
        <w:rPr>
          <w:rFonts w:ascii="宋体" w:eastAsia="宋体" w:hAnsi="宋体"/>
          <w:lang w:eastAsia="zh-CN"/>
        </w:rPr>
        <w:t>）</w:t>
      </w:r>
      <w:r w:rsidRPr="00B22FA2">
        <w:rPr>
          <w:rFonts w:ascii="宋体" w:eastAsia="宋体" w:hAnsi="宋体"/>
          <w:lang w:eastAsia="zh-CN"/>
        </w:rPr>
        <w:t>。</w:t>
      </w:r>
    </w:p>
    <w:p w:rsidR="00957CC8" w:rsidRDefault="0038314F">
      <w:pPr>
        <w:rPr>
          <w:rFonts w:ascii="宋体" w:eastAsia="宋体" w:hAnsi="宋体"/>
          <w:lang w:eastAsia="zh-CN"/>
        </w:rPr>
      </w:pPr>
      <w:r w:rsidRPr="00B22FA2">
        <w:rPr>
          <w:rFonts w:ascii="宋体" w:eastAsia="宋体" w:hAnsi="宋体"/>
          <w:lang w:eastAsia="zh-CN"/>
        </w:rPr>
        <w:t>A.负责解决B.及时研究处理C.追究责任D.</w:t>
      </w:r>
      <w:proofErr w:type="gramStart"/>
      <w:r w:rsidRPr="00B22FA2">
        <w:rPr>
          <w:rFonts w:ascii="宋体" w:eastAsia="宋体" w:hAnsi="宋体"/>
          <w:lang w:eastAsia="zh-CN"/>
        </w:rPr>
        <w:t>作出</w:t>
      </w:r>
      <w:proofErr w:type="gramEnd"/>
      <w:r w:rsidRPr="00B22FA2">
        <w:rPr>
          <w:rFonts w:ascii="宋体" w:eastAsia="宋体" w:hAnsi="宋体"/>
          <w:lang w:eastAsia="zh-CN"/>
        </w:rPr>
        <w:t>说明</w:t>
      </w:r>
    </w:p>
    <w:p w:rsidR="001814B3" w:rsidRPr="00B22FA2" w:rsidRDefault="001814B3">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22.</w:t>
      </w:r>
      <w:r w:rsidR="002F38B7" w:rsidRPr="00B22FA2">
        <w:rPr>
          <w:rFonts w:ascii="宋体" w:eastAsia="宋体" w:hAnsi="宋体"/>
          <w:lang w:eastAsia="zh-CN"/>
        </w:rPr>
        <w:t>（</w:t>
      </w:r>
      <w:r w:rsidR="00712003" w:rsidRPr="00712003">
        <w:rPr>
          <w:rFonts w:ascii="宋体" w:eastAsia="宋体" w:hAnsi="宋体"/>
          <w:lang w:eastAsia="zh-CN"/>
        </w:rPr>
        <w:t>D</w:t>
      </w:r>
      <w:r w:rsidR="002F38B7" w:rsidRPr="00B22FA2">
        <w:rPr>
          <w:rFonts w:ascii="宋体" w:eastAsia="宋体" w:hAnsi="宋体"/>
          <w:lang w:eastAsia="zh-CN"/>
        </w:rPr>
        <w:t>）</w:t>
      </w:r>
      <w:r w:rsidRPr="00B22FA2">
        <w:rPr>
          <w:rFonts w:ascii="宋体" w:eastAsia="宋体" w:hAnsi="宋体"/>
          <w:lang w:eastAsia="zh-CN"/>
        </w:rPr>
        <w:t>是党内监督的专门机关。</w:t>
      </w:r>
    </w:p>
    <w:p w:rsidR="00957CC8" w:rsidRPr="00B22FA2" w:rsidRDefault="0038314F">
      <w:pPr>
        <w:rPr>
          <w:rFonts w:ascii="宋体" w:eastAsia="宋体" w:hAnsi="宋体"/>
          <w:lang w:eastAsia="zh-CN"/>
        </w:rPr>
      </w:pPr>
      <w:r w:rsidRPr="00B22FA2">
        <w:rPr>
          <w:rFonts w:ascii="宋体" w:eastAsia="宋体" w:hAnsi="宋体"/>
          <w:lang w:eastAsia="zh-CN"/>
        </w:rPr>
        <w:t>A.组织部B.信访局C.各级党委D.各级纪委</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23.巡视组不处理所巡视地方的</w:t>
      </w:r>
      <w:r w:rsidR="002F38B7" w:rsidRPr="00B22FA2">
        <w:rPr>
          <w:rFonts w:ascii="宋体" w:eastAsia="宋体" w:hAnsi="宋体"/>
          <w:lang w:eastAsia="zh-CN"/>
        </w:rPr>
        <w:t>（</w:t>
      </w:r>
      <w:r w:rsidR="00177C34" w:rsidRPr="00177C34">
        <w:rPr>
          <w:rFonts w:ascii="宋体" w:eastAsia="宋体" w:hAnsi="宋体"/>
          <w:lang w:eastAsia="zh-CN"/>
        </w:rPr>
        <w:t>A</w:t>
      </w:r>
      <w:r w:rsidR="002F38B7" w:rsidRPr="00B22FA2">
        <w:rPr>
          <w:rFonts w:ascii="宋体" w:eastAsia="宋体" w:hAnsi="宋体"/>
          <w:lang w:eastAsia="zh-CN"/>
        </w:rPr>
        <w:t>）</w:t>
      </w:r>
      <w:r w:rsidRPr="00B22FA2">
        <w:rPr>
          <w:rFonts w:ascii="宋体" w:eastAsia="宋体" w:hAnsi="宋体"/>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A.具体问题B.政策问题C.经济问题D.人事问题</w:t>
      </w:r>
    </w:p>
    <w:p w:rsidR="00957CC8" w:rsidRPr="00B22FA2" w:rsidRDefault="00957CC8">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多选</w:t>
      </w:r>
      <w:r w:rsidR="00430D15">
        <w:rPr>
          <w:rFonts w:ascii="宋体" w:eastAsia="宋体" w:hAnsi="宋体"/>
          <w:lang w:eastAsia="zh-CN"/>
        </w:rPr>
        <w:t>选择题</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24.党的地方各级纪委和基层纪委在同级党委和上级纪委领导下，在党内监督过程中应当履行</w:t>
      </w:r>
      <w:r w:rsidR="002F38B7" w:rsidRPr="00B22FA2">
        <w:rPr>
          <w:rFonts w:ascii="宋体" w:eastAsia="宋体" w:hAnsi="宋体"/>
          <w:lang w:eastAsia="zh-CN"/>
        </w:rPr>
        <w:t>（）</w:t>
      </w:r>
      <w:r w:rsidRPr="00B22FA2">
        <w:rPr>
          <w:rFonts w:ascii="宋体" w:eastAsia="宋体" w:hAnsi="宋体"/>
          <w:lang w:eastAsia="zh-CN"/>
        </w:rPr>
        <w:t>职责。</w:t>
      </w:r>
      <w:r w:rsidR="00002B2F">
        <w:rPr>
          <w:rFonts w:ascii="宋体" w:eastAsia="宋体" w:hAnsi="宋体" w:hint="eastAsia"/>
          <w:lang w:eastAsia="zh-CN"/>
        </w:rPr>
        <w:t>（</w:t>
      </w:r>
      <w:r w:rsidR="00002B2F" w:rsidRPr="00002B2F">
        <w:rPr>
          <w:rFonts w:ascii="宋体" w:eastAsia="宋体" w:hAnsi="宋体"/>
          <w:lang w:eastAsia="zh-CN"/>
        </w:rPr>
        <w:t>ABC</w:t>
      </w:r>
      <w:r w:rsidR="00002B2F">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A.协助同级党的委员会组织协调党内监督工作，组织开展对党内监督工作的督促检查</w:t>
      </w:r>
    </w:p>
    <w:p w:rsidR="00957CC8" w:rsidRPr="00B22FA2" w:rsidRDefault="0038314F">
      <w:pPr>
        <w:rPr>
          <w:rFonts w:ascii="宋体" w:eastAsia="宋体" w:hAnsi="宋体"/>
          <w:lang w:eastAsia="zh-CN"/>
        </w:rPr>
      </w:pPr>
      <w:r w:rsidRPr="00B22FA2">
        <w:rPr>
          <w:rFonts w:ascii="宋体" w:eastAsia="宋体" w:hAnsi="宋体"/>
          <w:lang w:eastAsia="zh-CN"/>
        </w:rPr>
        <w:t>B.对党员领导干部履行职责和行使权力情况进行监督</w:t>
      </w:r>
    </w:p>
    <w:p w:rsidR="00957CC8" w:rsidRPr="00B22FA2" w:rsidRDefault="0038314F">
      <w:pPr>
        <w:rPr>
          <w:rFonts w:ascii="宋体" w:eastAsia="宋体" w:hAnsi="宋体"/>
          <w:lang w:eastAsia="zh-CN"/>
        </w:rPr>
      </w:pPr>
      <w:r w:rsidRPr="00B22FA2">
        <w:rPr>
          <w:rFonts w:ascii="宋体" w:eastAsia="宋体" w:hAnsi="宋体"/>
          <w:lang w:eastAsia="zh-CN"/>
        </w:rPr>
        <w:t>C.检查和处理党的组织和党员违反党的章程和其他党内法规的比较重要或复杂的案件</w:t>
      </w:r>
    </w:p>
    <w:p w:rsidR="00957CC8" w:rsidRPr="00B22FA2" w:rsidRDefault="0038314F">
      <w:pPr>
        <w:rPr>
          <w:rFonts w:ascii="宋体" w:eastAsia="宋体" w:hAnsi="宋体"/>
          <w:lang w:eastAsia="zh-CN"/>
        </w:rPr>
      </w:pPr>
      <w:r w:rsidRPr="00B22FA2">
        <w:rPr>
          <w:rFonts w:ascii="宋体" w:eastAsia="宋体" w:hAnsi="宋体"/>
          <w:lang w:eastAsia="zh-CN"/>
        </w:rPr>
        <w:t>D.向上级党委和上一级纪委报告党内监督工作情况，提出建议，依照权限组织起草、制定有关规定和制度，</w:t>
      </w:r>
      <w:proofErr w:type="gramStart"/>
      <w:r w:rsidRPr="00B22FA2">
        <w:rPr>
          <w:rFonts w:ascii="宋体" w:eastAsia="宋体" w:hAnsi="宋体"/>
          <w:lang w:eastAsia="zh-CN"/>
        </w:rPr>
        <w:t>作出</w:t>
      </w:r>
      <w:proofErr w:type="gramEnd"/>
      <w:r w:rsidRPr="00B22FA2">
        <w:rPr>
          <w:rFonts w:ascii="宋体" w:eastAsia="宋体" w:hAnsi="宋体"/>
          <w:lang w:eastAsia="zh-CN"/>
        </w:rPr>
        <w:t>关于维护党纪的决定</w:t>
      </w:r>
    </w:p>
    <w:p w:rsidR="00957CC8" w:rsidRPr="00B22FA2" w:rsidRDefault="0038314F">
      <w:pPr>
        <w:rPr>
          <w:rFonts w:ascii="宋体" w:eastAsia="宋体" w:hAnsi="宋体"/>
          <w:lang w:eastAsia="zh-CN"/>
        </w:rPr>
      </w:pPr>
      <w:r w:rsidRPr="00B22FA2">
        <w:rPr>
          <w:rFonts w:ascii="宋体" w:eastAsia="宋体" w:hAnsi="宋体"/>
          <w:lang w:eastAsia="zh-CN"/>
        </w:rPr>
        <w:t>E.受理对党组织和党员违犯党纪行为的检举和党员的控告、申诉，保障党员的权利</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25.党组织或人事部门对领导干部进行任职谈话时，应当把</w:t>
      </w:r>
      <w:r w:rsidR="002F38B7" w:rsidRPr="00B22FA2">
        <w:rPr>
          <w:rFonts w:ascii="宋体" w:eastAsia="宋体" w:hAnsi="宋体"/>
          <w:lang w:eastAsia="zh-CN"/>
        </w:rPr>
        <w:t>（）</w:t>
      </w:r>
      <w:r w:rsidRPr="00B22FA2">
        <w:rPr>
          <w:rFonts w:ascii="宋体" w:eastAsia="宋体" w:hAnsi="宋体"/>
          <w:lang w:eastAsia="zh-CN"/>
        </w:rPr>
        <w:t>作为重要内容。</w:t>
      </w:r>
      <w:r w:rsidR="00002B2F">
        <w:rPr>
          <w:rFonts w:ascii="宋体" w:eastAsia="宋体" w:hAnsi="宋体" w:hint="eastAsia"/>
          <w:lang w:eastAsia="zh-CN"/>
        </w:rPr>
        <w:t>（</w:t>
      </w:r>
      <w:r w:rsidR="00002B2F" w:rsidRPr="00002B2F">
        <w:rPr>
          <w:rFonts w:ascii="宋体" w:eastAsia="宋体" w:hAnsi="宋体"/>
          <w:lang w:eastAsia="zh-CN"/>
        </w:rPr>
        <w:t>AB</w:t>
      </w:r>
      <w:r w:rsidR="00002B2F">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A.贯彻执行民主集中制方面的要求和存在的问题B.廉政勤政方面的要求和存在的问题</w:t>
      </w:r>
    </w:p>
    <w:p w:rsidR="00957CC8" w:rsidRPr="00B22FA2" w:rsidRDefault="0038314F">
      <w:pPr>
        <w:rPr>
          <w:rFonts w:ascii="宋体" w:eastAsia="宋体" w:hAnsi="宋体"/>
          <w:lang w:eastAsia="zh-CN"/>
        </w:rPr>
      </w:pPr>
      <w:r w:rsidRPr="00B22FA2">
        <w:rPr>
          <w:rFonts w:ascii="宋体" w:eastAsia="宋体" w:hAnsi="宋体"/>
          <w:lang w:eastAsia="zh-CN"/>
        </w:rPr>
        <w:t>C.生活、工作作风方面D.思想、生活、工作作风方面</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26.发现领导干部在</w:t>
      </w:r>
      <w:r w:rsidR="002F38B7" w:rsidRPr="00B22FA2">
        <w:rPr>
          <w:rFonts w:ascii="宋体" w:eastAsia="宋体" w:hAnsi="宋体"/>
          <w:lang w:eastAsia="zh-CN"/>
        </w:rPr>
        <w:t>（）</w:t>
      </w:r>
      <w:r w:rsidRPr="00B22FA2">
        <w:rPr>
          <w:rFonts w:ascii="宋体" w:eastAsia="宋体" w:hAnsi="宋体"/>
          <w:lang w:eastAsia="zh-CN"/>
        </w:rPr>
        <w:t>方面的苗头性问题，党委</w:t>
      </w:r>
      <w:r w:rsidR="002F38B7" w:rsidRPr="00B22FA2">
        <w:rPr>
          <w:rFonts w:ascii="宋体" w:eastAsia="宋体" w:hAnsi="宋体"/>
          <w:lang w:eastAsia="zh-CN"/>
        </w:rPr>
        <w:t>（</w:t>
      </w:r>
      <w:r w:rsidRPr="00B22FA2">
        <w:rPr>
          <w:rFonts w:ascii="宋体" w:eastAsia="宋体" w:hAnsi="宋体"/>
          <w:lang w:eastAsia="zh-CN"/>
        </w:rPr>
        <w:t>党组</w:t>
      </w:r>
      <w:r w:rsidR="002F38B7" w:rsidRPr="00B22FA2">
        <w:rPr>
          <w:rFonts w:ascii="宋体" w:eastAsia="宋体" w:hAnsi="宋体"/>
          <w:lang w:eastAsia="zh-CN"/>
        </w:rPr>
        <w:t>）</w:t>
      </w:r>
      <w:r w:rsidRPr="00B22FA2">
        <w:rPr>
          <w:rFonts w:ascii="宋体" w:eastAsia="宋体" w:hAnsi="宋体"/>
          <w:lang w:eastAsia="zh-CN"/>
        </w:rPr>
        <w:t>、纪委和党委组织部门应当按照干部管理权限及时对其进行诫勉谈话。</w:t>
      </w:r>
      <w:r w:rsidR="00002B2F">
        <w:rPr>
          <w:rFonts w:ascii="宋体" w:eastAsia="宋体" w:hAnsi="宋体" w:hint="eastAsia"/>
          <w:lang w:eastAsia="zh-CN"/>
        </w:rPr>
        <w:t>（</w:t>
      </w:r>
      <w:r w:rsidR="00002B2F" w:rsidRPr="00002B2F">
        <w:rPr>
          <w:rFonts w:ascii="宋体" w:eastAsia="宋体" w:hAnsi="宋体"/>
          <w:lang w:eastAsia="zh-CN"/>
        </w:rPr>
        <w:t>ABCDE</w:t>
      </w:r>
      <w:r w:rsidR="00002B2F">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A.政治思想B.履行职责C.工作作风D.道德品质E.廉政勤政</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27.党组织应当坚持和健全党员领导干部民主生活会制度，按照规定开好民主生活会。通过民主生活会，</w:t>
      </w:r>
      <w:r w:rsidR="002F38B7" w:rsidRPr="00B22FA2">
        <w:rPr>
          <w:rFonts w:ascii="宋体" w:eastAsia="宋体" w:hAnsi="宋体"/>
          <w:lang w:eastAsia="zh-CN"/>
        </w:rPr>
        <w:t>（）</w:t>
      </w:r>
      <w:r w:rsidRPr="00B22FA2">
        <w:rPr>
          <w:rFonts w:ascii="宋体" w:eastAsia="宋体" w:hAnsi="宋体"/>
          <w:lang w:eastAsia="zh-CN"/>
        </w:rPr>
        <w:t>，提高依靠自身力量解决问题和矛盾的能力。</w:t>
      </w:r>
      <w:r w:rsidR="00AE647A">
        <w:rPr>
          <w:rFonts w:ascii="宋体" w:eastAsia="宋体" w:hAnsi="宋体" w:hint="eastAsia"/>
          <w:lang w:eastAsia="zh-CN"/>
        </w:rPr>
        <w:t>（</w:t>
      </w:r>
      <w:r w:rsidR="00AE647A" w:rsidRPr="00AE647A">
        <w:rPr>
          <w:rFonts w:ascii="宋体" w:eastAsia="宋体" w:hAnsi="宋体"/>
          <w:lang w:eastAsia="zh-CN"/>
        </w:rPr>
        <w:t>ABCD</w:t>
      </w:r>
      <w:r w:rsidR="00AE647A">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A.统一思想B.改进作风C.加强监督D.增进团结</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28.新闻媒体应当坚持党性原则，遵守</w:t>
      </w:r>
      <w:r w:rsidR="002F38B7" w:rsidRPr="00B22FA2">
        <w:rPr>
          <w:rFonts w:ascii="宋体" w:eastAsia="宋体" w:hAnsi="宋体"/>
          <w:lang w:eastAsia="zh-CN"/>
        </w:rPr>
        <w:t>（）</w:t>
      </w:r>
      <w:r w:rsidRPr="00B22FA2">
        <w:rPr>
          <w:rFonts w:ascii="宋体" w:eastAsia="宋体" w:hAnsi="宋体"/>
          <w:lang w:eastAsia="zh-CN"/>
        </w:rPr>
        <w:t>，把握舆论监督的正确导向，注重舆论监督的社会效果。</w:t>
      </w:r>
      <w:r w:rsidR="00AE647A">
        <w:rPr>
          <w:rFonts w:ascii="宋体" w:eastAsia="宋体" w:hAnsi="宋体" w:hint="eastAsia"/>
          <w:lang w:eastAsia="zh-CN"/>
        </w:rPr>
        <w:t>（</w:t>
      </w:r>
      <w:r w:rsidR="00AE647A" w:rsidRPr="00AE647A">
        <w:rPr>
          <w:rFonts w:ascii="宋体" w:eastAsia="宋体" w:hAnsi="宋体"/>
          <w:lang w:eastAsia="zh-CN"/>
        </w:rPr>
        <w:t>AC</w:t>
      </w:r>
      <w:r w:rsidR="00AE647A">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A.新闻纪律B.党纪法规C.职业道德D.社会公德</w:t>
      </w:r>
    </w:p>
    <w:p w:rsidR="00957CC8" w:rsidRPr="00B22FA2" w:rsidRDefault="00957CC8">
      <w:pPr>
        <w:rPr>
          <w:rFonts w:ascii="宋体" w:eastAsia="宋体" w:hAnsi="宋体"/>
          <w:lang w:eastAsia="zh-CN"/>
        </w:rPr>
      </w:pPr>
    </w:p>
    <w:p w:rsidR="00D921FD" w:rsidRDefault="0038314F">
      <w:pPr>
        <w:rPr>
          <w:rFonts w:ascii="宋体" w:eastAsia="宋体" w:hAnsi="宋体"/>
          <w:lang w:eastAsia="zh-CN"/>
        </w:rPr>
      </w:pPr>
      <w:r w:rsidRPr="00B22FA2">
        <w:rPr>
          <w:rFonts w:ascii="宋体" w:eastAsia="宋体" w:hAnsi="宋体"/>
          <w:lang w:eastAsia="zh-CN"/>
        </w:rPr>
        <w:t>29.鼓励、支持、保护党组织和</w:t>
      </w:r>
      <w:r w:rsidR="002F38B7" w:rsidRPr="00B22FA2">
        <w:rPr>
          <w:rFonts w:ascii="宋体" w:eastAsia="宋体" w:hAnsi="宋体"/>
          <w:lang w:eastAsia="zh-CN"/>
        </w:rPr>
        <w:t>（）</w:t>
      </w:r>
      <w:r w:rsidRPr="00B22FA2">
        <w:rPr>
          <w:rFonts w:ascii="宋体" w:eastAsia="宋体" w:hAnsi="宋体"/>
          <w:lang w:eastAsia="zh-CN"/>
        </w:rPr>
        <w:t>在党内监督中发挥积极作用。</w:t>
      </w:r>
      <w:r w:rsidR="00D921FD">
        <w:rPr>
          <w:rFonts w:ascii="宋体" w:eastAsia="宋体" w:hAnsi="宋体" w:hint="eastAsia"/>
          <w:lang w:eastAsia="zh-CN"/>
        </w:rPr>
        <w:t>（</w:t>
      </w:r>
      <w:r w:rsidR="00D921FD" w:rsidRPr="00D921FD">
        <w:rPr>
          <w:rFonts w:ascii="宋体" w:eastAsia="宋体" w:hAnsi="宋体"/>
          <w:lang w:eastAsia="zh-CN"/>
        </w:rPr>
        <w:t>ABC</w:t>
      </w:r>
      <w:r w:rsidR="00D921FD">
        <w:rPr>
          <w:rFonts w:ascii="宋体" w:eastAsia="宋体" w:hAnsi="宋体" w:hint="eastAsia"/>
          <w:lang w:eastAsia="zh-CN"/>
        </w:rPr>
        <w:t>）</w:t>
      </w:r>
    </w:p>
    <w:p w:rsidR="00B85A67" w:rsidRDefault="0038314F">
      <w:pPr>
        <w:rPr>
          <w:rFonts w:ascii="宋体" w:eastAsia="宋体" w:hAnsi="宋体"/>
          <w:lang w:eastAsia="zh-CN"/>
        </w:rPr>
      </w:pPr>
      <w:r w:rsidRPr="00B22FA2">
        <w:rPr>
          <w:rFonts w:ascii="宋体" w:eastAsia="宋体" w:hAnsi="宋体"/>
          <w:lang w:eastAsia="zh-CN"/>
        </w:rPr>
        <w:lastRenderedPageBreak/>
        <w:t>A.党员领导干部</w:t>
      </w:r>
    </w:p>
    <w:p w:rsidR="00B85A67" w:rsidRDefault="0038314F">
      <w:pPr>
        <w:rPr>
          <w:rFonts w:ascii="宋体" w:eastAsia="宋体" w:hAnsi="宋体"/>
          <w:lang w:eastAsia="zh-CN"/>
        </w:rPr>
      </w:pPr>
      <w:r w:rsidRPr="00B22FA2">
        <w:rPr>
          <w:rFonts w:ascii="宋体" w:eastAsia="宋体" w:hAnsi="宋体"/>
          <w:lang w:eastAsia="zh-CN"/>
        </w:rPr>
        <w:t>B.党员</w:t>
      </w:r>
    </w:p>
    <w:p w:rsidR="00B85A67" w:rsidRDefault="0038314F">
      <w:pPr>
        <w:rPr>
          <w:rFonts w:ascii="宋体" w:eastAsia="宋体" w:hAnsi="宋体"/>
          <w:lang w:eastAsia="zh-CN"/>
        </w:rPr>
      </w:pPr>
      <w:r w:rsidRPr="00B22FA2">
        <w:rPr>
          <w:rFonts w:ascii="宋体" w:eastAsia="宋体" w:hAnsi="宋体"/>
          <w:lang w:eastAsia="zh-CN"/>
        </w:rPr>
        <w:t>C.党的代表大会代表</w:t>
      </w:r>
    </w:p>
    <w:p w:rsidR="00957CC8" w:rsidRPr="00B22FA2" w:rsidRDefault="0038314F">
      <w:pPr>
        <w:rPr>
          <w:rFonts w:ascii="宋体" w:eastAsia="宋体" w:hAnsi="宋体"/>
          <w:lang w:eastAsia="zh-CN"/>
        </w:rPr>
      </w:pPr>
      <w:r w:rsidRPr="00B22FA2">
        <w:rPr>
          <w:rFonts w:ascii="宋体" w:eastAsia="宋体" w:hAnsi="宋体"/>
          <w:lang w:eastAsia="zh-CN"/>
        </w:rPr>
        <w:t>D.人大代表、政协委员</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30.《中国共产党党内监督条例</w:t>
      </w:r>
      <w:r w:rsidR="002F38B7" w:rsidRPr="00B22FA2">
        <w:rPr>
          <w:rFonts w:ascii="宋体" w:eastAsia="宋体" w:hAnsi="宋体"/>
          <w:lang w:eastAsia="zh-CN"/>
        </w:rPr>
        <w:t>（</w:t>
      </w:r>
      <w:r w:rsidRPr="00B22FA2">
        <w:rPr>
          <w:rFonts w:ascii="宋体" w:eastAsia="宋体" w:hAnsi="宋体"/>
          <w:lang w:eastAsia="zh-CN"/>
        </w:rPr>
        <w:t>试行</w:t>
      </w:r>
      <w:r w:rsidR="002F38B7" w:rsidRPr="00B22FA2">
        <w:rPr>
          <w:rFonts w:ascii="宋体" w:eastAsia="宋体" w:hAnsi="宋体"/>
          <w:lang w:eastAsia="zh-CN"/>
        </w:rPr>
        <w:t>）</w:t>
      </w:r>
      <w:r w:rsidRPr="00B22FA2">
        <w:rPr>
          <w:rFonts w:ascii="宋体" w:eastAsia="宋体" w:hAnsi="宋体"/>
          <w:lang w:eastAsia="zh-CN"/>
        </w:rPr>
        <w:t>》规定，在</w:t>
      </w:r>
      <w:r w:rsidR="002F38B7" w:rsidRPr="00B22FA2">
        <w:rPr>
          <w:rFonts w:ascii="宋体" w:eastAsia="宋体" w:hAnsi="宋体"/>
          <w:lang w:eastAsia="zh-CN"/>
        </w:rPr>
        <w:t>（）</w:t>
      </w:r>
      <w:r w:rsidRPr="00B22FA2">
        <w:rPr>
          <w:rFonts w:ascii="宋体" w:eastAsia="宋体" w:hAnsi="宋体"/>
          <w:lang w:eastAsia="zh-CN"/>
        </w:rPr>
        <w:t>党委建立巡视制度。</w:t>
      </w:r>
      <w:r w:rsidR="00AE647A">
        <w:rPr>
          <w:rFonts w:ascii="宋体" w:eastAsia="宋体" w:hAnsi="宋体" w:hint="eastAsia"/>
          <w:lang w:eastAsia="zh-CN"/>
        </w:rPr>
        <w:t>（</w:t>
      </w:r>
      <w:r w:rsidR="00AE647A" w:rsidRPr="00AE647A">
        <w:rPr>
          <w:rFonts w:ascii="宋体" w:eastAsia="宋体" w:hAnsi="宋体"/>
          <w:lang w:eastAsia="zh-CN"/>
        </w:rPr>
        <w:t>AB</w:t>
      </w:r>
      <w:r w:rsidR="00AE647A">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A.中央级B.省级C.市级D.县级</w:t>
      </w:r>
    </w:p>
    <w:p w:rsidR="00957CC8" w:rsidRPr="00B22FA2" w:rsidRDefault="00957CC8">
      <w:pPr>
        <w:rPr>
          <w:rFonts w:ascii="宋体" w:eastAsia="宋体" w:hAnsi="宋体"/>
          <w:lang w:eastAsia="zh-CN"/>
        </w:rPr>
      </w:pPr>
    </w:p>
    <w:p w:rsidR="00796586" w:rsidRDefault="004F66BB">
      <w:pPr>
        <w:rPr>
          <w:rFonts w:ascii="宋体" w:eastAsia="宋体" w:hAnsi="宋体"/>
          <w:lang w:eastAsia="zh-CN"/>
        </w:rPr>
      </w:pPr>
      <w:r>
        <w:rPr>
          <w:rFonts w:ascii="宋体" w:eastAsia="宋体" w:hAnsi="宋体"/>
          <w:lang w:eastAsia="zh-CN"/>
        </w:rPr>
        <w:t>判断题</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31.党内监督的重点对象是党的各级领导干部，特别是各级领导班子主要负责人。该表述是否正确?</w:t>
      </w:r>
      <w:r w:rsidR="00AE647A">
        <w:rPr>
          <w:rFonts w:ascii="宋体" w:eastAsia="宋体" w:hAnsi="宋体" w:hint="eastAsia"/>
          <w:lang w:eastAsia="zh-CN"/>
        </w:rPr>
        <w:t>（</w:t>
      </w:r>
      <w:r w:rsidR="00AE647A" w:rsidRPr="00AE647A">
        <w:rPr>
          <w:rFonts w:ascii="宋体" w:eastAsia="宋体" w:hAnsi="宋体"/>
          <w:lang w:eastAsia="zh-CN"/>
        </w:rPr>
        <w:t>X</w:t>
      </w:r>
      <w:r w:rsidR="00AE647A">
        <w:rPr>
          <w:rFonts w:ascii="宋体" w:eastAsia="宋体" w:hAnsi="宋体" w:hint="eastAsia"/>
          <w:lang w:eastAsia="zh-CN"/>
        </w:rPr>
        <w:t>）</w:t>
      </w:r>
    </w:p>
    <w:p w:rsidR="00957CC8" w:rsidRDefault="0038314F">
      <w:pPr>
        <w:rPr>
          <w:rFonts w:ascii="宋体" w:eastAsia="宋体" w:hAnsi="宋体"/>
          <w:lang w:eastAsia="zh-CN"/>
        </w:rPr>
      </w:pPr>
      <w:r w:rsidRPr="00B22FA2">
        <w:rPr>
          <w:rFonts w:ascii="宋体" w:eastAsia="宋体" w:hAnsi="宋体"/>
          <w:lang w:eastAsia="zh-CN"/>
        </w:rPr>
        <w:t>32.遵守宪法、法律，坚持依法行政的情况是党内监督的重点内容之一。该表述是否正确?</w:t>
      </w:r>
      <w:r w:rsidR="00AE647A">
        <w:rPr>
          <w:rFonts w:ascii="宋体" w:eastAsia="宋体" w:hAnsi="宋体" w:hint="eastAsia"/>
          <w:lang w:eastAsia="zh-CN"/>
        </w:rPr>
        <w:t>（</w:t>
      </w:r>
      <w:r w:rsidR="00AE647A" w:rsidRPr="00AE647A">
        <w:rPr>
          <w:rFonts w:ascii="宋体" w:eastAsia="宋体" w:hAnsi="宋体" w:hint="eastAsia"/>
          <w:lang w:eastAsia="zh-CN"/>
        </w:rPr>
        <w:t>√</w:t>
      </w:r>
      <w:r w:rsidR="00AE647A">
        <w:rPr>
          <w:rFonts w:ascii="宋体" w:eastAsia="宋体" w:hAnsi="宋体" w:hint="eastAsia"/>
          <w:lang w:eastAsia="zh-CN"/>
        </w:rPr>
        <w:t>）</w:t>
      </w:r>
    </w:p>
    <w:p w:rsidR="00844FC9" w:rsidRPr="00B22FA2" w:rsidRDefault="00844FC9">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33.纪委和驻在单位对派驻纪检组实行双重管理。该表述是否正确?</w:t>
      </w:r>
      <w:r w:rsidR="00D81452">
        <w:rPr>
          <w:rFonts w:ascii="宋体" w:eastAsia="宋体" w:hAnsi="宋体" w:hint="eastAsia"/>
          <w:lang w:eastAsia="zh-CN"/>
        </w:rPr>
        <w:t>（</w:t>
      </w:r>
      <w:r w:rsidR="00D81452" w:rsidRPr="00D81452">
        <w:rPr>
          <w:rFonts w:ascii="宋体" w:eastAsia="宋体" w:hAnsi="宋体"/>
          <w:lang w:eastAsia="zh-CN"/>
        </w:rPr>
        <w:t>X</w:t>
      </w:r>
      <w:r w:rsidR="00D81452">
        <w:rPr>
          <w:rFonts w:ascii="宋体" w:eastAsia="宋体" w:hAnsi="宋体" w:hint="eastAsia"/>
          <w:lang w:eastAsia="zh-CN"/>
        </w:rPr>
        <w:t>）</w:t>
      </w:r>
    </w:p>
    <w:p w:rsidR="00957CC8" w:rsidRPr="00B22FA2" w:rsidRDefault="00957CC8">
      <w:pPr>
        <w:rPr>
          <w:rFonts w:ascii="宋体" w:eastAsia="宋体" w:hAnsi="宋体"/>
          <w:lang w:eastAsia="zh-CN"/>
        </w:rPr>
      </w:pPr>
    </w:p>
    <w:p w:rsidR="00957CC8" w:rsidRDefault="0038314F">
      <w:pPr>
        <w:rPr>
          <w:rFonts w:ascii="宋体" w:eastAsia="宋体" w:hAnsi="宋体"/>
          <w:lang w:eastAsia="zh-CN"/>
        </w:rPr>
      </w:pPr>
      <w:r w:rsidRPr="00B22FA2">
        <w:rPr>
          <w:rFonts w:ascii="宋体" w:eastAsia="宋体" w:hAnsi="宋体"/>
          <w:lang w:eastAsia="zh-CN"/>
        </w:rPr>
        <w:t>34.党的地方和部门纪委、党组纪检组可以直接向上级纪委报告本地区、本系统、本单位发生的重大问题。该表述是否正确?</w:t>
      </w:r>
      <w:r w:rsidR="00C747FD">
        <w:rPr>
          <w:rFonts w:ascii="宋体" w:eastAsia="宋体" w:hAnsi="宋体" w:hint="eastAsia"/>
          <w:lang w:eastAsia="zh-CN"/>
        </w:rPr>
        <w:t>（</w:t>
      </w:r>
      <w:r w:rsidR="00C747FD" w:rsidRPr="00C747FD">
        <w:rPr>
          <w:rFonts w:ascii="宋体" w:eastAsia="宋体" w:hAnsi="宋体" w:hint="eastAsia"/>
          <w:lang w:eastAsia="zh-CN"/>
        </w:rPr>
        <w:t>√</w:t>
      </w:r>
      <w:r w:rsidR="00C747FD">
        <w:rPr>
          <w:rFonts w:ascii="宋体" w:eastAsia="宋体" w:hAnsi="宋体" w:hint="eastAsia"/>
          <w:lang w:eastAsia="zh-CN"/>
        </w:rPr>
        <w:t>）</w:t>
      </w:r>
    </w:p>
    <w:p w:rsidR="00D92102" w:rsidRPr="00B22FA2" w:rsidRDefault="00D92102">
      <w:pPr>
        <w:rPr>
          <w:rFonts w:ascii="宋体" w:eastAsia="宋体" w:hAnsi="宋体"/>
          <w:lang w:eastAsia="zh-CN"/>
        </w:rPr>
      </w:pPr>
    </w:p>
    <w:p w:rsidR="00957CC8" w:rsidRDefault="0038314F">
      <w:pPr>
        <w:rPr>
          <w:rFonts w:ascii="宋体" w:eastAsia="宋体" w:hAnsi="宋体"/>
          <w:lang w:eastAsia="zh-CN"/>
        </w:rPr>
      </w:pPr>
      <w:r w:rsidRPr="00B22FA2">
        <w:rPr>
          <w:rFonts w:ascii="宋体" w:eastAsia="宋体" w:hAnsi="宋体"/>
          <w:lang w:eastAsia="zh-CN"/>
        </w:rPr>
        <w:t>35.党员有权了解本人所提意见和建议的处理结果。该表述是否正确?</w:t>
      </w:r>
      <w:r w:rsidR="00D92102">
        <w:rPr>
          <w:rFonts w:ascii="宋体" w:eastAsia="宋体" w:hAnsi="宋体" w:hint="eastAsia"/>
          <w:lang w:eastAsia="zh-CN"/>
        </w:rPr>
        <w:t>（</w:t>
      </w:r>
      <w:r w:rsidR="00D92102" w:rsidRPr="00D92102">
        <w:rPr>
          <w:rFonts w:ascii="宋体" w:eastAsia="宋体" w:hAnsi="宋体" w:hint="eastAsia"/>
          <w:lang w:eastAsia="zh-CN"/>
        </w:rPr>
        <w:t>√</w:t>
      </w:r>
      <w:r w:rsidR="00D92102">
        <w:rPr>
          <w:rFonts w:ascii="宋体" w:eastAsia="宋体" w:hAnsi="宋体" w:hint="eastAsia"/>
          <w:lang w:eastAsia="zh-CN"/>
        </w:rPr>
        <w:t>）</w:t>
      </w:r>
    </w:p>
    <w:p w:rsidR="00D92102" w:rsidRPr="00B22FA2" w:rsidRDefault="00D92102">
      <w:pPr>
        <w:rPr>
          <w:rFonts w:ascii="宋体" w:eastAsia="宋体" w:hAnsi="宋体"/>
          <w:lang w:eastAsia="zh-CN"/>
        </w:rPr>
      </w:pPr>
    </w:p>
    <w:p w:rsidR="00957CC8" w:rsidRDefault="0038314F">
      <w:pPr>
        <w:rPr>
          <w:rFonts w:ascii="宋体" w:eastAsia="宋体" w:hAnsi="宋体"/>
          <w:lang w:eastAsia="zh-CN"/>
        </w:rPr>
      </w:pPr>
      <w:r w:rsidRPr="00B22FA2">
        <w:rPr>
          <w:rFonts w:ascii="宋体" w:eastAsia="宋体" w:hAnsi="宋体"/>
          <w:lang w:eastAsia="zh-CN"/>
        </w:rPr>
        <w:t>36.党的中央和地方各级委员会派出的工作委员会，按照有关规定对所属党组织和党员领导干部进行监督。该表述是否正确?</w:t>
      </w:r>
      <w:r w:rsidR="00D92102">
        <w:rPr>
          <w:rFonts w:ascii="宋体" w:eastAsia="宋体" w:hAnsi="宋体" w:hint="eastAsia"/>
          <w:lang w:eastAsia="zh-CN"/>
        </w:rPr>
        <w:t>（</w:t>
      </w:r>
      <w:r w:rsidR="00D92102" w:rsidRPr="00D92102">
        <w:rPr>
          <w:rFonts w:ascii="宋体" w:eastAsia="宋体" w:hAnsi="宋体" w:hint="eastAsia"/>
          <w:lang w:eastAsia="zh-CN"/>
        </w:rPr>
        <w:t>√</w:t>
      </w:r>
      <w:r w:rsidR="00D92102">
        <w:rPr>
          <w:rFonts w:ascii="宋体" w:eastAsia="宋体" w:hAnsi="宋体" w:hint="eastAsia"/>
          <w:lang w:eastAsia="zh-CN"/>
        </w:rPr>
        <w:t>）</w:t>
      </w:r>
    </w:p>
    <w:p w:rsidR="00D92102" w:rsidRPr="00B22FA2" w:rsidRDefault="00D92102">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37.党的各级委员会实行集体领导和个人分工负责相结合的制度。该表述正确吗?</w:t>
      </w:r>
      <w:r w:rsidR="00D92102">
        <w:rPr>
          <w:rFonts w:ascii="宋体" w:eastAsia="宋体" w:hAnsi="宋体" w:hint="eastAsia"/>
          <w:lang w:eastAsia="zh-CN"/>
        </w:rPr>
        <w:t>（</w:t>
      </w:r>
      <w:r w:rsidR="00D92102" w:rsidRPr="00D92102">
        <w:rPr>
          <w:rFonts w:ascii="宋体" w:eastAsia="宋体" w:hAnsi="宋体" w:hint="eastAsia"/>
          <w:lang w:eastAsia="zh-CN"/>
        </w:rPr>
        <w:t>√</w:t>
      </w:r>
      <w:r w:rsidR="00D92102">
        <w:rPr>
          <w:rFonts w:ascii="宋体" w:eastAsia="宋体" w:hAnsi="宋体" w:hint="eastAsia"/>
          <w:lang w:eastAsia="zh-CN"/>
        </w:rPr>
        <w:t>）</w:t>
      </w:r>
    </w:p>
    <w:p w:rsidR="00957CC8" w:rsidRDefault="00957CC8">
      <w:pPr>
        <w:rPr>
          <w:rFonts w:ascii="宋体" w:eastAsia="宋体" w:hAnsi="宋体"/>
          <w:lang w:eastAsia="zh-CN"/>
        </w:rPr>
      </w:pPr>
    </w:p>
    <w:p w:rsidR="00AB23FC" w:rsidRDefault="00AB23FC">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2F07EB" w:rsidRDefault="002F07EB">
      <w:pPr>
        <w:rPr>
          <w:rFonts w:ascii="宋体" w:eastAsia="宋体" w:hAnsi="宋体"/>
          <w:lang w:eastAsia="zh-CN"/>
        </w:rPr>
      </w:pPr>
      <w:r w:rsidRPr="002F07EB">
        <w:rPr>
          <w:rFonts w:ascii="宋体" w:eastAsia="宋体" w:hAnsi="宋体"/>
          <w:lang w:eastAsia="zh-CN"/>
        </w:rPr>
        <w:t>07</w:t>
      </w:r>
      <w:r w:rsidRPr="002F07EB">
        <w:rPr>
          <w:rFonts w:ascii="宋体" w:eastAsia="宋体" w:hAnsi="宋体" w:hint="eastAsia"/>
          <w:lang w:eastAsia="zh-CN"/>
        </w:rPr>
        <w:t>中共中央关于加强党的政治建设的意见题库</w:t>
      </w:r>
    </w:p>
    <w:p w:rsidR="002F07EB" w:rsidRDefault="002F07EB">
      <w:pPr>
        <w:rPr>
          <w:rFonts w:ascii="宋体" w:eastAsia="宋体" w:hAnsi="宋体"/>
          <w:lang w:eastAsia="zh-CN"/>
        </w:rPr>
      </w:pPr>
      <w:r w:rsidRPr="002F07EB">
        <w:rPr>
          <w:rFonts w:ascii="宋体" w:eastAsia="宋体" w:hAnsi="宋体" w:hint="eastAsia"/>
          <w:lang w:eastAsia="zh-CN"/>
        </w:rPr>
        <w:t>填空</w:t>
      </w:r>
      <w:r w:rsidRPr="002F07EB">
        <w:rPr>
          <w:rFonts w:ascii="宋体" w:eastAsia="宋体" w:hAnsi="宋体"/>
          <w:lang w:eastAsia="zh-CN"/>
        </w:rPr>
        <w:t>20</w:t>
      </w:r>
      <w:r w:rsidRPr="002F07EB">
        <w:rPr>
          <w:rFonts w:ascii="宋体" w:eastAsia="宋体" w:hAnsi="宋体" w:hint="eastAsia"/>
          <w:lang w:eastAsia="zh-CN"/>
        </w:rPr>
        <w:t>判断</w:t>
      </w:r>
      <w:r w:rsidRPr="002F07EB">
        <w:rPr>
          <w:rFonts w:ascii="宋体" w:eastAsia="宋体" w:hAnsi="宋体"/>
          <w:lang w:eastAsia="zh-CN"/>
        </w:rPr>
        <w:t>2</w:t>
      </w:r>
      <w:r w:rsidRPr="002F07EB">
        <w:rPr>
          <w:rFonts w:ascii="宋体" w:eastAsia="宋体" w:hAnsi="宋体" w:hint="eastAsia"/>
          <w:lang w:eastAsia="zh-CN"/>
        </w:rPr>
        <w:t>简答</w:t>
      </w:r>
      <w:r w:rsidRPr="002F07EB">
        <w:rPr>
          <w:rFonts w:ascii="宋体" w:eastAsia="宋体" w:hAnsi="宋体"/>
          <w:lang w:eastAsia="zh-CN"/>
        </w:rPr>
        <w:t>6</w:t>
      </w:r>
      <w:r w:rsidRPr="002F07EB">
        <w:rPr>
          <w:rFonts w:ascii="宋体" w:eastAsia="宋体" w:hAnsi="宋体" w:hint="eastAsia"/>
          <w:lang w:eastAsia="zh-CN"/>
        </w:rPr>
        <w:t>论述</w:t>
      </w:r>
      <w:r w:rsidRPr="002F07EB">
        <w:rPr>
          <w:rFonts w:ascii="宋体" w:eastAsia="宋体" w:hAnsi="宋体"/>
          <w:lang w:eastAsia="zh-CN"/>
        </w:rPr>
        <w:t>4</w:t>
      </w:r>
    </w:p>
    <w:p w:rsidR="00AB23FC" w:rsidRPr="00B22FA2" w:rsidRDefault="00AB23FC">
      <w:pPr>
        <w:rPr>
          <w:rFonts w:ascii="宋体" w:eastAsia="宋体" w:hAnsi="宋体"/>
          <w:lang w:eastAsia="zh-CN"/>
        </w:rPr>
      </w:pPr>
    </w:p>
    <w:p w:rsidR="00957CC8" w:rsidRDefault="0038314F">
      <w:pPr>
        <w:rPr>
          <w:rFonts w:ascii="宋体" w:eastAsia="宋体" w:hAnsi="宋体"/>
          <w:lang w:eastAsia="zh-CN"/>
        </w:rPr>
      </w:pPr>
      <w:r w:rsidRPr="00B22FA2">
        <w:rPr>
          <w:rFonts w:ascii="宋体" w:eastAsia="宋体" w:hAnsi="宋体"/>
          <w:lang w:eastAsia="zh-CN"/>
        </w:rPr>
        <w:t>中共中央关于加强党的政治建设的意见题库</w:t>
      </w:r>
    </w:p>
    <w:p w:rsidR="00D92102" w:rsidRPr="00B22FA2" w:rsidRDefault="00D92102">
      <w:pPr>
        <w:rPr>
          <w:rFonts w:ascii="宋体" w:eastAsia="宋体" w:hAnsi="宋体"/>
          <w:lang w:eastAsia="zh-CN"/>
        </w:rPr>
      </w:pPr>
    </w:p>
    <w:p w:rsidR="00DA381B" w:rsidRPr="00B22FA2" w:rsidRDefault="00DA381B">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一、填空题</w:t>
      </w:r>
    </w:p>
    <w:p w:rsidR="00DA381B" w:rsidRPr="00B22FA2" w:rsidRDefault="00DA381B">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1.旗帜鲜明讲政治是我们党作为马克思主义政党的</w:t>
      </w:r>
      <w:r w:rsidR="00C73E1B">
        <w:rPr>
          <w:rFonts w:ascii="宋体" w:eastAsia="宋体" w:hAnsi="宋体" w:hint="eastAsia"/>
          <w:lang w:eastAsia="zh-CN"/>
        </w:rPr>
        <w:t>_</w:t>
      </w:r>
      <w:r w:rsidR="00C73E1B">
        <w:rPr>
          <w:rFonts w:ascii="宋体" w:eastAsia="宋体" w:hAnsi="宋体"/>
          <w:lang w:eastAsia="zh-CN"/>
        </w:rPr>
        <w:t>_______</w:t>
      </w:r>
      <w:r w:rsidRPr="00B22FA2">
        <w:rPr>
          <w:rFonts w:ascii="宋体" w:eastAsia="宋体" w:hAnsi="宋体"/>
          <w:lang w:eastAsia="zh-CN"/>
        </w:rPr>
        <w:t>。</w:t>
      </w:r>
    </w:p>
    <w:p w:rsidR="00957CC8" w:rsidRDefault="00C73E1B">
      <w:pPr>
        <w:rPr>
          <w:rFonts w:ascii="宋体" w:eastAsia="宋体" w:hAnsi="宋体"/>
          <w:lang w:eastAsia="zh-CN"/>
        </w:rPr>
      </w:pPr>
      <w:r w:rsidRPr="00C73E1B">
        <w:rPr>
          <w:rFonts w:ascii="宋体" w:eastAsia="宋体" w:hAnsi="宋体" w:hint="eastAsia"/>
          <w:lang w:eastAsia="zh-CN"/>
        </w:rPr>
        <w:t>根本要求</w:t>
      </w:r>
    </w:p>
    <w:p w:rsidR="00C73E1B" w:rsidRPr="00C73E1B" w:rsidRDefault="00C73E1B">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2.党的政治建设是党的根本性建设，决定党的建设方向和效果，事关统揽推进</w:t>
      </w:r>
      <w:r w:rsidR="00C73E1B" w:rsidRPr="00C73E1B">
        <w:rPr>
          <w:rFonts w:ascii="宋体" w:eastAsia="宋体" w:hAnsi="宋体" w:hint="eastAsia"/>
          <w:lang w:eastAsia="zh-CN"/>
        </w:rPr>
        <w:t>_______、_______、_______、_______</w:t>
      </w:r>
      <w:r w:rsidRPr="00B22FA2">
        <w:rPr>
          <w:rFonts w:ascii="宋体" w:eastAsia="宋体" w:hAnsi="宋体"/>
          <w:lang w:eastAsia="zh-CN"/>
        </w:rPr>
        <w:t>。</w:t>
      </w:r>
    </w:p>
    <w:p w:rsidR="00957CC8" w:rsidRDefault="00C73E1B">
      <w:pPr>
        <w:rPr>
          <w:rFonts w:ascii="宋体" w:eastAsia="宋体" w:hAnsi="宋体"/>
          <w:lang w:eastAsia="zh-CN"/>
        </w:rPr>
      </w:pPr>
      <w:r w:rsidRPr="00C73E1B">
        <w:rPr>
          <w:rFonts w:ascii="宋体" w:eastAsia="宋体" w:hAnsi="宋体" w:hint="eastAsia"/>
          <w:lang w:eastAsia="zh-CN"/>
        </w:rPr>
        <w:t>伟大斗争、伟大工程、伟大事业、伟大梦想</w:t>
      </w:r>
    </w:p>
    <w:p w:rsidR="00C73E1B" w:rsidRPr="00C73E1B" w:rsidRDefault="00C73E1B">
      <w:pPr>
        <w:rPr>
          <w:rFonts w:ascii="宋体" w:eastAsia="宋体" w:hAnsi="宋体"/>
          <w:lang w:eastAsia="zh-CN"/>
        </w:rPr>
      </w:pPr>
    </w:p>
    <w:p w:rsidR="00957CC8" w:rsidRDefault="0038314F">
      <w:pPr>
        <w:rPr>
          <w:rFonts w:ascii="宋体" w:eastAsia="宋体" w:hAnsi="宋体"/>
          <w:lang w:eastAsia="zh-CN"/>
        </w:rPr>
      </w:pPr>
      <w:r w:rsidRPr="00B22FA2">
        <w:rPr>
          <w:rFonts w:ascii="宋体" w:eastAsia="宋体" w:hAnsi="宋体"/>
          <w:lang w:eastAsia="zh-CN"/>
        </w:rPr>
        <w:t>3.加强党的政治建设，必须坚持党的政治领导，夯实</w:t>
      </w:r>
      <w:r w:rsidR="006A1E5F" w:rsidRPr="006A1E5F">
        <w:rPr>
          <w:rFonts w:ascii="宋体" w:eastAsia="宋体" w:hAnsi="宋体" w:hint="eastAsia"/>
          <w:lang w:eastAsia="zh-CN"/>
        </w:rPr>
        <w:t>_______</w:t>
      </w:r>
      <w:r w:rsidRPr="00B22FA2">
        <w:rPr>
          <w:rFonts w:ascii="宋体" w:eastAsia="宋体" w:hAnsi="宋体"/>
          <w:lang w:eastAsia="zh-CN"/>
        </w:rPr>
        <w:t>，涵养</w:t>
      </w:r>
      <w:r w:rsidR="006A1E5F" w:rsidRPr="006A1E5F">
        <w:rPr>
          <w:rFonts w:ascii="宋体" w:eastAsia="宋体" w:hAnsi="宋体"/>
          <w:lang w:eastAsia="zh-CN"/>
        </w:rPr>
        <w:t>_______</w:t>
      </w:r>
      <w:r w:rsidRPr="00B22FA2">
        <w:rPr>
          <w:rFonts w:ascii="宋体" w:eastAsia="宋体" w:hAnsi="宋体"/>
          <w:lang w:eastAsia="zh-CN"/>
        </w:rPr>
        <w:t>，防范</w:t>
      </w:r>
      <w:r w:rsidR="006A1E5F" w:rsidRPr="006A1E5F">
        <w:rPr>
          <w:rFonts w:ascii="宋体" w:eastAsia="宋体" w:hAnsi="宋体"/>
          <w:lang w:eastAsia="zh-CN"/>
        </w:rPr>
        <w:t>_______</w:t>
      </w:r>
      <w:r w:rsidRPr="00B22FA2">
        <w:rPr>
          <w:rFonts w:ascii="宋体" w:eastAsia="宋体" w:hAnsi="宋体"/>
          <w:lang w:eastAsia="zh-CN"/>
        </w:rPr>
        <w:t>，永葆</w:t>
      </w:r>
      <w:r w:rsidR="006A1E5F" w:rsidRPr="006A1E5F">
        <w:rPr>
          <w:rFonts w:ascii="宋体" w:eastAsia="宋体" w:hAnsi="宋体"/>
          <w:lang w:eastAsia="zh-CN"/>
        </w:rPr>
        <w:t>_______</w:t>
      </w:r>
      <w:r w:rsidRPr="00B22FA2">
        <w:rPr>
          <w:rFonts w:ascii="宋体" w:eastAsia="宋体" w:hAnsi="宋体"/>
          <w:lang w:eastAsia="zh-CN"/>
        </w:rPr>
        <w:t>，提高</w:t>
      </w:r>
      <w:r w:rsidR="006A1E5F" w:rsidRPr="006A1E5F">
        <w:rPr>
          <w:rFonts w:ascii="宋体" w:eastAsia="宋体" w:hAnsi="宋体"/>
          <w:lang w:eastAsia="zh-CN"/>
        </w:rPr>
        <w:t>_______</w:t>
      </w:r>
      <w:r w:rsidRPr="00B22FA2">
        <w:rPr>
          <w:rFonts w:ascii="宋体" w:eastAsia="宋体" w:hAnsi="宋体"/>
          <w:lang w:eastAsia="zh-CN"/>
        </w:rPr>
        <w:t>。</w:t>
      </w:r>
    </w:p>
    <w:p w:rsidR="006A1E5F" w:rsidRPr="006A1E5F" w:rsidRDefault="006A1E5F">
      <w:pPr>
        <w:rPr>
          <w:rFonts w:ascii="宋体" w:eastAsia="宋体" w:hAnsi="宋体"/>
          <w:lang w:eastAsia="zh-CN"/>
        </w:rPr>
      </w:pPr>
      <w:r w:rsidRPr="006A1E5F">
        <w:rPr>
          <w:rFonts w:ascii="宋体" w:eastAsia="宋体" w:hAnsi="宋体" w:hint="eastAsia"/>
          <w:lang w:eastAsia="zh-CN"/>
        </w:rPr>
        <w:t>政治根基</w:t>
      </w:r>
      <w:r>
        <w:rPr>
          <w:rFonts w:ascii="宋体" w:eastAsia="宋体" w:hAnsi="宋体" w:hint="eastAsia"/>
          <w:lang w:eastAsia="zh-CN"/>
        </w:rPr>
        <w:t>、</w:t>
      </w:r>
      <w:r w:rsidRPr="00B22FA2">
        <w:rPr>
          <w:rFonts w:ascii="宋体" w:eastAsia="宋体" w:hAnsi="宋体"/>
          <w:lang w:eastAsia="zh-CN"/>
        </w:rPr>
        <w:t>政治生态</w:t>
      </w:r>
      <w:r>
        <w:rPr>
          <w:rFonts w:ascii="宋体" w:eastAsia="宋体" w:hAnsi="宋体" w:hint="eastAsia"/>
          <w:lang w:eastAsia="zh-CN"/>
        </w:rPr>
        <w:t>、</w:t>
      </w:r>
      <w:r w:rsidRPr="00B22FA2">
        <w:rPr>
          <w:rFonts w:ascii="宋体" w:eastAsia="宋体" w:hAnsi="宋体"/>
          <w:lang w:eastAsia="zh-CN"/>
        </w:rPr>
        <w:t>政治风险</w:t>
      </w:r>
      <w:r>
        <w:rPr>
          <w:rFonts w:ascii="宋体" w:eastAsia="宋体" w:hAnsi="宋体" w:hint="eastAsia"/>
          <w:lang w:eastAsia="zh-CN"/>
        </w:rPr>
        <w:t>、</w:t>
      </w:r>
      <w:r w:rsidRPr="00B22FA2">
        <w:rPr>
          <w:rFonts w:ascii="宋体" w:eastAsia="宋体" w:hAnsi="宋体"/>
          <w:lang w:eastAsia="zh-CN"/>
        </w:rPr>
        <w:t>政治本色</w:t>
      </w:r>
      <w:r>
        <w:rPr>
          <w:rFonts w:ascii="宋体" w:eastAsia="宋体" w:hAnsi="宋体" w:hint="eastAsia"/>
          <w:lang w:eastAsia="zh-CN"/>
        </w:rPr>
        <w:t>、</w:t>
      </w:r>
      <w:r w:rsidRPr="00B22FA2">
        <w:rPr>
          <w:rFonts w:ascii="宋体" w:eastAsia="宋体" w:hAnsi="宋体"/>
          <w:lang w:eastAsia="zh-CN"/>
        </w:rPr>
        <w:t>政治能力</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w:t>
      </w:r>
      <w:r w:rsidR="005E244F" w:rsidRPr="005E244F">
        <w:rPr>
          <w:lang w:eastAsia="zh-CN"/>
        </w:rPr>
        <w:t xml:space="preserve"> </w:t>
      </w:r>
      <w:r w:rsidR="005E244F" w:rsidRPr="005E244F">
        <w:rPr>
          <w:rFonts w:ascii="宋体" w:eastAsia="宋体" w:hAnsi="宋体"/>
          <w:lang w:eastAsia="zh-CN"/>
        </w:rPr>
        <w:t>_______</w:t>
      </w:r>
      <w:r w:rsidRPr="00B22FA2">
        <w:rPr>
          <w:rFonts w:ascii="宋体" w:eastAsia="宋体" w:hAnsi="宋体"/>
          <w:lang w:eastAsia="zh-CN"/>
        </w:rPr>
        <w:t>是我们立党立国的根本指导思想。</w:t>
      </w:r>
    </w:p>
    <w:p w:rsidR="00957CC8" w:rsidRDefault="005E244F">
      <w:pPr>
        <w:rPr>
          <w:rFonts w:ascii="宋体" w:eastAsia="宋体" w:hAnsi="宋体"/>
          <w:lang w:eastAsia="zh-CN"/>
        </w:rPr>
      </w:pPr>
      <w:r w:rsidRPr="00B22FA2">
        <w:rPr>
          <w:rFonts w:ascii="宋体" w:eastAsia="宋体" w:hAnsi="宋体"/>
          <w:lang w:eastAsia="zh-CN"/>
        </w:rPr>
        <w:t>马克思主义</w:t>
      </w:r>
    </w:p>
    <w:p w:rsidR="005E244F" w:rsidRPr="00B22FA2" w:rsidRDefault="005E244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w:t>
      </w:r>
      <w:r w:rsidR="00003EE7" w:rsidRPr="00003EE7">
        <w:rPr>
          <w:lang w:eastAsia="zh-CN"/>
        </w:rPr>
        <w:t xml:space="preserve"> </w:t>
      </w:r>
      <w:r w:rsidR="00003EE7" w:rsidRPr="00003EE7">
        <w:rPr>
          <w:rFonts w:ascii="宋体" w:eastAsia="宋体" w:hAnsi="宋体"/>
          <w:lang w:eastAsia="zh-CN"/>
        </w:rPr>
        <w:t>_______</w:t>
      </w:r>
      <w:r w:rsidRPr="00B22FA2">
        <w:rPr>
          <w:rFonts w:ascii="宋体" w:eastAsia="宋体" w:hAnsi="宋体"/>
          <w:lang w:eastAsia="zh-CN"/>
        </w:rPr>
        <w:t>是当代中国发展进步的根本方向，是全面建成小康社会、全面建成社会主义现代化强国、实现中华民族伟大复兴的必由之路。</w:t>
      </w:r>
    </w:p>
    <w:p w:rsidR="00957CC8" w:rsidRDefault="00003EE7">
      <w:pPr>
        <w:rPr>
          <w:rFonts w:ascii="宋体" w:eastAsia="宋体" w:hAnsi="宋体"/>
          <w:lang w:eastAsia="zh-CN"/>
        </w:rPr>
      </w:pPr>
      <w:r w:rsidRPr="00B22FA2">
        <w:rPr>
          <w:rFonts w:ascii="宋体" w:eastAsia="宋体" w:hAnsi="宋体"/>
          <w:lang w:eastAsia="zh-CN"/>
        </w:rPr>
        <w:lastRenderedPageBreak/>
        <w:t>中国特色社会主义</w:t>
      </w:r>
    </w:p>
    <w:p w:rsidR="00003EE7" w:rsidRPr="00B22FA2" w:rsidRDefault="00003EE7">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w:t>
      </w:r>
      <w:r w:rsidR="006D347F" w:rsidRPr="006D347F">
        <w:rPr>
          <w:lang w:eastAsia="zh-CN"/>
        </w:rPr>
        <w:t xml:space="preserve"> </w:t>
      </w:r>
      <w:r w:rsidR="006D347F" w:rsidRPr="006D347F">
        <w:rPr>
          <w:rFonts w:ascii="宋体" w:eastAsia="宋体" w:hAnsi="宋体"/>
          <w:lang w:eastAsia="zh-CN"/>
        </w:rPr>
        <w:t>______________</w:t>
      </w:r>
      <w:r w:rsidRPr="00B22FA2">
        <w:rPr>
          <w:rFonts w:ascii="宋体" w:eastAsia="宋体" w:hAnsi="宋体"/>
          <w:lang w:eastAsia="zh-CN"/>
        </w:rPr>
        <w:t>是党和国家的生命线、人民的幸福线，必须坚决捍卫、坚定执行。</w:t>
      </w:r>
    </w:p>
    <w:p w:rsidR="00957CC8" w:rsidRDefault="006D347F">
      <w:pPr>
        <w:rPr>
          <w:rFonts w:ascii="宋体" w:eastAsia="宋体" w:hAnsi="宋体"/>
          <w:lang w:eastAsia="zh-CN"/>
        </w:rPr>
      </w:pPr>
      <w:r w:rsidRPr="00B22FA2">
        <w:rPr>
          <w:rFonts w:ascii="宋体" w:eastAsia="宋体" w:hAnsi="宋体"/>
          <w:lang w:eastAsia="zh-CN"/>
        </w:rPr>
        <w:t>党在社会主义初级阶段的基本路线</w:t>
      </w:r>
    </w:p>
    <w:p w:rsidR="006D347F" w:rsidRPr="00B22FA2" w:rsidRDefault="006D347F">
      <w:pPr>
        <w:rPr>
          <w:rFonts w:ascii="宋体" w:eastAsia="宋体" w:hAnsi="宋体"/>
          <w:lang w:eastAsia="zh-CN"/>
        </w:rPr>
      </w:pPr>
    </w:p>
    <w:p w:rsidR="00B408D8" w:rsidRDefault="0038314F">
      <w:pPr>
        <w:rPr>
          <w:rFonts w:ascii="宋体" w:eastAsia="宋体" w:hAnsi="宋体"/>
          <w:lang w:eastAsia="zh-CN"/>
        </w:rPr>
      </w:pPr>
      <w:r w:rsidRPr="00B22FA2">
        <w:rPr>
          <w:rFonts w:ascii="宋体" w:eastAsia="宋体" w:hAnsi="宋体"/>
          <w:lang w:eastAsia="zh-CN"/>
        </w:rPr>
        <w:t>7.</w:t>
      </w:r>
      <w:r w:rsidR="00B408D8" w:rsidRPr="00B408D8">
        <w:rPr>
          <w:lang w:eastAsia="zh-CN"/>
        </w:rPr>
        <w:t xml:space="preserve"> </w:t>
      </w:r>
      <w:r w:rsidR="00B408D8" w:rsidRPr="00B408D8">
        <w:rPr>
          <w:rFonts w:ascii="宋体" w:eastAsia="宋体" w:hAnsi="宋体"/>
          <w:lang w:eastAsia="zh-CN"/>
        </w:rPr>
        <w:t>_______</w:t>
      </w:r>
      <w:r w:rsidRPr="00B22FA2">
        <w:rPr>
          <w:rFonts w:ascii="宋体" w:eastAsia="宋体" w:hAnsi="宋体"/>
          <w:lang w:eastAsia="zh-CN"/>
        </w:rPr>
        <w:t>是中国特色社会主义</w:t>
      </w:r>
      <w:proofErr w:type="gramStart"/>
      <w:r w:rsidRPr="00B22FA2">
        <w:rPr>
          <w:rFonts w:ascii="宋体" w:eastAsia="宋体" w:hAnsi="宋体"/>
          <w:lang w:eastAsia="zh-CN"/>
        </w:rPr>
        <w:t>最</w:t>
      </w:r>
      <w:proofErr w:type="gramEnd"/>
      <w:r w:rsidRPr="00B22FA2">
        <w:rPr>
          <w:rFonts w:ascii="宋体" w:eastAsia="宋体" w:hAnsi="宋体"/>
          <w:lang w:eastAsia="zh-CN"/>
        </w:rPr>
        <w:t>本质的特征，是中国特色社会主义制度的最大优势。</w:t>
      </w:r>
    </w:p>
    <w:p w:rsidR="00957CC8" w:rsidRPr="00B22FA2" w:rsidRDefault="00B408D8">
      <w:pPr>
        <w:rPr>
          <w:rFonts w:ascii="宋体" w:eastAsia="宋体" w:hAnsi="宋体"/>
          <w:lang w:eastAsia="zh-CN"/>
        </w:rPr>
      </w:pPr>
      <w:r w:rsidRPr="00B22FA2">
        <w:rPr>
          <w:rFonts w:ascii="宋体" w:eastAsia="宋体" w:hAnsi="宋体"/>
          <w:lang w:eastAsia="zh-CN"/>
        </w:rPr>
        <w:t>党的领导</w:t>
      </w:r>
    </w:p>
    <w:p w:rsidR="00957CC8" w:rsidRPr="00B22FA2" w:rsidRDefault="00957CC8">
      <w:pPr>
        <w:rPr>
          <w:rFonts w:ascii="宋体" w:eastAsia="宋体" w:hAnsi="宋体"/>
          <w:lang w:eastAsia="zh-CN"/>
        </w:rPr>
      </w:pPr>
    </w:p>
    <w:p w:rsidR="00846462" w:rsidRDefault="0038314F">
      <w:pPr>
        <w:rPr>
          <w:rFonts w:ascii="宋体" w:eastAsia="宋体" w:hAnsi="宋体"/>
          <w:lang w:eastAsia="zh-CN"/>
        </w:rPr>
      </w:pPr>
      <w:r w:rsidRPr="00B22FA2">
        <w:rPr>
          <w:rFonts w:ascii="宋体" w:eastAsia="宋体" w:hAnsi="宋体"/>
          <w:lang w:eastAsia="zh-CN"/>
        </w:rPr>
        <w:t>8.坚持和加强党的全面领导，最重要的是坚决维护</w:t>
      </w:r>
      <w:r w:rsidR="00846462" w:rsidRPr="00846462">
        <w:rPr>
          <w:rFonts w:ascii="宋体" w:eastAsia="宋体" w:hAnsi="宋体"/>
          <w:lang w:eastAsia="zh-CN"/>
        </w:rPr>
        <w:t>__________</w:t>
      </w:r>
      <w:r w:rsidR="00665D7C" w:rsidRPr="00665D7C">
        <w:rPr>
          <w:rFonts w:ascii="宋体" w:eastAsia="宋体" w:hAnsi="宋体" w:hint="eastAsia"/>
          <w:lang w:eastAsia="zh-CN"/>
        </w:rPr>
        <w:t>和</w:t>
      </w:r>
      <w:r w:rsidR="00846462" w:rsidRPr="00846462">
        <w:rPr>
          <w:rFonts w:ascii="宋体" w:eastAsia="宋体" w:hAnsi="宋体"/>
          <w:lang w:eastAsia="zh-CN"/>
        </w:rPr>
        <w:t>___________</w:t>
      </w:r>
      <w:r w:rsidR="00846462">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党中央权威</w:t>
      </w:r>
      <w:r w:rsidR="00665D7C">
        <w:rPr>
          <w:rFonts w:ascii="宋体" w:eastAsia="宋体" w:hAnsi="宋体" w:hint="eastAsia"/>
          <w:lang w:eastAsia="zh-CN"/>
        </w:rPr>
        <w:t>、</w:t>
      </w:r>
      <w:r w:rsidRPr="00B22FA2">
        <w:rPr>
          <w:rFonts w:ascii="宋体" w:eastAsia="宋体" w:hAnsi="宋体"/>
          <w:lang w:eastAsia="zh-CN"/>
        </w:rPr>
        <w:t>集中统一领导</w:t>
      </w:r>
    </w:p>
    <w:p w:rsidR="00957CC8" w:rsidRPr="00B22FA2" w:rsidRDefault="00957CC8">
      <w:pPr>
        <w:rPr>
          <w:rFonts w:ascii="宋体" w:eastAsia="宋体" w:hAnsi="宋体"/>
          <w:lang w:eastAsia="zh-CN"/>
        </w:rPr>
      </w:pPr>
    </w:p>
    <w:p w:rsidR="00980A29" w:rsidRDefault="0038314F">
      <w:pPr>
        <w:rPr>
          <w:rFonts w:ascii="宋体" w:eastAsia="宋体" w:hAnsi="宋体"/>
          <w:lang w:eastAsia="zh-CN"/>
        </w:rPr>
      </w:pPr>
      <w:r w:rsidRPr="00B22FA2">
        <w:rPr>
          <w:rFonts w:ascii="宋体" w:eastAsia="宋体" w:hAnsi="宋体"/>
          <w:lang w:eastAsia="zh-CN"/>
        </w:rPr>
        <w:t>9.坚决维护党中央权威和集中统一领导，</w:t>
      </w:r>
      <w:proofErr w:type="gramStart"/>
      <w:r w:rsidRPr="00B22FA2">
        <w:rPr>
          <w:rFonts w:ascii="宋体" w:eastAsia="宋体" w:hAnsi="宋体"/>
          <w:lang w:eastAsia="zh-CN"/>
        </w:rPr>
        <w:t>最</w:t>
      </w:r>
      <w:proofErr w:type="gramEnd"/>
      <w:r w:rsidRPr="00B22FA2">
        <w:rPr>
          <w:rFonts w:ascii="宋体" w:eastAsia="宋体" w:hAnsi="宋体"/>
          <w:lang w:eastAsia="zh-CN"/>
        </w:rPr>
        <w:t>关键的是</w:t>
      </w:r>
      <w:r w:rsidR="00980A29" w:rsidRPr="00980A29">
        <w:rPr>
          <w:rFonts w:ascii="宋体" w:eastAsia="宋体" w:hAnsi="宋体"/>
          <w:lang w:eastAsia="zh-CN"/>
        </w:rPr>
        <w:t>______________________________</w:t>
      </w:r>
      <w:r w:rsidR="00980A29">
        <w:rPr>
          <w:rFonts w:ascii="宋体" w:eastAsia="宋体" w:hAnsi="宋体" w:hint="eastAsia"/>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坚决维护习近平总书记党中央的核心、全党的核心地位。</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10.要教育引导党员干部不断增强</w:t>
      </w:r>
      <w:r w:rsidR="00BD53B5" w:rsidRPr="00BD53B5">
        <w:rPr>
          <w:rFonts w:ascii="宋体" w:eastAsia="宋体" w:hAnsi="宋体"/>
          <w:lang w:eastAsia="zh-CN"/>
        </w:rPr>
        <w:t>______</w:t>
      </w:r>
      <w:r w:rsidRPr="00B22FA2">
        <w:rPr>
          <w:rFonts w:ascii="宋体" w:eastAsia="宋体" w:hAnsi="宋体"/>
          <w:lang w:eastAsia="zh-CN"/>
        </w:rPr>
        <w:t>核心、</w:t>
      </w:r>
      <w:r w:rsidR="00BD53B5" w:rsidRPr="00BD53B5">
        <w:rPr>
          <w:rFonts w:ascii="宋体" w:eastAsia="宋体" w:hAnsi="宋体"/>
          <w:lang w:eastAsia="zh-CN"/>
        </w:rPr>
        <w:t>______</w:t>
      </w:r>
      <w:r w:rsidRPr="00B22FA2">
        <w:rPr>
          <w:rFonts w:ascii="宋体" w:eastAsia="宋体" w:hAnsi="宋体"/>
          <w:lang w:eastAsia="zh-CN"/>
        </w:rPr>
        <w:t>核心、</w:t>
      </w:r>
      <w:r w:rsidR="00BD53B5" w:rsidRPr="00BD53B5">
        <w:rPr>
          <w:rFonts w:ascii="宋体" w:eastAsia="宋体" w:hAnsi="宋体"/>
          <w:lang w:eastAsia="zh-CN"/>
        </w:rPr>
        <w:t>______</w:t>
      </w:r>
      <w:r w:rsidRPr="00B22FA2">
        <w:rPr>
          <w:rFonts w:ascii="宋体" w:eastAsia="宋体" w:hAnsi="宋体"/>
          <w:lang w:eastAsia="zh-CN"/>
        </w:rPr>
        <w:t>核心的思想自觉政治自觉行动自觉。</w:t>
      </w:r>
    </w:p>
    <w:p w:rsidR="00E32AD8" w:rsidRDefault="00BD53B5">
      <w:pPr>
        <w:rPr>
          <w:rFonts w:ascii="宋体" w:eastAsia="宋体" w:hAnsi="宋体"/>
          <w:lang w:eastAsia="zh-CN"/>
        </w:rPr>
      </w:pPr>
      <w:r w:rsidRPr="00B22FA2">
        <w:rPr>
          <w:rFonts w:ascii="宋体" w:eastAsia="宋体" w:hAnsi="宋体"/>
          <w:lang w:eastAsia="zh-CN"/>
        </w:rPr>
        <w:t>拥护</w:t>
      </w:r>
      <w:r>
        <w:rPr>
          <w:rFonts w:ascii="宋体" w:eastAsia="宋体" w:hAnsi="宋体" w:hint="eastAsia"/>
          <w:lang w:eastAsia="zh-CN"/>
        </w:rPr>
        <w:t>、</w:t>
      </w:r>
      <w:r w:rsidRPr="00B22FA2">
        <w:rPr>
          <w:rFonts w:ascii="宋体" w:eastAsia="宋体" w:hAnsi="宋体"/>
          <w:lang w:eastAsia="zh-CN"/>
        </w:rPr>
        <w:t>跟随</w:t>
      </w:r>
      <w:r>
        <w:rPr>
          <w:rFonts w:ascii="宋体" w:eastAsia="宋体" w:hAnsi="宋体" w:hint="eastAsia"/>
          <w:lang w:eastAsia="zh-CN"/>
        </w:rPr>
        <w:t>、</w:t>
      </w:r>
      <w:r w:rsidRPr="00B22FA2">
        <w:rPr>
          <w:rFonts w:ascii="宋体" w:eastAsia="宋体" w:hAnsi="宋体"/>
          <w:lang w:eastAsia="zh-CN"/>
        </w:rPr>
        <w:t>捍卫</w:t>
      </w:r>
    </w:p>
    <w:p w:rsidR="00E32AD8" w:rsidRDefault="00E32AD8">
      <w:pPr>
        <w:rPr>
          <w:rFonts w:ascii="宋体" w:eastAsia="宋体" w:hAnsi="宋体"/>
          <w:lang w:eastAsia="zh-CN"/>
        </w:rPr>
      </w:pPr>
    </w:p>
    <w:p w:rsidR="00E32AD8" w:rsidRDefault="00E32AD8">
      <w:pPr>
        <w:rPr>
          <w:rFonts w:ascii="宋体" w:eastAsia="宋体" w:hAnsi="宋体"/>
          <w:lang w:eastAsia="zh-CN"/>
        </w:rPr>
      </w:pPr>
    </w:p>
    <w:p w:rsidR="00E32AD8" w:rsidRDefault="00E32AD8">
      <w:pPr>
        <w:rPr>
          <w:rFonts w:ascii="宋体" w:eastAsia="宋体" w:hAnsi="宋体"/>
          <w:lang w:eastAsia="zh-CN"/>
        </w:rPr>
      </w:pPr>
    </w:p>
    <w:p w:rsidR="00E32AD8" w:rsidRPr="00B22FA2" w:rsidRDefault="00E32AD8">
      <w:pPr>
        <w:rPr>
          <w:rFonts w:ascii="宋体" w:eastAsia="宋体" w:hAnsi="宋体"/>
          <w:lang w:eastAsia="zh-CN"/>
        </w:rPr>
      </w:pPr>
    </w:p>
    <w:p w:rsidR="00E32AD8" w:rsidRDefault="0038314F">
      <w:pPr>
        <w:rPr>
          <w:rFonts w:ascii="宋体" w:eastAsia="宋体" w:hAnsi="宋体"/>
          <w:lang w:eastAsia="zh-CN"/>
        </w:rPr>
      </w:pPr>
      <w:r w:rsidRPr="00B22FA2">
        <w:rPr>
          <w:rFonts w:ascii="宋体" w:eastAsia="宋体" w:hAnsi="宋体"/>
          <w:lang w:eastAsia="zh-CN"/>
        </w:rPr>
        <w:t>11.改进党的领导方式，要着眼于党把</w:t>
      </w:r>
      <w:r w:rsidR="00E32AD8" w:rsidRPr="00E32AD8">
        <w:rPr>
          <w:rFonts w:ascii="宋体" w:eastAsia="宋体" w:hAnsi="宋体"/>
          <w:lang w:eastAsia="zh-CN"/>
        </w:rPr>
        <w:t>__</w:t>
      </w:r>
      <w:r w:rsidR="00CD5C00" w:rsidRPr="00CD5C00">
        <w:rPr>
          <w:rFonts w:ascii="宋体" w:eastAsia="宋体" w:hAnsi="宋体" w:hint="eastAsia"/>
          <w:lang w:eastAsia="zh-CN"/>
        </w:rPr>
        <w:t>方向</w:t>
      </w:r>
      <w:r w:rsidR="00E32AD8" w:rsidRPr="00E32AD8">
        <w:rPr>
          <w:rFonts w:ascii="宋体" w:eastAsia="宋体" w:hAnsi="宋体"/>
          <w:lang w:eastAsia="zh-CN"/>
        </w:rPr>
        <w:t>___</w:t>
      </w:r>
      <w:r w:rsidRPr="00B22FA2">
        <w:rPr>
          <w:rFonts w:ascii="宋体" w:eastAsia="宋体" w:hAnsi="宋体"/>
          <w:lang w:eastAsia="zh-CN"/>
        </w:rPr>
        <w:t>、谋</w:t>
      </w:r>
      <w:r w:rsidR="00E32AD8" w:rsidRPr="00E32AD8">
        <w:rPr>
          <w:rFonts w:ascii="宋体" w:eastAsia="宋体" w:hAnsi="宋体"/>
          <w:lang w:eastAsia="zh-CN"/>
        </w:rPr>
        <w:t>___</w:t>
      </w:r>
      <w:r w:rsidR="00CD5C00" w:rsidRPr="00CD5C00">
        <w:rPr>
          <w:rFonts w:ascii="宋体" w:eastAsia="宋体" w:hAnsi="宋体" w:hint="eastAsia"/>
          <w:lang w:eastAsia="zh-CN"/>
        </w:rPr>
        <w:t>大局</w:t>
      </w:r>
      <w:r w:rsidR="00E32AD8" w:rsidRPr="00E32AD8">
        <w:rPr>
          <w:rFonts w:ascii="宋体" w:eastAsia="宋体" w:hAnsi="宋体"/>
          <w:lang w:eastAsia="zh-CN"/>
        </w:rPr>
        <w:t>__</w:t>
      </w:r>
      <w:r w:rsidRPr="00B22FA2">
        <w:rPr>
          <w:rFonts w:ascii="宋体" w:eastAsia="宋体" w:hAnsi="宋体"/>
          <w:lang w:eastAsia="zh-CN"/>
        </w:rPr>
        <w:t>、定</w:t>
      </w:r>
      <w:r w:rsidR="00E32AD8" w:rsidRPr="00E32AD8">
        <w:rPr>
          <w:rFonts w:ascii="宋体" w:eastAsia="宋体" w:hAnsi="宋体"/>
          <w:lang w:eastAsia="zh-CN"/>
        </w:rPr>
        <w:t>___</w:t>
      </w:r>
      <w:r w:rsidR="00EB206F" w:rsidRPr="00B22FA2">
        <w:rPr>
          <w:rFonts w:ascii="宋体" w:eastAsia="宋体" w:hAnsi="宋体"/>
          <w:lang w:eastAsia="zh-CN"/>
        </w:rPr>
        <w:t>政策</w:t>
      </w:r>
      <w:r w:rsidR="00E32AD8" w:rsidRPr="00E32AD8">
        <w:rPr>
          <w:rFonts w:ascii="宋体" w:eastAsia="宋体" w:hAnsi="宋体"/>
          <w:lang w:eastAsia="zh-CN"/>
        </w:rPr>
        <w:t>___</w:t>
      </w:r>
      <w:r w:rsidRPr="00B22FA2">
        <w:rPr>
          <w:rFonts w:ascii="宋体" w:eastAsia="宋体" w:hAnsi="宋体"/>
          <w:lang w:eastAsia="zh-CN"/>
        </w:rPr>
        <w:t>、促</w:t>
      </w:r>
      <w:r w:rsidR="00E32AD8" w:rsidRPr="00E32AD8">
        <w:rPr>
          <w:rFonts w:ascii="宋体" w:eastAsia="宋体" w:hAnsi="宋体"/>
          <w:lang w:eastAsia="zh-CN"/>
        </w:rPr>
        <w:t>___</w:t>
      </w:r>
      <w:r w:rsidR="001264B9" w:rsidRPr="00B22FA2">
        <w:rPr>
          <w:rFonts w:ascii="宋体" w:eastAsia="宋体" w:hAnsi="宋体"/>
          <w:lang w:eastAsia="zh-CN"/>
        </w:rPr>
        <w:t>改革</w:t>
      </w:r>
      <w:r w:rsidR="00E32AD8" w:rsidRPr="00E32AD8">
        <w:rPr>
          <w:rFonts w:ascii="宋体" w:eastAsia="宋体" w:hAnsi="宋体"/>
          <w:lang w:eastAsia="zh-CN"/>
        </w:rPr>
        <w:t>___</w:t>
      </w:r>
      <w:r w:rsidRPr="00B22FA2">
        <w:rPr>
          <w:rFonts w:ascii="宋体" w:eastAsia="宋体" w:hAnsi="宋体"/>
          <w:lang w:eastAsia="zh-CN"/>
        </w:rPr>
        <w:t>，强化</w:t>
      </w:r>
      <w:r w:rsidR="00E32AD8" w:rsidRPr="00E32AD8">
        <w:rPr>
          <w:rFonts w:ascii="宋体" w:eastAsia="宋体" w:hAnsi="宋体"/>
          <w:lang w:eastAsia="zh-CN"/>
        </w:rPr>
        <w:t>___</w:t>
      </w:r>
      <w:r w:rsidR="00521D7D" w:rsidRPr="00B22FA2">
        <w:rPr>
          <w:rFonts w:ascii="宋体" w:eastAsia="宋体" w:hAnsi="宋体"/>
          <w:lang w:eastAsia="zh-CN"/>
        </w:rPr>
        <w:t>战略</w:t>
      </w:r>
      <w:r w:rsidR="00E32AD8" w:rsidRPr="00E32AD8">
        <w:rPr>
          <w:rFonts w:ascii="宋体" w:eastAsia="宋体" w:hAnsi="宋体"/>
          <w:lang w:eastAsia="zh-CN"/>
        </w:rPr>
        <w:t>___</w:t>
      </w:r>
      <w:r w:rsidRPr="00B22FA2">
        <w:rPr>
          <w:rFonts w:ascii="宋体" w:eastAsia="宋体" w:hAnsi="宋体"/>
          <w:lang w:eastAsia="zh-CN"/>
        </w:rPr>
        <w:t>思维、</w:t>
      </w:r>
      <w:r w:rsidR="00AE2FE9" w:rsidRPr="00AE2FE9">
        <w:rPr>
          <w:rFonts w:ascii="宋体" w:eastAsia="宋体" w:hAnsi="宋体"/>
          <w:lang w:eastAsia="zh-CN"/>
        </w:rPr>
        <w:t>____</w:t>
      </w:r>
      <w:r w:rsidR="00521D7D" w:rsidRPr="00B22FA2">
        <w:rPr>
          <w:rFonts w:ascii="宋体" w:eastAsia="宋体" w:hAnsi="宋体"/>
          <w:lang w:eastAsia="zh-CN"/>
        </w:rPr>
        <w:t>创新</w:t>
      </w:r>
      <w:r w:rsidR="00AE2FE9" w:rsidRPr="00AE2FE9">
        <w:rPr>
          <w:rFonts w:ascii="宋体" w:eastAsia="宋体" w:hAnsi="宋体"/>
          <w:lang w:eastAsia="zh-CN"/>
        </w:rPr>
        <w:t>__</w:t>
      </w:r>
      <w:r w:rsidRPr="00B22FA2">
        <w:rPr>
          <w:rFonts w:ascii="宋体" w:eastAsia="宋体" w:hAnsi="宋体"/>
          <w:lang w:eastAsia="zh-CN"/>
        </w:rPr>
        <w:t>思维、</w:t>
      </w:r>
      <w:r w:rsidR="00AB3254">
        <w:rPr>
          <w:rFonts w:ascii="宋体" w:eastAsia="宋体" w:hAnsi="宋体" w:hint="eastAsia"/>
          <w:lang w:eastAsia="zh-CN"/>
        </w:rPr>
        <w:t>_</w:t>
      </w:r>
      <w:r w:rsidR="00AB3254">
        <w:rPr>
          <w:rFonts w:ascii="宋体" w:eastAsia="宋体" w:hAnsi="宋体"/>
          <w:lang w:eastAsia="zh-CN"/>
        </w:rPr>
        <w:t>_</w:t>
      </w:r>
      <w:r w:rsidRPr="00B22FA2">
        <w:rPr>
          <w:rFonts w:ascii="宋体" w:eastAsia="宋体" w:hAnsi="宋体"/>
          <w:lang w:eastAsia="zh-CN"/>
        </w:rPr>
        <w:t>辩证</w:t>
      </w:r>
      <w:r w:rsidR="00AB3254" w:rsidRPr="00AB3254">
        <w:rPr>
          <w:rFonts w:ascii="宋体" w:eastAsia="宋体" w:hAnsi="宋体"/>
          <w:lang w:eastAsia="zh-CN"/>
        </w:rPr>
        <w:t>__</w:t>
      </w:r>
      <w:r w:rsidRPr="00B22FA2">
        <w:rPr>
          <w:rFonts w:ascii="宋体" w:eastAsia="宋体" w:hAnsi="宋体"/>
          <w:lang w:eastAsia="zh-CN"/>
        </w:rPr>
        <w:t>思维、</w:t>
      </w:r>
      <w:r w:rsidR="00AB3254" w:rsidRPr="00AB3254">
        <w:rPr>
          <w:rFonts w:ascii="宋体" w:eastAsia="宋体" w:hAnsi="宋体"/>
          <w:lang w:eastAsia="zh-CN"/>
        </w:rPr>
        <w:t>__</w:t>
      </w:r>
      <w:r w:rsidRPr="00B22FA2">
        <w:rPr>
          <w:rFonts w:ascii="宋体" w:eastAsia="宋体" w:hAnsi="宋体"/>
          <w:lang w:eastAsia="zh-CN"/>
        </w:rPr>
        <w:t>法治</w:t>
      </w:r>
      <w:r w:rsidR="00AB3254" w:rsidRPr="00AB3254">
        <w:rPr>
          <w:rFonts w:ascii="宋体" w:eastAsia="宋体" w:hAnsi="宋体"/>
          <w:lang w:eastAsia="zh-CN"/>
        </w:rPr>
        <w:t>__</w:t>
      </w:r>
      <w:r w:rsidRPr="00B22FA2">
        <w:rPr>
          <w:rFonts w:ascii="宋体" w:eastAsia="宋体" w:hAnsi="宋体"/>
          <w:lang w:eastAsia="zh-CN"/>
        </w:rPr>
        <w:t>思维、</w:t>
      </w:r>
      <w:r w:rsidR="00133304" w:rsidRPr="00133304">
        <w:rPr>
          <w:rFonts w:ascii="宋体" w:eastAsia="宋体" w:hAnsi="宋体"/>
          <w:lang w:eastAsia="zh-CN"/>
        </w:rPr>
        <w:t>__</w:t>
      </w:r>
      <w:r w:rsidRPr="00B22FA2">
        <w:rPr>
          <w:rFonts w:ascii="宋体" w:eastAsia="宋体" w:hAnsi="宋体"/>
          <w:lang w:eastAsia="zh-CN"/>
        </w:rPr>
        <w:t>底线</w:t>
      </w:r>
      <w:r w:rsidR="00133304" w:rsidRPr="00133304">
        <w:rPr>
          <w:rFonts w:ascii="宋体" w:eastAsia="宋体" w:hAnsi="宋体"/>
          <w:lang w:eastAsia="zh-CN"/>
        </w:rPr>
        <w:t>__</w:t>
      </w:r>
      <w:r w:rsidRPr="00B22FA2">
        <w:rPr>
          <w:rFonts w:ascii="宋体" w:eastAsia="宋体" w:hAnsi="宋体"/>
          <w:lang w:eastAsia="zh-CN"/>
        </w:rPr>
        <w:t>思维，正确制定和坚决执行党的路线方针政策，不断增强党的政治领导力、思想引领力、群众组织力、社会号召力。</w:t>
      </w:r>
    </w:p>
    <w:p w:rsidR="00561A2B" w:rsidRPr="00B22FA2" w:rsidRDefault="00561A2B">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12.要</w:t>
      </w:r>
      <w:r w:rsidR="00E36A53">
        <w:rPr>
          <w:rFonts w:ascii="宋体" w:eastAsia="宋体" w:hAnsi="宋体" w:hint="eastAsia"/>
          <w:lang w:eastAsia="zh-CN"/>
        </w:rPr>
        <w:t>_</w:t>
      </w:r>
      <w:r w:rsidR="00E36A53">
        <w:rPr>
          <w:rFonts w:ascii="宋体" w:eastAsia="宋体" w:hAnsi="宋体"/>
          <w:lang w:eastAsia="zh-CN"/>
        </w:rPr>
        <w:t>_______</w:t>
      </w:r>
      <w:r w:rsidRPr="00B22FA2">
        <w:rPr>
          <w:rFonts w:ascii="宋体" w:eastAsia="宋体" w:hAnsi="宋体"/>
          <w:lang w:eastAsia="zh-CN"/>
        </w:rPr>
        <w:t>这一根本领导制度，善于运用民主的办法汇集意见、科学决策，善于通过协商的方式增进共识、凝聚力量。</w:t>
      </w:r>
    </w:p>
    <w:p w:rsidR="00957CC8" w:rsidRDefault="00E36A53">
      <w:pPr>
        <w:rPr>
          <w:rFonts w:ascii="宋体" w:eastAsia="宋体" w:hAnsi="宋体"/>
          <w:lang w:eastAsia="zh-CN"/>
        </w:rPr>
      </w:pPr>
      <w:r w:rsidRPr="00E36A53">
        <w:rPr>
          <w:rFonts w:ascii="宋体" w:eastAsia="宋体" w:hAnsi="宋体" w:hint="eastAsia"/>
          <w:lang w:eastAsia="zh-CN"/>
        </w:rPr>
        <w:t>坚持民主集中制</w:t>
      </w:r>
    </w:p>
    <w:p w:rsidR="00E36A53" w:rsidRPr="00E36A53" w:rsidRDefault="00E36A53">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13.要坚持</w:t>
      </w:r>
      <w:r w:rsidR="00D00AA8" w:rsidRPr="00D00AA8">
        <w:rPr>
          <w:rFonts w:ascii="宋体" w:eastAsia="宋体" w:hAnsi="宋体"/>
          <w:lang w:eastAsia="zh-CN"/>
        </w:rPr>
        <w:t>________</w:t>
      </w:r>
      <w:r w:rsidRPr="00B22FA2">
        <w:rPr>
          <w:rFonts w:ascii="宋体" w:eastAsia="宋体" w:hAnsi="宋体"/>
          <w:lang w:eastAsia="zh-CN"/>
        </w:rPr>
        <w:t>这一基本领导方法，不断增强群众工作本领。</w:t>
      </w:r>
    </w:p>
    <w:p w:rsidR="00957CC8" w:rsidRDefault="00D00AA8">
      <w:pPr>
        <w:rPr>
          <w:rFonts w:ascii="宋体" w:eastAsia="宋体" w:hAnsi="宋体"/>
          <w:lang w:eastAsia="zh-CN"/>
        </w:rPr>
      </w:pPr>
      <w:r w:rsidRPr="00B22FA2">
        <w:rPr>
          <w:rFonts w:ascii="宋体" w:eastAsia="宋体" w:hAnsi="宋体"/>
          <w:lang w:eastAsia="zh-CN"/>
        </w:rPr>
        <w:t>群众路线</w:t>
      </w:r>
    </w:p>
    <w:p w:rsidR="00D00AA8" w:rsidRPr="00B22FA2" w:rsidRDefault="00D00AA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14.</w:t>
      </w:r>
      <w:r w:rsidR="00CE5BC8" w:rsidRPr="00CE5BC8">
        <w:rPr>
          <w:lang w:eastAsia="zh-CN"/>
        </w:rPr>
        <w:t xml:space="preserve"> </w:t>
      </w:r>
      <w:r w:rsidR="00CE5BC8" w:rsidRPr="00CE5BC8">
        <w:rPr>
          <w:rFonts w:ascii="宋体" w:eastAsia="宋体" w:hAnsi="宋体"/>
          <w:lang w:eastAsia="zh-CN"/>
        </w:rPr>
        <w:t>________</w:t>
      </w:r>
      <w:r w:rsidRPr="00B22FA2">
        <w:rPr>
          <w:rFonts w:ascii="宋体" w:eastAsia="宋体" w:hAnsi="宋体"/>
          <w:lang w:eastAsia="zh-CN"/>
        </w:rPr>
        <w:t>是党的最高领导机关，是党的组织体系的大脑和中枢，对党和国家事业发展重大工作实行集中统一领导，涉及全党全国性的重大方针政策问题只能由党中央</w:t>
      </w:r>
      <w:proofErr w:type="gramStart"/>
      <w:r w:rsidRPr="00B22FA2">
        <w:rPr>
          <w:rFonts w:ascii="宋体" w:eastAsia="宋体" w:hAnsi="宋体"/>
          <w:lang w:eastAsia="zh-CN"/>
        </w:rPr>
        <w:t>作出</w:t>
      </w:r>
      <w:proofErr w:type="gramEnd"/>
      <w:r w:rsidRPr="00B22FA2">
        <w:rPr>
          <w:rFonts w:ascii="宋体" w:eastAsia="宋体" w:hAnsi="宋体"/>
          <w:lang w:eastAsia="zh-CN"/>
        </w:rPr>
        <w:t>决定和解释。</w:t>
      </w:r>
    </w:p>
    <w:p w:rsidR="00957CC8" w:rsidRDefault="00CE5BC8">
      <w:pPr>
        <w:rPr>
          <w:rFonts w:ascii="宋体" w:eastAsia="宋体" w:hAnsi="宋体"/>
          <w:lang w:eastAsia="zh-CN"/>
        </w:rPr>
      </w:pPr>
      <w:r w:rsidRPr="00B22FA2">
        <w:rPr>
          <w:rFonts w:ascii="宋体" w:eastAsia="宋体" w:hAnsi="宋体"/>
          <w:lang w:eastAsia="zh-CN"/>
        </w:rPr>
        <w:t>党中央</w:t>
      </w:r>
    </w:p>
    <w:p w:rsidR="00CE5BC8" w:rsidRPr="00B22FA2" w:rsidRDefault="00CE5BC8">
      <w:pPr>
        <w:rPr>
          <w:rFonts w:ascii="宋体" w:eastAsia="宋体" w:hAnsi="宋体"/>
          <w:lang w:eastAsia="zh-CN"/>
        </w:rPr>
      </w:pPr>
    </w:p>
    <w:p w:rsidR="00957CC8" w:rsidRDefault="0038314F">
      <w:pPr>
        <w:rPr>
          <w:rFonts w:ascii="宋体" w:eastAsia="宋体" w:hAnsi="宋体"/>
          <w:lang w:eastAsia="zh-CN"/>
        </w:rPr>
      </w:pPr>
      <w:r w:rsidRPr="00B22FA2">
        <w:rPr>
          <w:rFonts w:ascii="宋体" w:eastAsia="宋体" w:hAnsi="宋体"/>
          <w:lang w:eastAsia="zh-CN"/>
        </w:rPr>
        <w:t>15.</w:t>
      </w:r>
      <w:r w:rsidR="00FD1EDB" w:rsidRPr="00FD1EDB">
        <w:rPr>
          <w:lang w:eastAsia="zh-CN"/>
        </w:rPr>
        <w:t xml:space="preserve"> </w:t>
      </w:r>
      <w:r w:rsidR="00FD1EDB" w:rsidRPr="00FD1EDB">
        <w:rPr>
          <w:rFonts w:ascii="宋体" w:eastAsia="宋体" w:hAnsi="宋体"/>
          <w:lang w:eastAsia="zh-CN"/>
        </w:rPr>
        <w:t>________</w:t>
      </w:r>
      <w:r w:rsidRPr="00B22FA2">
        <w:rPr>
          <w:rFonts w:ascii="宋体" w:eastAsia="宋体" w:hAnsi="宋体"/>
          <w:lang w:eastAsia="zh-CN"/>
        </w:rPr>
        <w:t>是群团组织的灵魂。</w:t>
      </w:r>
    </w:p>
    <w:p w:rsidR="002417B4" w:rsidRDefault="00FD1EDB">
      <w:pPr>
        <w:rPr>
          <w:rFonts w:ascii="宋体" w:eastAsia="宋体" w:hAnsi="宋体"/>
          <w:lang w:eastAsia="zh-CN"/>
        </w:rPr>
      </w:pPr>
      <w:r w:rsidRPr="00B22FA2">
        <w:rPr>
          <w:rFonts w:ascii="宋体" w:eastAsia="宋体" w:hAnsi="宋体"/>
          <w:lang w:eastAsia="zh-CN"/>
        </w:rPr>
        <w:t>政治性</w:t>
      </w:r>
    </w:p>
    <w:p w:rsidR="00FD1EDB" w:rsidRPr="00B22FA2" w:rsidRDefault="00FD1EDB">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16.</w:t>
      </w:r>
      <w:r w:rsidR="00946EC8" w:rsidRPr="00946EC8">
        <w:rPr>
          <w:lang w:eastAsia="zh-CN"/>
        </w:rPr>
        <w:t xml:space="preserve"> </w:t>
      </w:r>
      <w:r w:rsidR="00946EC8" w:rsidRPr="00946EC8">
        <w:rPr>
          <w:rFonts w:ascii="宋体" w:eastAsia="宋体" w:hAnsi="宋体"/>
          <w:lang w:eastAsia="zh-CN"/>
        </w:rPr>
        <w:t>________</w:t>
      </w:r>
      <w:r w:rsidRPr="00B22FA2">
        <w:rPr>
          <w:rFonts w:ascii="宋体" w:eastAsia="宋体" w:hAnsi="宋体"/>
          <w:lang w:eastAsia="zh-CN"/>
        </w:rPr>
        <w:t>是党最根本、最重要的纪律，是净化政治生态的重要保证。</w:t>
      </w:r>
    </w:p>
    <w:p w:rsidR="00957CC8" w:rsidRDefault="00946EC8">
      <w:pPr>
        <w:rPr>
          <w:rFonts w:ascii="宋体" w:eastAsia="宋体" w:hAnsi="宋体"/>
          <w:lang w:eastAsia="zh-CN"/>
        </w:rPr>
      </w:pPr>
      <w:r w:rsidRPr="00B22FA2">
        <w:rPr>
          <w:rFonts w:ascii="宋体" w:eastAsia="宋体" w:hAnsi="宋体"/>
          <w:lang w:eastAsia="zh-CN"/>
        </w:rPr>
        <w:t>政治纪律</w:t>
      </w:r>
    </w:p>
    <w:p w:rsidR="00946EC8" w:rsidRPr="00B22FA2" w:rsidRDefault="00946E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17.要把坚决做到“</w:t>
      </w:r>
      <w:r w:rsidR="00674914" w:rsidRPr="00674914">
        <w:rPr>
          <w:rFonts w:ascii="宋体" w:eastAsia="宋体" w:hAnsi="宋体"/>
          <w:lang w:eastAsia="zh-CN"/>
        </w:rPr>
        <w:t>________</w:t>
      </w:r>
      <w:r w:rsidRPr="00B22FA2">
        <w:rPr>
          <w:rFonts w:ascii="宋体" w:eastAsia="宋体" w:hAnsi="宋体"/>
          <w:lang w:eastAsia="zh-CN"/>
        </w:rPr>
        <w:t>两个维护</w:t>
      </w:r>
      <w:r w:rsidR="00674914" w:rsidRPr="00674914">
        <w:rPr>
          <w:rFonts w:ascii="宋体" w:eastAsia="宋体" w:hAnsi="宋体"/>
          <w:lang w:eastAsia="zh-CN"/>
        </w:rPr>
        <w:t>________</w:t>
      </w:r>
      <w:r w:rsidRPr="00B22FA2">
        <w:rPr>
          <w:rFonts w:ascii="宋体" w:eastAsia="宋体" w:hAnsi="宋体"/>
          <w:lang w:eastAsia="zh-CN"/>
        </w:rPr>
        <w:t>”作为首要政治纪律，在全党持续深入开展忠诚教育，开展“</w:t>
      </w:r>
      <w:r w:rsidR="00B05620" w:rsidRPr="00B05620">
        <w:rPr>
          <w:rFonts w:ascii="宋体" w:eastAsia="宋体" w:hAnsi="宋体"/>
          <w:lang w:eastAsia="zh-CN"/>
        </w:rPr>
        <w:t>________</w:t>
      </w:r>
      <w:r w:rsidRPr="00B22FA2">
        <w:rPr>
          <w:rFonts w:ascii="宋体" w:eastAsia="宋体" w:hAnsi="宋体"/>
          <w:lang w:eastAsia="zh-CN"/>
        </w:rPr>
        <w:t>守纪律、讲规矩</w:t>
      </w:r>
      <w:r w:rsidR="00B05620" w:rsidRPr="00B05620">
        <w:rPr>
          <w:rFonts w:ascii="宋体" w:eastAsia="宋体" w:hAnsi="宋体"/>
          <w:lang w:eastAsia="zh-CN"/>
        </w:rPr>
        <w:t>________</w:t>
      </w:r>
      <w:r w:rsidRPr="00B22FA2">
        <w:rPr>
          <w:rFonts w:ascii="宋体" w:eastAsia="宋体" w:hAnsi="宋体"/>
          <w:lang w:eastAsia="zh-CN"/>
        </w:rPr>
        <w:t>”模范机关创建和先进个人评选活动，教育督促党员干部始终对党忠诚老实，决不允许在重大政治原则问题上、大是大非问题上同党中央唱反调，搞自由主义。</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18.</w:t>
      </w:r>
      <w:r w:rsidR="00E45152" w:rsidRPr="00E45152">
        <w:rPr>
          <w:lang w:eastAsia="zh-CN"/>
        </w:rPr>
        <w:t xml:space="preserve"> </w:t>
      </w:r>
      <w:r w:rsidR="00E45152" w:rsidRPr="00E45152">
        <w:rPr>
          <w:rFonts w:ascii="宋体" w:eastAsia="宋体" w:hAnsi="宋体"/>
          <w:lang w:eastAsia="zh-CN"/>
        </w:rPr>
        <w:t>________</w:t>
      </w:r>
      <w:r w:rsidRPr="00B22FA2">
        <w:rPr>
          <w:rFonts w:ascii="宋体" w:eastAsia="宋体" w:hAnsi="宋体"/>
          <w:lang w:eastAsia="zh-CN"/>
        </w:rPr>
        <w:t>是政治生态的风向标。</w:t>
      </w:r>
    </w:p>
    <w:p w:rsidR="00957CC8" w:rsidRDefault="00E45152">
      <w:pPr>
        <w:rPr>
          <w:rFonts w:ascii="宋体" w:eastAsia="宋体" w:hAnsi="宋体"/>
          <w:lang w:eastAsia="zh-CN"/>
        </w:rPr>
      </w:pPr>
      <w:r w:rsidRPr="00E45152">
        <w:rPr>
          <w:rFonts w:ascii="宋体" w:eastAsia="宋体" w:hAnsi="宋体" w:hint="eastAsia"/>
          <w:lang w:eastAsia="zh-CN"/>
        </w:rPr>
        <w:t>选人用人</w:t>
      </w:r>
    </w:p>
    <w:p w:rsidR="00B550BD" w:rsidRPr="00B22FA2" w:rsidRDefault="00B550BD">
      <w:pPr>
        <w:rPr>
          <w:rFonts w:ascii="宋体" w:eastAsia="宋体" w:hAnsi="宋体"/>
          <w:lang w:eastAsia="zh-CN"/>
        </w:rPr>
      </w:pPr>
    </w:p>
    <w:p w:rsidR="00957CC8" w:rsidRDefault="0038314F">
      <w:pPr>
        <w:rPr>
          <w:rFonts w:ascii="宋体" w:eastAsia="宋体" w:hAnsi="宋体"/>
          <w:lang w:eastAsia="zh-CN"/>
        </w:rPr>
      </w:pPr>
      <w:r w:rsidRPr="00B22FA2">
        <w:rPr>
          <w:rFonts w:ascii="宋体" w:eastAsia="宋体" w:hAnsi="宋体"/>
          <w:lang w:eastAsia="zh-CN"/>
        </w:rPr>
        <w:lastRenderedPageBreak/>
        <w:t>19.强化对干部</w:t>
      </w:r>
      <w:r w:rsidR="000A54A9" w:rsidRPr="000A54A9">
        <w:rPr>
          <w:rFonts w:ascii="宋体" w:eastAsia="宋体" w:hAnsi="宋体"/>
          <w:lang w:eastAsia="zh-CN"/>
        </w:rPr>
        <w:t>______</w:t>
      </w:r>
      <w:r w:rsidR="000A54A9">
        <w:rPr>
          <w:rFonts w:ascii="宋体" w:eastAsia="宋体" w:hAnsi="宋体" w:hint="eastAsia"/>
          <w:lang w:eastAsia="zh-CN"/>
        </w:rPr>
        <w:t>、</w:t>
      </w:r>
      <w:r w:rsidR="000A54A9" w:rsidRPr="000A54A9">
        <w:rPr>
          <w:rFonts w:ascii="宋体" w:eastAsia="宋体" w:hAnsi="宋体"/>
          <w:lang w:eastAsia="zh-CN"/>
        </w:rPr>
        <w:t>______</w:t>
      </w:r>
      <w:r w:rsidR="000A54A9">
        <w:rPr>
          <w:rFonts w:ascii="宋体" w:eastAsia="宋体" w:hAnsi="宋体" w:hint="eastAsia"/>
          <w:lang w:eastAsia="zh-CN"/>
        </w:rPr>
        <w:t>、</w:t>
      </w:r>
      <w:r w:rsidR="000A54A9" w:rsidRPr="000A54A9">
        <w:rPr>
          <w:rFonts w:ascii="宋体" w:eastAsia="宋体" w:hAnsi="宋体"/>
          <w:lang w:eastAsia="zh-CN"/>
        </w:rPr>
        <w:t>______</w:t>
      </w:r>
      <w:r w:rsidR="000A54A9">
        <w:rPr>
          <w:rFonts w:ascii="宋体" w:eastAsia="宋体" w:hAnsi="宋体" w:hint="eastAsia"/>
          <w:lang w:eastAsia="zh-CN"/>
        </w:rPr>
        <w:t>、</w:t>
      </w:r>
      <w:r w:rsidR="000A54A9" w:rsidRPr="000A54A9">
        <w:rPr>
          <w:rFonts w:ascii="宋体" w:eastAsia="宋体" w:hAnsi="宋体"/>
          <w:lang w:eastAsia="zh-CN"/>
        </w:rPr>
        <w:t>______</w:t>
      </w:r>
      <w:r w:rsidR="000A54A9">
        <w:rPr>
          <w:rFonts w:ascii="宋体" w:eastAsia="宋体" w:hAnsi="宋体" w:hint="eastAsia"/>
          <w:lang w:eastAsia="zh-CN"/>
        </w:rPr>
        <w:t>、</w:t>
      </w:r>
      <w:r w:rsidR="000A54A9" w:rsidRPr="000A54A9">
        <w:rPr>
          <w:rFonts w:ascii="宋体" w:eastAsia="宋体" w:hAnsi="宋体"/>
          <w:lang w:eastAsia="zh-CN"/>
        </w:rPr>
        <w:t>______</w:t>
      </w:r>
      <w:r w:rsidRPr="00B22FA2">
        <w:rPr>
          <w:rFonts w:ascii="宋体" w:eastAsia="宋体" w:hAnsi="宋体"/>
          <w:lang w:eastAsia="zh-CN"/>
        </w:rPr>
        <w:t>等方面的深入考察考核，坚决把政治上的两面人挡在门外。</w:t>
      </w:r>
    </w:p>
    <w:p w:rsidR="000A54A9" w:rsidRPr="000A54A9" w:rsidRDefault="000A54A9">
      <w:pPr>
        <w:rPr>
          <w:rFonts w:ascii="宋体" w:eastAsia="宋体" w:hAnsi="宋体"/>
          <w:lang w:eastAsia="zh-CN"/>
        </w:rPr>
      </w:pPr>
      <w:r w:rsidRPr="000A54A9">
        <w:rPr>
          <w:rFonts w:ascii="宋体" w:eastAsia="宋体" w:hAnsi="宋体" w:hint="eastAsia"/>
          <w:lang w:eastAsia="zh-CN"/>
        </w:rPr>
        <w:t>政治忠诚、政治定力、政治担当、政治能力、政治自律</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20.加强党的政治建设，关键是要提高</w:t>
      </w:r>
      <w:r w:rsidR="007340D4">
        <w:rPr>
          <w:rFonts w:ascii="宋体" w:eastAsia="宋体" w:hAnsi="宋体" w:hint="eastAsia"/>
          <w:lang w:eastAsia="zh-CN"/>
        </w:rPr>
        <w:t>_</w:t>
      </w:r>
      <w:r w:rsidR="007340D4">
        <w:rPr>
          <w:rFonts w:ascii="宋体" w:eastAsia="宋体" w:hAnsi="宋体"/>
          <w:lang w:eastAsia="zh-CN"/>
        </w:rPr>
        <w:t>_______________</w:t>
      </w:r>
      <w:r w:rsidRPr="00B22FA2">
        <w:rPr>
          <w:rFonts w:ascii="宋体" w:eastAsia="宋体" w:hAnsi="宋体"/>
          <w:lang w:eastAsia="zh-CN"/>
        </w:rPr>
        <w:t>政治能力。</w:t>
      </w:r>
    </w:p>
    <w:p w:rsidR="00957CC8" w:rsidRDefault="007340D4">
      <w:pPr>
        <w:rPr>
          <w:rFonts w:ascii="宋体" w:eastAsia="宋体" w:hAnsi="宋体"/>
          <w:lang w:eastAsia="zh-CN"/>
        </w:rPr>
      </w:pPr>
      <w:r w:rsidRPr="007340D4">
        <w:rPr>
          <w:rFonts w:ascii="宋体" w:eastAsia="宋体" w:hAnsi="宋体" w:hint="eastAsia"/>
          <w:lang w:eastAsia="zh-CN"/>
        </w:rPr>
        <w:t>各级各类组织和党员干部的</w:t>
      </w:r>
    </w:p>
    <w:p w:rsidR="007340D4" w:rsidRPr="007340D4" w:rsidRDefault="007340D4">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二、</w:t>
      </w:r>
      <w:r w:rsidR="004F66BB">
        <w:rPr>
          <w:rFonts w:ascii="宋体" w:eastAsia="宋体" w:hAnsi="宋体"/>
          <w:lang w:eastAsia="zh-CN"/>
        </w:rPr>
        <w:t>判断题</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1.党的十八大以来，以习近平总书记为核心的党中央把党的政治建设摆在更加突出位置，加大力度抓，形成了鲜明的政治导向。（</w:t>
      </w:r>
      <w:r w:rsidR="00F4384B">
        <w:rPr>
          <w:rFonts w:ascii="宋体" w:eastAsia="宋体" w:hAnsi="宋体"/>
          <w:lang w:eastAsia="zh-CN"/>
        </w:rPr>
        <w:t>X</w:t>
      </w:r>
      <w:r w:rsidRPr="00B22FA2">
        <w:rPr>
          <w:rFonts w:ascii="宋体" w:eastAsia="宋体" w:hAnsi="宋体"/>
          <w:lang w:eastAsia="zh-CN"/>
        </w:rPr>
        <w:t>）</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2.坚决维护习近平总书记核心地位，坚决维护党中央权威和集中统一领导，简称“两个坚决维护”。（</w:t>
      </w:r>
      <w:r w:rsidR="00F4384B">
        <w:rPr>
          <w:rFonts w:ascii="宋体" w:eastAsia="宋体" w:hAnsi="宋体"/>
          <w:lang w:eastAsia="zh-CN"/>
        </w:rPr>
        <w:t>X</w:t>
      </w:r>
      <w:r w:rsidRPr="00B22FA2">
        <w:rPr>
          <w:rFonts w:ascii="宋体" w:eastAsia="宋体" w:hAnsi="宋体"/>
          <w:lang w:eastAsia="zh-CN"/>
        </w:rPr>
        <w:t>）</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三、简答题</w:t>
      </w:r>
    </w:p>
    <w:p w:rsidR="00DA381B" w:rsidRPr="00B22FA2" w:rsidRDefault="00DA381B">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1.加强党的政治建设目的是什么？</w:t>
      </w:r>
    </w:p>
    <w:p w:rsidR="00957CC8" w:rsidRPr="00B22FA2" w:rsidRDefault="0038314F">
      <w:pPr>
        <w:rPr>
          <w:rFonts w:ascii="宋体" w:eastAsia="宋体" w:hAnsi="宋体"/>
          <w:lang w:eastAsia="zh-CN"/>
        </w:rPr>
      </w:pPr>
      <w:r w:rsidRPr="00B22FA2">
        <w:rPr>
          <w:rFonts w:ascii="宋体" w:eastAsia="宋体" w:hAnsi="宋体"/>
          <w:lang w:eastAsia="zh-CN"/>
        </w:rPr>
        <w:t>坚定政治信仰，强化政治领导，提高政治能力，净化政治生态，实现全党团结统一、行动一致。</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2.党支部的职责有哪些？</w:t>
      </w:r>
    </w:p>
    <w:p w:rsidR="00957CC8" w:rsidRPr="00B22FA2" w:rsidRDefault="0038314F">
      <w:pPr>
        <w:rPr>
          <w:rFonts w:ascii="宋体" w:eastAsia="宋体" w:hAnsi="宋体"/>
          <w:lang w:eastAsia="zh-CN"/>
        </w:rPr>
      </w:pPr>
      <w:r w:rsidRPr="00B22FA2">
        <w:rPr>
          <w:rFonts w:ascii="宋体" w:eastAsia="宋体" w:hAnsi="宋体"/>
          <w:lang w:eastAsia="zh-CN"/>
        </w:rPr>
        <w:t>直接教育党员、管理党员、监督党员和组织群众、宣传群众、凝聚群众、服务群众的职责，发挥好战斗堡垒作用。</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3.《中共中央关于加强党的政治建设的意见》提出的坚持“五个必须”是指？</w:t>
      </w:r>
    </w:p>
    <w:p w:rsidR="00CC3C79" w:rsidRDefault="00C33503">
      <w:pPr>
        <w:rPr>
          <w:rFonts w:ascii="宋体" w:eastAsia="宋体" w:hAnsi="宋体"/>
          <w:lang w:eastAsia="zh-CN"/>
        </w:rPr>
      </w:pPr>
      <w:r>
        <w:rPr>
          <w:rFonts w:ascii="宋体" w:eastAsia="宋体" w:hAnsi="宋体" w:hint="eastAsia"/>
          <w:lang w:eastAsia="zh-CN"/>
        </w:rPr>
        <w:lastRenderedPageBreak/>
        <w:t>（1）</w:t>
      </w:r>
      <w:r w:rsidR="0038314F" w:rsidRPr="00B22FA2">
        <w:rPr>
          <w:rFonts w:ascii="宋体" w:eastAsia="宋体" w:hAnsi="宋体"/>
          <w:lang w:eastAsia="zh-CN"/>
        </w:rPr>
        <w:t>必须维护党中央权威，决不允许背离党中央要求另搞一套；</w:t>
      </w:r>
    </w:p>
    <w:p w:rsidR="00CC3C79" w:rsidRDefault="00864538">
      <w:pPr>
        <w:rPr>
          <w:rFonts w:ascii="宋体" w:eastAsia="宋体" w:hAnsi="宋体"/>
          <w:lang w:eastAsia="zh-CN"/>
        </w:rPr>
      </w:pPr>
      <w:r>
        <w:rPr>
          <w:rFonts w:ascii="宋体" w:eastAsia="宋体" w:hAnsi="宋体" w:hint="eastAsia"/>
          <w:lang w:eastAsia="zh-CN"/>
        </w:rPr>
        <w:t>（2）</w:t>
      </w:r>
      <w:r w:rsidR="0038314F" w:rsidRPr="00B22FA2">
        <w:rPr>
          <w:rFonts w:ascii="宋体" w:eastAsia="宋体" w:hAnsi="宋体"/>
          <w:lang w:eastAsia="zh-CN"/>
        </w:rPr>
        <w:t>必须维护党的团结，决不允许在党内培植个人势力；</w:t>
      </w:r>
    </w:p>
    <w:p w:rsidR="00CC3C79" w:rsidRDefault="00864538">
      <w:pPr>
        <w:rPr>
          <w:rFonts w:ascii="宋体" w:eastAsia="宋体" w:hAnsi="宋体"/>
          <w:lang w:eastAsia="zh-CN"/>
        </w:rPr>
      </w:pPr>
      <w:r>
        <w:rPr>
          <w:rFonts w:ascii="宋体" w:eastAsia="宋体" w:hAnsi="宋体" w:hint="eastAsia"/>
          <w:lang w:eastAsia="zh-CN"/>
        </w:rPr>
        <w:t>（3）</w:t>
      </w:r>
      <w:r w:rsidR="0038314F" w:rsidRPr="00B22FA2">
        <w:rPr>
          <w:rFonts w:ascii="宋体" w:eastAsia="宋体" w:hAnsi="宋体"/>
          <w:lang w:eastAsia="zh-CN"/>
        </w:rPr>
        <w:t>必须遵循组织程序，决不允许</w:t>
      </w:r>
      <w:proofErr w:type="gramStart"/>
      <w:r w:rsidR="0038314F" w:rsidRPr="00B22FA2">
        <w:rPr>
          <w:rFonts w:ascii="宋体" w:eastAsia="宋体" w:hAnsi="宋体"/>
          <w:lang w:eastAsia="zh-CN"/>
        </w:rPr>
        <w:t>擅作主</w:t>
      </w:r>
      <w:proofErr w:type="gramEnd"/>
      <w:r w:rsidR="0038314F" w:rsidRPr="00B22FA2">
        <w:rPr>
          <w:rFonts w:ascii="宋体" w:eastAsia="宋体" w:hAnsi="宋体"/>
          <w:lang w:eastAsia="zh-CN"/>
        </w:rPr>
        <w:t>张、我行我素；</w:t>
      </w:r>
    </w:p>
    <w:p w:rsidR="00CC3C79" w:rsidRDefault="00864538">
      <w:pPr>
        <w:rPr>
          <w:rFonts w:ascii="宋体" w:eastAsia="宋体" w:hAnsi="宋体"/>
          <w:lang w:eastAsia="zh-CN"/>
        </w:rPr>
      </w:pPr>
      <w:r>
        <w:rPr>
          <w:rFonts w:ascii="宋体" w:eastAsia="宋体" w:hAnsi="宋体" w:hint="eastAsia"/>
          <w:lang w:eastAsia="zh-CN"/>
        </w:rPr>
        <w:t>（4）</w:t>
      </w:r>
      <w:r w:rsidR="0038314F" w:rsidRPr="00B22FA2">
        <w:rPr>
          <w:rFonts w:ascii="宋体" w:eastAsia="宋体" w:hAnsi="宋体"/>
          <w:lang w:eastAsia="zh-CN"/>
        </w:rPr>
        <w:t>必须服从组织决定，决不允许搞非组织活动；</w:t>
      </w:r>
    </w:p>
    <w:p w:rsidR="00957CC8" w:rsidRPr="00B22FA2" w:rsidRDefault="00C33503">
      <w:pPr>
        <w:rPr>
          <w:rFonts w:ascii="宋体" w:eastAsia="宋体" w:hAnsi="宋体"/>
          <w:lang w:eastAsia="zh-CN"/>
        </w:rPr>
      </w:pPr>
      <w:r>
        <w:rPr>
          <w:rFonts w:ascii="宋体" w:eastAsia="宋体" w:hAnsi="宋体" w:hint="eastAsia"/>
          <w:lang w:eastAsia="zh-CN"/>
        </w:rPr>
        <w:t>（</w:t>
      </w:r>
      <w:r w:rsidR="00864538">
        <w:rPr>
          <w:rFonts w:ascii="宋体" w:eastAsia="宋体" w:hAnsi="宋体" w:hint="eastAsia"/>
          <w:lang w:eastAsia="zh-CN"/>
        </w:rPr>
        <w:t>5</w:t>
      </w:r>
      <w:r>
        <w:rPr>
          <w:rFonts w:ascii="宋体" w:eastAsia="宋体" w:hAnsi="宋体" w:hint="eastAsia"/>
          <w:lang w:eastAsia="zh-CN"/>
        </w:rPr>
        <w:t>）</w:t>
      </w:r>
      <w:r w:rsidR="0038314F" w:rsidRPr="00B22FA2">
        <w:rPr>
          <w:rFonts w:ascii="宋体" w:eastAsia="宋体" w:hAnsi="宋体"/>
          <w:lang w:eastAsia="zh-CN"/>
        </w:rPr>
        <w:t>必须管好领导干部亲属和身边工作人员，决不允许他们擅权干政、谋取私利。</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4.如何强化不敢腐的震慑？</w:t>
      </w:r>
    </w:p>
    <w:p w:rsidR="00957CC8" w:rsidRPr="00B22FA2" w:rsidRDefault="0038314F">
      <w:pPr>
        <w:rPr>
          <w:rFonts w:ascii="宋体" w:eastAsia="宋体" w:hAnsi="宋体"/>
          <w:lang w:eastAsia="zh-CN"/>
        </w:rPr>
      </w:pPr>
      <w:r w:rsidRPr="00B22FA2">
        <w:rPr>
          <w:rFonts w:ascii="宋体" w:eastAsia="宋体" w:hAnsi="宋体"/>
          <w:lang w:eastAsia="zh-CN"/>
        </w:rPr>
        <w:t>坚持反腐败无禁区、全覆盖、零容忍，坚持重遏制、强高压、长震慑，运用监督执纪“四种形态”，重点</w:t>
      </w:r>
      <w:proofErr w:type="gramStart"/>
      <w:r w:rsidRPr="00B22FA2">
        <w:rPr>
          <w:rFonts w:ascii="宋体" w:eastAsia="宋体" w:hAnsi="宋体"/>
          <w:lang w:eastAsia="zh-CN"/>
        </w:rPr>
        <w:t>查处党</w:t>
      </w:r>
      <w:proofErr w:type="gramEnd"/>
      <w:r w:rsidRPr="00B22FA2">
        <w:rPr>
          <w:rFonts w:ascii="宋体" w:eastAsia="宋体" w:hAnsi="宋体"/>
          <w:lang w:eastAsia="zh-CN"/>
        </w:rPr>
        <w:t>的十八大以来不收敛、不收手，问题线索反映集中、群众反映强烈，政治问题和经济问题交织的腐败案件，严肃查处违反中央八项规定精神的问题，持续保持反腐败高压态势。</w:t>
      </w: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5.如何扎紧不能腐的笼子？</w:t>
      </w:r>
    </w:p>
    <w:p w:rsidR="00957CC8" w:rsidRPr="00B22FA2" w:rsidRDefault="0038314F">
      <w:pPr>
        <w:rPr>
          <w:rFonts w:ascii="宋体" w:eastAsia="宋体" w:hAnsi="宋体"/>
          <w:lang w:eastAsia="zh-CN"/>
        </w:rPr>
      </w:pPr>
      <w:r w:rsidRPr="00B22FA2">
        <w:rPr>
          <w:rFonts w:ascii="宋体" w:eastAsia="宋体" w:hAnsi="宋体"/>
          <w:lang w:eastAsia="zh-CN"/>
        </w:rPr>
        <w:t>健全党和国家监督体系，加强对权力运行的制约和监督，通过改革和制度创新切断利益输送链条。特别要针对管人管钱管物管项目的单位和岗位，查找廉政风险点，通过科学管理、严格监督和发挥巡视利剑作用，切实管住权力，坚决反对特权行为和特权现象，让人民群众真正感受到清正干部、清廉政府、清明政治就在身边。</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6.如何增强不想腐的自觉？</w:t>
      </w:r>
    </w:p>
    <w:p w:rsidR="00957CC8" w:rsidRPr="00B22FA2" w:rsidRDefault="0038314F">
      <w:pPr>
        <w:rPr>
          <w:rFonts w:ascii="宋体" w:eastAsia="宋体" w:hAnsi="宋体"/>
          <w:lang w:eastAsia="zh-CN"/>
        </w:rPr>
      </w:pPr>
      <w:r w:rsidRPr="00B22FA2">
        <w:rPr>
          <w:rFonts w:ascii="宋体" w:eastAsia="宋体" w:hAnsi="宋体"/>
          <w:lang w:eastAsia="zh-CN"/>
        </w:rPr>
        <w:t>领导干部特别是高级干部要带头加强党性修养，知敬畏、存戒惧、守底线，坚决防范被利益集团“围猎”，持之以恒锤炼政德，明大德、守公德、严私德，带头遵守《中国共产党廉洁自律准则》，注重家庭家教家风，自觉做廉洁自律、廉洁用权、廉洁齐家的模范。</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四、论述题</w:t>
      </w:r>
    </w:p>
    <w:p w:rsidR="004C56C0" w:rsidRPr="00B22FA2" w:rsidRDefault="004C56C0">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1.如何加强党的政治建设？</w:t>
      </w:r>
    </w:p>
    <w:p w:rsidR="00CC3C79" w:rsidRDefault="00396ABD">
      <w:pPr>
        <w:rPr>
          <w:rFonts w:ascii="宋体" w:eastAsia="宋体" w:hAnsi="宋体"/>
          <w:lang w:eastAsia="zh-CN"/>
        </w:rPr>
      </w:pPr>
      <w:r>
        <w:rPr>
          <w:rFonts w:ascii="宋体" w:eastAsia="宋体" w:hAnsi="宋体" w:hint="eastAsia"/>
          <w:lang w:eastAsia="zh-CN"/>
        </w:rPr>
        <w:lastRenderedPageBreak/>
        <w:t>（1）</w:t>
      </w:r>
      <w:r w:rsidR="0038314F" w:rsidRPr="00B22FA2">
        <w:rPr>
          <w:rFonts w:ascii="宋体" w:eastAsia="宋体" w:hAnsi="宋体"/>
          <w:lang w:eastAsia="zh-CN"/>
        </w:rPr>
        <w:t>要以党章为根本遵循，把党章明确的党的性质和宗旨、指导思想和奋斗目标、路线和纲领落到实处。</w:t>
      </w:r>
    </w:p>
    <w:p w:rsidR="00CC3C79" w:rsidRDefault="00396ABD">
      <w:pPr>
        <w:rPr>
          <w:rFonts w:ascii="宋体" w:eastAsia="宋体" w:hAnsi="宋体"/>
          <w:lang w:eastAsia="zh-CN"/>
        </w:rPr>
      </w:pPr>
      <w:r>
        <w:rPr>
          <w:rFonts w:ascii="宋体" w:eastAsia="宋体" w:hAnsi="宋体" w:hint="eastAsia"/>
          <w:lang w:eastAsia="zh-CN"/>
        </w:rPr>
        <w:t>（2）</w:t>
      </w:r>
      <w:r w:rsidR="0038314F" w:rsidRPr="00B22FA2">
        <w:rPr>
          <w:rFonts w:ascii="宋体" w:eastAsia="宋体" w:hAnsi="宋体"/>
          <w:lang w:eastAsia="zh-CN"/>
        </w:rPr>
        <w:t>要</w:t>
      </w:r>
      <w:proofErr w:type="gramStart"/>
      <w:r w:rsidR="0038314F" w:rsidRPr="00B22FA2">
        <w:rPr>
          <w:rFonts w:ascii="宋体" w:eastAsia="宋体" w:hAnsi="宋体"/>
          <w:lang w:eastAsia="zh-CN"/>
        </w:rPr>
        <w:t>突显党</w:t>
      </w:r>
      <w:proofErr w:type="gramEnd"/>
      <w:r w:rsidR="0038314F" w:rsidRPr="00B22FA2">
        <w:rPr>
          <w:rFonts w:ascii="宋体" w:eastAsia="宋体" w:hAnsi="宋体"/>
          <w:lang w:eastAsia="zh-CN"/>
        </w:rPr>
        <w:t>的政治建设的根本性地位，</w:t>
      </w:r>
      <w:proofErr w:type="gramStart"/>
      <w:r w:rsidR="0038314F" w:rsidRPr="00B22FA2">
        <w:rPr>
          <w:rFonts w:ascii="宋体" w:eastAsia="宋体" w:hAnsi="宋体"/>
          <w:lang w:eastAsia="zh-CN"/>
        </w:rPr>
        <w:t>聚焦党</w:t>
      </w:r>
      <w:proofErr w:type="gramEnd"/>
      <w:r w:rsidR="0038314F" w:rsidRPr="00B22FA2">
        <w:rPr>
          <w:rFonts w:ascii="宋体" w:eastAsia="宋体" w:hAnsi="宋体"/>
          <w:lang w:eastAsia="zh-CN"/>
        </w:rPr>
        <w:t>的政治属性、政治使命、政治目标、政治追求持续发力。</w:t>
      </w:r>
    </w:p>
    <w:p w:rsidR="00CC3C79" w:rsidRDefault="00396ABD">
      <w:pPr>
        <w:rPr>
          <w:rFonts w:ascii="宋体" w:eastAsia="宋体" w:hAnsi="宋体"/>
          <w:lang w:eastAsia="zh-CN"/>
        </w:rPr>
      </w:pPr>
      <w:r>
        <w:rPr>
          <w:rFonts w:ascii="宋体" w:eastAsia="宋体" w:hAnsi="宋体" w:hint="eastAsia"/>
          <w:lang w:eastAsia="zh-CN"/>
        </w:rPr>
        <w:t>（3）</w:t>
      </w:r>
      <w:r w:rsidR="0038314F" w:rsidRPr="00B22FA2">
        <w:rPr>
          <w:rFonts w:ascii="宋体" w:eastAsia="宋体" w:hAnsi="宋体"/>
          <w:lang w:eastAsia="zh-CN"/>
        </w:rPr>
        <w:t>要以党的政治建设为统领，把政治标准和政治要求贯穿党的思想建设、组织建设、作风建设、纪律建设以及制度建设、反腐败斗争始终，以政治上的加强推动全面从严治党向纵深发展，引领带动党的建设质量全面提高。</w:t>
      </w:r>
    </w:p>
    <w:p w:rsidR="00957CC8" w:rsidRPr="00B22FA2" w:rsidRDefault="00396ABD">
      <w:pPr>
        <w:rPr>
          <w:rFonts w:ascii="宋体" w:eastAsia="宋体" w:hAnsi="宋体"/>
          <w:lang w:eastAsia="zh-CN"/>
        </w:rPr>
      </w:pPr>
      <w:r>
        <w:rPr>
          <w:rFonts w:ascii="宋体" w:eastAsia="宋体" w:hAnsi="宋体" w:hint="eastAsia"/>
          <w:lang w:eastAsia="zh-CN"/>
        </w:rPr>
        <w:t>（4）</w:t>
      </w:r>
      <w:r w:rsidR="0038314F" w:rsidRPr="00B22FA2">
        <w:rPr>
          <w:rFonts w:ascii="宋体" w:eastAsia="宋体" w:hAnsi="宋体"/>
          <w:lang w:eastAsia="zh-CN"/>
        </w:rPr>
        <w:t>要坚持问题导向，注重“靶向治疗”，针对政治意识不强、政治立场不稳、政治能力不足、政治行为不端等突出问题强弱项补短板。</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2.党员干部特别是领导干部应提高哪些政治本领？</w:t>
      </w:r>
    </w:p>
    <w:p w:rsidR="00957CC8" w:rsidRPr="00B22FA2" w:rsidRDefault="0038314F">
      <w:pPr>
        <w:rPr>
          <w:rFonts w:ascii="宋体" w:eastAsia="宋体" w:hAnsi="宋体"/>
          <w:lang w:eastAsia="zh-CN"/>
        </w:rPr>
      </w:pPr>
      <w:r w:rsidRPr="00B22FA2">
        <w:rPr>
          <w:rFonts w:ascii="宋体" w:eastAsia="宋体" w:hAnsi="宋体"/>
          <w:lang w:eastAsia="zh-CN"/>
        </w:rPr>
        <w:t>要加强政治能力训练和政治实践历练，切实提高把握方向、把握大势、把握全局的能力和辨别政治是非、保持政治定力、驾驭政治局面、防范政治风险的能力。要在大是大非面前态度鲜明、立场坚定，始终在政治立场、政治方向、政治原则、政治道路上同以习近平同志为核心的党中央保持高度一致。要善于从政治上</w:t>
      </w:r>
      <w:proofErr w:type="gramStart"/>
      <w:r w:rsidRPr="00B22FA2">
        <w:rPr>
          <w:rFonts w:ascii="宋体" w:eastAsia="宋体" w:hAnsi="宋体"/>
          <w:lang w:eastAsia="zh-CN"/>
        </w:rPr>
        <w:t>研</w:t>
      </w:r>
      <w:proofErr w:type="gramEnd"/>
      <w:r w:rsidRPr="00B22FA2">
        <w:rPr>
          <w:rFonts w:ascii="宋体" w:eastAsia="宋体" w:hAnsi="宋体"/>
          <w:lang w:eastAsia="zh-CN"/>
        </w:rPr>
        <w:t>判形势、分析问题，自觉在党和国家工作大局下想问题、做工作，做到一切服从大局、一切服务大局。要强化忧患意识、风险意识，增强政治敏锐性和政治鉴别力，对容易诱发政治问题特别是重大突发事件的敏感因素、苗头性倾向性问题，对意识形态领域各种错误思潮、模糊认识、不良现象，保持高度警惕，做到眼睛亮、见事早、行动快。要提高风险处置能力，及时阻断不同领域风险转换通道，防止非公共性风险扩大为公共性风险、非政治性风险演变为政治风险。要增强斗争精神，强化政治担当，敢于亮剑、善于斗争，发现违反政治纪律、危害政治安全的行为坚决抵制，做勇于斗争的“战士”，不做爱惜羽毛的“绅士”，严防对挑战政治底线的错误言论和不良风气听之任之、逃避责任、失职失察。</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3.如何营造良好政治生态？</w:t>
      </w:r>
    </w:p>
    <w:p w:rsidR="00957CC8" w:rsidRPr="00B22FA2" w:rsidRDefault="0038314F">
      <w:pPr>
        <w:rPr>
          <w:rFonts w:ascii="宋体" w:eastAsia="宋体" w:hAnsi="宋体"/>
          <w:lang w:eastAsia="zh-CN"/>
        </w:rPr>
      </w:pPr>
      <w:r w:rsidRPr="00B22FA2">
        <w:rPr>
          <w:rFonts w:ascii="宋体" w:eastAsia="宋体" w:hAnsi="宋体"/>
          <w:lang w:eastAsia="zh-CN"/>
        </w:rPr>
        <w:t>必须严格执行《关于新形势下党内政治生活的若干准则》，着力提高党内政治生活质量，努力在全党形成又有集中又有民主、又有纪律又有自由、又有统一意志又有个人心情舒畅生动活泼的政治局面。增强党内政治生活的政治性，强化政治教育和政治引领，让党员干部经常接受政治体检，打扫政治灰尘，净化政治灵魂，增强政治免疫力，坚决防止和克服党内政治生活忽视政治、淡化政治、不讲政治的倾向。增强党内政治生活的时代性，主动适应信息时代新形势和党员队伍新变化，积极运用互联网、大数据等新兴技术，创新党组织活动内容方式，推进“智慧党建”，使党内政治生活始终充满活力，坚决防止和克服党内政治生活不讲创新、不讲活力、照搬照套的倾向。</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4.如何发展积极健康的党内政治文化？</w:t>
      </w:r>
    </w:p>
    <w:p w:rsidR="00CC3C79" w:rsidRDefault="00355F38">
      <w:pPr>
        <w:rPr>
          <w:rFonts w:ascii="宋体" w:eastAsia="宋体" w:hAnsi="宋体"/>
          <w:lang w:eastAsia="zh-CN"/>
        </w:rPr>
      </w:pPr>
      <w:r>
        <w:rPr>
          <w:rFonts w:ascii="宋体" w:eastAsia="宋体" w:hAnsi="宋体" w:hint="eastAsia"/>
          <w:lang w:eastAsia="zh-CN"/>
        </w:rPr>
        <w:t>（1）</w:t>
      </w:r>
      <w:r w:rsidR="0038314F" w:rsidRPr="00B22FA2">
        <w:rPr>
          <w:rFonts w:ascii="宋体" w:eastAsia="宋体" w:hAnsi="宋体"/>
          <w:lang w:eastAsia="zh-CN"/>
        </w:rPr>
        <w:t>坚持“三严三实”，大力弘扬忠诚老实、公道正派、实事求是、清正廉洁等价值观，充分利用各类爱国主义教育基地和党性教育基地对广大党员干部进行教育和熏陶，增强党员干部的政治定力、纪律定力、道德定力、拒腐定力。</w:t>
      </w:r>
    </w:p>
    <w:p w:rsidR="00CC3C79" w:rsidRDefault="00355F38">
      <w:pPr>
        <w:rPr>
          <w:rFonts w:ascii="宋体" w:eastAsia="宋体" w:hAnsi="宋体"/>
          <w:lang w:eastAsia="zh-CN"/>
        </w:rPr>
      </w:pPr>
      <w:r>
        <w:rPr>
          <w:rFonts w:ascii="宋体" w:eastAsia="宋体" w:hAnsi="宋体" w:hint="eastAsia"/>
          <w:lang w:eastAsia="zh-CN"/>
        </w:rPr>
        <w:t>（2）</w:t>
      </w:r>
      <w:r w:rsidR="0038314F" w:rsidRPr="00B22FA2">
        <w:rPr>
          <w:rFonts w:ascii="宋体" w:eastAsia="宋体" w:hAnsi="宋体"/>
          <w:lang w:eastAsia="zh-CN"/>
        </w:rPr>
        <w:t>大力倡导清清爽爽的同志关系、规规矩矩的上下级关系、干干净净的政商关系，弘扬正气、树立新风。推动中华优秀传统文化创造性转化、创新性发展，培育党员干部政治气节、政治风骨。</w:t>
      </w:r>
    </w:p>
    <w:p w:rsidR="00CC3C79" w:rsidRDefault="00355F38">
      <w:pPr>
        <w:rPr>
          <w:rFonts w:ascii="宋体" w:eastAsia="宋体" w:hAnsi="宋体"/>
          <w:lang w:eastAsia="zh-CN"/>
        </w:rPr>
      </w:pPr>
      <w:r>
        <w:rPr>
          <w:rFonts w:ascii="宋体" w:eastAsia="宋体" w:hAnsi="宋体" w:hint="eastAsia"/>
          <w:lang w:eastAsia="zh-CN"/>
        </w:rPr>
        <w:t>（3）</w:t>
      </w:r>
      <w:r w:rsidR="0038314F" w:rsidRPr="00B22FA2">
        <w:rPr>
          <w:rFonts w:ascii="宋体" w:eastAsia="宋体" w:hAnsi="宋体"/>
          <w:lang w:eastAsia="zh-CN"/>
        </w:rPr>
        <w:t>发扬革命文化，传承红色基因，弘扬革命精神，教育党员干部正确处理公和</w:t>
      </w:r>
      <w:proofErr w:type="gramStart"/>
      <w:r w:rsidR="0038314F" w:rsidRPr="00B22FA2">
        <w:rPr>
          <w:rFonts w:ascii="宋体" w:eastAsia="宋体" w:hAnsi="宋体"/>
          <w:lang w:eastAsia="zh-CN"/>
        </w:rPr>
        <w:t>私、</w:t>
      </w:r>
      <w:proofErr w:type="gramEnd"/>
      <w:r w:rsidR="0038314F" w:rsidRPr="00B22FA2">
        <w:rPr>
          <w:rFonts w:ascii="宋体" w:eastAsia="宋体" w:hAnsi="宋体"/>
          <w:lang w:eastAsia="zh-CN"/>
        </w:rPr>
        <w:t>义和</w:t>
      </w:r>
      <w:proofErr w:type="gramStart"/>
      <w:r w:rsidR="0038314F" w:rsidRPr="00B22FA2">
        <w:rPr>
          <w:rFonts w:ascii="宋体" w:eastAsia="宋体" w:hAnsi="宋体"/>
          <w:lang w:eastAsia="zh-CN"/>
        </w:rPr>
        <w:t>利、</w:t>
      </w:r>
      <w:proofErr w:type="gramEnd"/>
      <w:r w:rsidR="0038314F" w:rsidRPr="00B22FA2">
        <w:rPr>
          <w:rFonts w:ascii="宋体" w:eastAsia="宋体" w:hAnsi="宋体"/>
          <w:lang w:eastAsia="zh-CN"/>
        </w:rPr>
        <w:t>是和非、正和邪、苦和乐的关系。</w:t>
      </w:r>
    </w:p>
    <w:p w:rsidR="00A37D31" w:rsidRDefault="00355F38">
      <w:pPr>
        <w:rPr>
          <w:rFonts w:ascii="宋体" w:eastAsia="宋体" w:hAnsi="宋体"/>
          <w:lang w:eastAsia="zh-CN"/>
        </w:rPr>
      </w:pPr>
      <w:r>
        <w:rPr>
          <w:rFonts w:ascii="宋体" w:eastAsia="宋体" w:hAnsi="宋体" w:hint="eastAsia"/>
          <w:lang w:eastAsia="zh-CN"/>
        </w:rPr>
        <w:t>（4）</w:t>
      </w:r>
      <w:r w:rsidR="0038314F" w:rsidRPr="00B22FA2">
        <w:rPr>
          <w:rFonts w:ascii="宋体" w:eastAsia="宋体" w:hAnsi="宋体"/>
          <w:lang w:eastAsia="zh-CN"/>
        </w:rPr>
        <w:t>弘扬社会主义先进文化，推进社会主义核心价值观宣传教育，引导党员干部带头做社会主义核心价值观的坚定信仰者、积极传播者、模范</w:t>
      </w:r>
      <w:proofErr w:type="gramStart"/>
      <w:r w:rsidR="0038314F" w:rsidRPr="00B22FA2">
        <w:rPr>
          <w:rFonts w:ascii="宋体" w:eastAsia="宋体" w:hAnsi="宋体"/>
          <w:lang w:eastAsia="zh-CN"/>
        </w:rPr>
        <w:t>践行</w:t>
      </w:r>
      <w:proofErr w:type="gramEnd"/>
      <w:r w:rsidR="0038314F" w:rsidRPr="00B22FA2">
        <w:rPr>
          <w:rFonts w:ascii="宋体" w:eastAsia="宋体" w:hAnsi="宋体"/>
          <w:lang w:eastAsia="zh-CN"/>
        </w:rPr>
        <w:t>者。坚决抵制庸俗腐朽的政治文化，自觉抵制商品交换原则对党内生活的侵蚀，狠刹权</w:t>
      </w:r>
      <w:proofErr w:type="gramStart"/>
      <w:r w:rsidR="0038314F" w:rsidRPr="00B22FA2">
        <w:rPr>
          <w:rFonts w:ascii="宋体" w:eastAsia="宋体" w:hAnsi="宋体"/>
          <w:lang w:eastAsia="zh-CN"/>
        </w:rPr>
        <w:t>权</w:t>
      </w:r>
      <w:proofErr w:type="gramEnd"/>
      <w:r w:rsidR="0038314F" w:rsidRPr="00B22FA2">
        <w:rPr>
          <w:rFonts w:ascii="宋体" w:eastAsia="宋体" w:hAnsi="宋体"/>
          <w:lang w:eastAsia="zh-CN"/>
        </w:rPr>
        <w:t>交易、权钱交易、权色交易等不正之风，破除关系学、厚黑学、官场术等封建糟粕，坚决防止和反对个人主义、分散主义、自由主义、本位主义、好人主义，坚决防止和反对宗派主义、圈子文化、码头文化。</w:t>
      </w:r>
    </w:p>
    <w:p w:rsidR="00A37D31" w:rsidRDefault="00A37D31">
      <w:pPr>
        <w:rPr>
          <w:rFonts w:ascii="宋体" w:eastAsia="宋体" w:hAnsi="宋体"/>
          <w:lang w:eastAsia="zh-CN"/>
        </w:rPr>
      </w:pPr>
    </w:p>
    <w:p w:rsidR="007972C2" w:rsidRDefault="007972C2">
      <w:pPr>
        <w:rPr>
          <w:rFonts w:ascii="宋体" w:eastAsia="宋体" w:hAnsi="宋体"/>
          <w:lang w:eastAsia="zh-CN"/>
        </w:rPr>
      </w:pPr>
    </w:p>
    <w:p w:rsidR="00A37D31" w:rsidRDefault="00A37D31">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0F0BE7" w:rsidRDefault="000F0BE7">
      <w:pPr>
        <w:rPr>
          <w:rFonts w:ascii="宋体" w:eastAsia="宋体" w:hAnsi="宋体"/>
          <w:lang w:eastAsia="zh-CN"/>
        </w:rPr>
      </w:pPr>
      <w:r w:rsidRPr="000F0BE7">
        <w:rPr>
          <w:rFonts w:ascii="宋体" w:eastAsia="宋体" w:hAnsi="宋体"/>
          <w:lang w:eastAsia="zh-CN"/>
        </w:rPr>
        <w:t>08</w:t>
      </w:r>
      <w:r w:rsidRPr="000F0BE7">
        <w:rPr>
          <w:rFonts w:ascii="宋体" w:eastAsia="宋体" w:hAnsi="宋体" w:hint="eastAsia"/>
          <w:lang w:eastAsia="zh-CN"/>
        </w:rPr>
        <w:t>关于新形势下党内政治生活的若干准则题库</w:t>
      </w:r>
    </w:p>
    <w:p w:rsidR="000F0BE7" w:rsidRPr="00B22FA2" w:rsidRDefault="000F0BE7">
      <w:pPr>
        <w:rPr>
          <w:rFonts w:ascii="宋体" w:eastAsia="宋体" w:hAnsi="宋体"/>
          <w:lang w:eastAsia="zh-CN"/>
        </w:rPr>
      </w:pPr>
      <w:r w:rsidRPr="000F0BE7">
        <w:rPr>
          <w:rFonts w:ascii="宋体" w:eastAsia="宋体" w:hAnsi="宋体" w:hint="eastAsia"/>
          <w:lang w:eastAsia="zh-CN"/>
        </w:rPr>
        <w:t>单选</w:t>
      </w:r>
      <w:r w:rsidRPr="000F0BE7">
        <w:rPr>
          <w:rFonts w:ascii="宋体" w:eastAsia="宋体" w:hAnsi="宋体"/>
          <w:lang w:eastAsia="zh-CN"/>
        </w:rPr>
        <w:t>20</w:t>
      </w:r>
      <w:r w:rsidRPr="000F0BE7">
        <w:rPr>
          <w:rFonts w:ascii="宋体" w:eastAsia="宋体" w:hAnsi="宋体" w:hint="eastAsia"/>
          <w:lang w:eastAsia="zh-CN"/>
        </w:rPr>
        <w:t>多选</w:t>
      </w:r>
      <w:r w:rsidRPr="000F0BE7">
        <w:rPr>
          <w:rFonts w:ascii="宋体" w:eastAsia="宋体" w:hAnsi="宋体"/>
          <w:lang w:eastAsia="zh-CN"/>
        </w:rPr>
        <w:t>20</w:t>
      </w:r>
    </w:p>
    <w:p w:rsidR="00A37D31" w:rsidRDefault="00A37D31">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关于新形势下党内政治生活的若干准则</w:t>
      </w:r>
    </w:p>
    <w:p w:rsidR="00DA381B" w:rsidRPr="00B22FA2" w:rsidRDefault="00DA381B">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一、单项</w:t>
      </w:r>
      <w:r w:rsidR="00430D15">
        <w:rPr>
          <w:rFonts w:ascii="宋体" w:eastAsia="宋体" w:hAnsi="宋体"/>
          <w:lang w:eastAsia="zh-CN"/>
        </w:rPr>
        <w:t>选择题</w:t>
      </w:r>
    </w:p>
    <w:p w:rsidR="00DA381B" w:rsidRPr="00B22FA2" w:rsidRDefault="00DA381B">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1、《关于新形势下党内政治生活的若干准则》在</w:t>
      </w:r>
      <w:r w:rsidR="005242DC">
        <w:rPr>
          <w:rFonts w:ascii="宋体" w:eastAsia="宋体" w:hAnsi="宋体" w:hint="eastAsia"/>
          <w:lang w:eastAsia="zh-CN"/>
        </w:rPr>
        <w:t>（</w:t>
      </w:r>
      <w:r w:rsidR="005242DC" w:rsidRPr="005242DC">
        <w:rPr>
          <w:rFonts w:ascii="宋体" w:eastAsia="宋体" w:hAnsi="宋体"/>
          <w:lang w:eastAsia="zh-CN"/>
        </w:rPr>
        <w:t>A</w:t>
      </w:r>
      <w:r w:rsidR="005242DC">
        <w:rPr>
          <w:rFonts w:ascii="宋体" w:eastAsia="宋体" w:hAnsi="宋体" w:hint="eastAsia"/>
          <w:lang w:eastAsia="zh-CN"/>
        </w:rPr>
        <w:t>）</w:t>
      </w:r>
      <w:r w:rsidRPr="00B22FA2">
        <w:rPr>
          <w:rFonts w:ascii="宋体" w:eastAsia="宋体" w:hAnsi="宋体"/>
          <w:lang w:eastAsia="zh-CN"/>
        </w:rPr>
        <w:t>上通过。</w:t>
      </w:r>
    </w:p>
    <w:p w:rsidR="00DC2604" w:rsidRDefault="0038314F">
      <w:pPr>
        <w:rPr>
          <w:rFonts w:ascii="宋体" w:eastAsia="宋体" w:hAnsi="宋体"/>
          <w:lang w:eastAsia="zh-CN"/>
        </w:rPr>
      </w:pPr>
      <w:r w:rsidRPr="00B22FA2">
        <w:rPr>
          <w:rFonts w:ascii="宋体" w:eastAsia="宋体" w:hAnsi="宋体"/>
          <w:lang w:eastAsia="zh-CN"/>
        </w:rPr>
        <w:t>A.党的十八届六中全会</w:t>
      </w:r>
    </w:p>
    <w:p w:rsidR="00957CC8" w:rsidRPr="00B22FA2" w:rsidRDefault="0038314F">
      <w:pPr>
        <w:rPr>
          <w:rFonts w:ascii="宋体" w:eastAsia="宋体" w:hAnsi="宋体"/>
          <w:lang w:eastAsia="zh-CN"/>
        </w:rPr>
      </w:pPr>
      <w:r w:rsidRPr="00B22FA2">
        <w:rPr>
          <w:rFonts w:ascii="宋体" w:eastAsia="宋体" w:hAnsi="宋体"/>
          <w:lang w:eastAsia="zh-CN"/>
        </w:rPr>
        <w:t>B.十八届中央纪委六次全会</w:t>
      </w:r>
    </w:p>
    <w:p w:rsidR="00DC2604" w:rsidRDefault="0038314F">
      <w:pPr>
        <w:rPr>
          <w:rFonts w:ascii="宋体" w:eastAsia="宋体" w:hAnsi="宋体"/>
          <w:lang w:eastAsia="zh-CN"/>
        </w:rPr>
      </w:pPr>
      <w:r w:rsidRPr="00B22FA2">
        <w:rPr>
          <w:rFonts w:ascii="宋体" w:eastAsia="宋体" w:hAnsi="宋体"/>
          <w:lang w:eastAsia="zh-CN"/>
        </w:rPr>
        <w:lastRenderedPageBreak/>
        <w:t>C.庆祝党成立95周年大会</w:t>
      </w:r>
    </w:p>
    <w:p w:rsidR="00957CC8" w:rsidRPr="00B22FA2" w:rsidRDefault="0038314F">
      <w:pPr>
        <w:rPr>
          <w:rFonts w:ascii="宋体" w:eastAsia="宋体" w:hAnsi="宋体"/>
          <w:lang w:eastAsia="zh-CN"/>
        </w:rPr>
      </w:pPr>
      <w:r w:rsidRPr="00B22FA2">
        <w:rPr>
          <w:rFonts w:ascii="宋体" w:eastAsia="宋体" w:hAnsi="宋体"/>
          <w:lang w:eastAsia="zh-CN"/>
        </w:rPr>
        <w:t>D.党的十八届五中全会</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新形势下加强和规范党内政治生活，重点是</w:t>
      </w:r>
      <w:r w:rsidR="00F175F1">
        <w:rPr>
          <w:rFonts w:ascii="宋体" w:eastAsia="宋体" w:hAnsi="宋体" w:hint="eastAsia"/>
          <w:lang w:eastAsia="zh-CN"/>
        </w:rPr>
        <w:t>（</w:t>
      </w:r>
      <w:r w:rsidR="00F175F1" w:rsidRPr="00F175F1">
        <w:rPr>
          <w:rFonts w:ascii="宋体" w:eastAsia="宋体" w:hAnsi="宋体"/>
          <w:lang w:eastAsia="zh-CN"/>
        </w:rPr>
        <w:t>C</w:t>
      </w:r>
      <w:r w:rsidR="00F175F1">
        <w:rPr>
          <w:rFonts w:ascii="宋体" w:eastAsia="宋体" w:hAnsi="宋体" w:hint="eastAsia"/>
          <w:lang w:eastAsia="zh-CN"/>
        </w:rPr>
        <w:t>）</w:t>
      </w:r>
      <w:r w:rsidRPr="00B22FA2">
        <w:rPr>
          <w:rFonts w:ascii="宋体" w:eastAsia="宋体" w:hAnsi="宋体"/>
          <w:lang w:eastAsia="zh-CN"/>
        </w:rPr>
        <w:t>。</w:t>
      </w:r>
    </w:p>
    <w:p w:rsidR="00DC2604" w:rsidRDefault="0038314F">
      <w:pPr>
        <w:rPr>
          <w:rFonts w:ascii="宋体" w:eastAsia="宋体" w:hAnsi="宋体"/>
          <w:lang w:eastAsia="zh-CN"/>
        </w:rPr>
      </w:pPr>
      <w:r w:rsidRPr="00B22FA2">
        <w:rPr>
          <w:rFonts w:ascii="宋体" w:eastAsia="宋体" w:hAnsi="宋体"/>
          <w:lang w:eastAsia="zh-CN"/>
        </w:rPr>
        <w:t>A.党的各级代表大会代表</w:t>
      </w:r>
    </w:p>
    <w:p w:rsidR="00957CC8" w:rsidRPr="00B22FA2" w:rsidRDefault="0038314F">
      <w:pPr>
        <w:rPr>
          <w:rFonts w:ascii="宋体" w:eastAsia="宋体" w:hAnsi="宋体"/>
          <w:lang w:eastAsia="zh-CN"/>
        </w:rPr>
      </w:pPr>
      <w:r w:rsidRPr="00B22FA2">
        <w:rPr>
          <w:rFonts w:ascii="宋体" w:eastAsia="宋体" w:hAnsi="宋体"/>
          <w:lang w:eastAsia="zh-CN"/>
        </w:rPr>
        <w:t>B.各级领导干部</w:t>
      </w:r>
    </w:p>
    <w:p w:rsidR="00DC2604" w:rsidRDefault="0038314F">
      <w:pPr>
        <w:rPr>
          <w:rFonts w:ascii="宋体" w:eastAsia="宋体" w:hAnsi="宋体"/>
          <w:lang w:eastAsia="zh-CN"/>
        </w:rPr>
      </w:pPr>
      <w:r w:rsidRPr="00B22FA2">
        <w:rPr>
          <w:rFonts w:ascii="宋体" w:eastAsia="宋体" w:hAnsi="宋体"/>
          <w:lang w:eastAsia="zh-CN"/>
        </w:rPr>
        <w:t>C.各级领导机关和领导干部</w:t>
      </w:r>
    </w:p>
    <w:p w:rsidR="00957CC8" w:rsidRPr="00B22FA2" w:rsidRDefault="0038314F">
      <w:pPr>
        <w:rPr>
          <w:rFonts w:ascii="宋体" w:eastAsia="宋体" w:hAnsi="宋体"/>
          <w:lang w:eastAsia="zh-CN"/>
        </w:rPr>
      </w:pPr>
      <w:r w:rsidRPr="00B22FA2">
        <w:rPr>
          <w:rFonts w:ascii="宋体" w:eastAsia="宋体" w:hAnsi="宋体"/>
          <w:lang w:eastAsia="zh-CN"/>
        </w:rPr>
        <w:t>D.各级领导机关</w:t>
      </w:r>
    </w:p>
    <w:p w:rsidR="00957CC8" w:rsidRPr="00B22FA2" w:rsidRDefault="00957CC8">
      <w:pPr>
        <w:rPr>
          <w:rFonts w:ascii="宋体" w:eastAsia="宋体" w:hAnsi="宋体"/>
          <w:lang w:eastAsia="zh-CN"/>
        </w:rPr>
      </w:pPr>
    </w:p>
    <w:p w:rsidR="00B66DDC" w:rsidRDefault="0038314F">
      <w:pPr>
        <w:rPr>
          <w:rFonts w:ascii="宋体" w:eastAsia="宋体" w:hAnsi="宋体"/>
          <w:lang w:eastAsia="zh-CN"/>
        </w:rPr>
      </w:pPr>
      <w:r w:rsidRPr="00B22FA2">
        <w:rPr>
          <w:rFonts w:ascii="宋体" w:eastAsia="宋体" w:hAnsi="宋体"/>
          <w:lang w:eastAsia="zh-CN"/>
        </w:rPr>
        <w:t>全党必须聚精会神抓好发展这个党执政兴国的第一要务，坚持以</w:t>
      </w:r>
      <w:r w:rsidR="00B66DDC">
        <w:rPr>
          <w:rFonts w:ascii="宋体" w:eastAsia="宋体" w:hAnsi="宋体" w:hint="eastAsia"/>
          <w:lang w:eastAsia="zh-CN"/>
        </w:rPr>
        <w:t>（</w:t>
      </w:r>
      <w:r w:rsidR="00B66DDC" w:rsidRPr="00B66DDC">
        <w:rPr>
          <w:rFonts w:ascii="宋体" w:eastAsia="宋体" w:hAnsi="宋体"/>
          <w:lang w:eastAsia="zh-CN"/>
        </w:rPr>
        <w:t>B</w:t>
      </w:r>
      <w:r w:rsidR="00B66DDC">
        <w:rPr>
          <w:rFonts w:ascii="宋体" w:eastAsia="宋体" w:hAnsi="宋体" w:hint="eastAsia"/>
          <w:lang w:eastAsia="zh-CN"/>
        </w:rPr>
        <w:t>）</w:t>
      </w:r>
      <w:r w:rsidRPr="00B22FA2">
        <w:rPr>
          <w:rFonts w:ascii="宋体" w:eastAsia="宋体" w:hAnsi="宋体"/>
          <w:lang w:eastAsia="zh-CN"/>
        </w:rPr>
        <w:t>为中心的发展思想，统筹推进“五位一体”总体布局和协调推进“四个全面”战略布局。</w:t>
      </w:r>
    </w:p>
    <w:p w:rsidR="00957CC8" w:rsidRPr="00B22FA2" w:rsidRDefault="0038314F">
      <w:pPr>
        <w:rPr>
          <w:rFonts w:ascii="宋体" w:eastAsia="宋体" w:hAnsi="宋体"/>
          <w:lang w:eastAsia="zh-CN"/>
        </w:rPr>
      </w:pPr>
      <w:r w:rsidRPr="00B22FA2">
        <w:rPr>
          <w:rFonts w:ascii="宋体" w:eastAsia="宋体" w:hAnsi="宋体"/>
          <w:lang w:eastAsia="zh-CN"/>
        </w:rPr>
        <w:t>A.经济建设B.人民C.改革D.创新</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4、坚决维护＿＿</w:t>
      </w:r>
      <w:r w:rsidR="00B66DDC">
        <w:rPr>
          <w:rFonts w:ascii="宋体" w:eastAsia="宋体" w:hAnsi="宋体" w:hint="eastAsia"/>
          <w:lang w:eastAsia="zh-CN"/>
        </w:rPr>
        <w:t>（</w:t>
      </w:r>
      <w:r w:rsidR="00B66DDC" w:rsidRPr="00B66DDC">
        <w:rPr>
          <w:rFonts w:ascii="宋体" w:eastAsia="宋体" w:hAnsi="宋体"/>
          <w:lang w:eastAsia="zh-CN"/>
        </w:rPr>
        <w:t>D</w:t>
      </w:r>
      <w:r w:rsidR="00B66DDC">
        <w:rPr>
          <w:rFonts w:ascii="宋体" w:eastAsia="宋体" w:hAnsi="宋体" w:hint="eastAsia"/>
          <w:lang w:eastAsia="zh-CN"/>
        </w:rPr>
        <w:t>）</w:t>
      </w:r>
      <w:r w:rsidRPr="00B22FA2">
        <w:rPr>
          <w:rFonts w:ascii="宋体" w:eastAsia="宋体" w:hAnsi="宋体"/>
          <w:lang w:eastAsia="zh-CN"/>
        </w:rPr>
        <w:t>＿＿、保证全党令行禁止，是党和国家前途命运所系，是全国各族人民根本利益所在。</w:t>
      </w:r>
    </w:p>
    <w:p w:rsidR="00957CC8" w:rsidRPr="00B22FA2" w:rsidRDefault="0038314F">
      <w:pPr>
        <w:rPr>
          <w:rFonts w:ascii="宋体" w:eastAsia="宋体" w:hAnsi="宋体"/>
          <w:lang w:eastAsia="zh-CN"/>
        </w:rPr>
      </w:pPr>
      <w:r w:rsidRPr="00B22FA2">
        <w:rPr>
          <w:rFonts w:ascii="宋体" w:eastAsia="宋体" w:hAnsi="宋体"/>
          <w:lang w:eastAsia="zh-CN"/>
        </w:rPr>
        <w:t>A.党的基本路线B.党的领导C.党规党纪D.党中央权威</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w:t>
      </w:r>
      <w:r w:rsidR="00B66DDC">
        <w:rPr>
          <w:rFonts w:ascii="宋体" w:eastAsia="宋体" w:hAnsi="宋体" w:hint="eastAsia"/>
          <w:lang w:eastAsia="zh-CN"/>
        </w:rPr>
        <w:t>（</w:t>
      </w:r>
      <w:r w:rsidR="00B66DDC" w:rsidRPr="00B66DDC">
        <w:rPr>
          <w:rFonts w:ascii="宋体" w:eastAsia="宋体" w:hAnsi="宋体"/>
          <w:lang w:eastAsia="zh-CN"/>
        </w:rPr>
        <w:t>B</w:t>
      </w:r>
      <w:r w:rsidR="00B66DDC">
        <w:rPr>
          <w:rFonts w:ascii="宋体" w:eastAsia="宋体" w:hAnsi="宋体" w:hint="eastAsia"/>
          <w:lang w:eastAsia="zh-CN"/>
        </w:rPr>
        <w:t>）</w:t>
      </w:r>
      <w:r w:rsidRPr="00B22FA2">
        <w:rPr>
          <w:rFonts w:ascii="宋体" w:eastAsia="宋体" w:hAnsi="宋体"/>
          <w:lang w:eastAsia="zh-CN"/>
        </w:rPr>
        <w:t>＿＿是党最根本、最重要的纪律，遵守党的＿＿＿＿是遵守党的全部纪律的基础。</w:t>
      </w:r>
    </w:p>
    <w:p w:rsidR="00957CC8" w:rsidRPr="00B22FA2" w:rsidRDefault="0038314F">
      <w:pPr>
        <w:rPr>
          <w:rFonts w:ascii="宋体" w:eastAsia="宋体" w:hAnsi="宋体"/>
          <w:lang w:eastAsia="zh-CN"/>
        </w:rPr>
      </w:pPr>
      <w:r w:rsidRPr="00B22FA2">
        <w:rPr>
          <w:rFonts w:ascii="宋体" w:eastAsia="宋体" w:hAnsi="宋体"/>
          <w:lang w:eastAsia="zh-CN"/>
        </w:rPr>
        <w:t>A.工作纪律B.政治纪律C.组织纪律D.群众纪律</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w:t>
      </w:r>
      <w:r w:rsidR="00170430">
        <w:rPr>
          <w:rFonts w:ascii="宋体" w:eastAsia="宋体" w:hAnsi="宋体" w:hint="eastAsia"/>
          <w:lang w:eastAsia="zh-CN"/>
        </w:rPr>
        <w:t>（</w:t>
      </w:r>
      <w:r w:rsidR="00170430" w:rsidRPr="00170430">
        <w:rPr>
          <w:rFonts w:ascii="宋体" w:eastAsia="宋体" w:hAnsi="宋体"/>
          <w:lang w:eastAsia="zh-CN"/>
        </w:rPr>
        <w:t>D</w:t>
      </w:r>
      <w:r w:rsidR="00170430">
        <w:rPr>
          <w:rFonts w:ascii="宋体" w:eastAsia="宋体" w:hAnsi="宋体" w:hint="eastAsia"/>
          <w:lang w:eastAsia="zh-CN"/>
        </w:rPr>
        <w:t>）</w:t>
      </w:r>
      <w:r w:rsidRPr="00B22FA2">
        <w:rPr>
          <w:rFonts w:ascii="宋体" w:eastAsia="宋体" w:hAnsi="宋体"/>
          <w:lang w:eastAsia="zh-CN"/>
        </w:rPr>
        <w:t>＿＿是党的生命，是党内政治生活积极健康的重要基础。</w:t>
      </w:r>
    </w:p>
    <w:p w:rsidR="00957CC8" w:rsidRPr="00B22FA2" w:rsidRDefault="00EF38BB">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党内教育B.党内自由C.党内团结D.党内民主</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7、党要管党、从严治党必须从</w:t>
      </w:r>
      <w:r w:rsidR="005B7150">
        <w:rPr>
          <w:rFonts w:ascii="宋体" w:eastAsia="宋体" w:hAnsi="宋体"/>
          <w:lang w:eastAsia="zh-CN"/>
        </w:rPr>
        <w:t>（A</w:t>
      </w:r>
      <w:r w:rsidR="00170430">
        <w:rPr>
          <w:rFonts w:ascii="宋体" w:eastAsia="宋体" w:hAnsi="宋体" w:hint="eastAsia"/>
          <w:lang w:eastAsia="zh-CN"/>
        </w:rPr>
        <w:t>）</w:t>
      </w:r>
      <w:r w:rsidRPr="00B22FA2">
        <w:rPr>
          <w:rFonts w:ascii="宋体" w:eastAsia="宋体" w:hAnsi="宋体"/>
          <w:lang w:eastAsia="zh-CN"/>
        </w:rPr>
        <w:t>＿＿管起、严起。</w:t>
      </w:r>
    </w:p>
    <w:p w:rsidR="00957CC8" w:rsidRPr="00B22FA2" w:rsidRDefault="0038314F">
      <w:pPr>
        <w:rPr>
          <w:rFonts w:ascii="宋体" w:eastAsia="宋体" w:hAnsi="宋体"/>
          <w:lang w:eastAsia="zh-CN"/>
        </w:rPr>
      </w:pPr>
      <w:r w:rsidRPr="00B22FA2">
        <w:rPr>
          <w:rFonts w:ascii="宋体" w:eastAsia="宋体" w:hAnsi="宋体"/>
          <w:lang w:eastAsia="zh-CN"/>
        </w:rPr>
        <w:t>A.党内政治生活B.党的民主生活C.党的组织生活D.党的基层工作</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8、《关于新形势下党内政治生活的若干准则》明确规定，必须把</w:t>
      </w:r>
      <w:r w:rsidR="005B7150">
        <w:rPr>
          <w:rFonts w:ascii="宋体" w:eastAsia="宋体" w:hAnsi="宋体"/>
          <w:lang w:eastAsia="zh-CN"/>
        </w:rPr>
        <w:t>（A</w:t>
      </w:r>
      <w:r w:rsidR="00F52C7A">
        <w:rPr>
          <w:rFonts w:ascii="宋体" w:eastAsia="宋体" w:hAnsi="宋体" w:hint="eastAsia"/>
          <w:lang w:eastAsia="zh-CN"/>
        </w:rPr>
        <w:t>）</w:t>
      </w:r>
      <w:r w:rsidRPr="00B22FA2">
        <w:rPr>
          <w:rFonts w:ascii="宋体" w:eastAsia="宋体" w:hAnsi="宋体"/>
          <w:lang w:eastAsia="zh-CN"/>
        </w:rPr>
        <w:t>＿＿作为开展党内政治生活的首要任务。</w:t>
      </w:r>
    </w:p>
    <w:p w:rsidR="00957CC8" w:rsidRPr="00B22FA2" w:rsidRDefault="0038314F">
      <w:pPr>
        <w:rPr>
          <w:rFonts w:ascii="宋体" w:eastAsia="宋体" w:hAnsi="宋体"/>
          <w:lang w:eastAsia="zh-CN"/>
        </w:rPr>
      </w:pPr>
      <w:r w:rsidRPr="00B22FA2">
        <w:rPr>
          <w:rFonts w:ascii="宋体" w:eastAsia="宋体" w:hAnsi="宋体"/>
          <w:lang w:eastAsia="zh-CN"/>
        </w:rPr>
        <w:t>A.坚定理想信念B.严明党的纪律C.加强党内民主D.坚持民主集中制</w:t>
      </w:r>
    </w:p>
    <w:p w:rsidR="00E16C4D" w:rsidRPr="00B22FA2" w:rsidRDefault="00E16C4D">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9、＿＿</w:t>
      </w:r>
      <w:r w:rsidR="00F52C7A">
        <w:rPr>
          <w:rFonts w:ascii="宋体" w:eastAsia="宋体" w:hAnsi="宋体" w:hint="eastAsia"/>
          <w:lang w:eastAsia="zh-CN"/>
        </w:rPr>
        <w:t>（</w:t>
      </w:r>
      <w:r w:rsidR="00F52C7A" w:rsidRPr="00F52C7A">
        <w:rPr>
          <w:rFonts w:ascii="宋体" w:eastAsia="宋体" w:hAnsi="宋体"/>
          <w:lang w:eastAsia="zh-CN"/>
        </w:rPr>
        <w:t>C</w:t>
      </w:r>
      <w:r w:rsidR="00F52C7A">
        <w:rPr>
          <w:rFonts w:ascii="宋体" w:eastAsia="宋体" w:hAnsi="宋体" w:hint="eastAsia"/>
          <w:lang w:eastAsia="zh-CN"/>
        </w:rPr>
        <w:t>）</w:t>
      </w:r>
      <w:r w:rsidRPr="00B22FA2">
        <w:rPr>
          <w:rFonts w:ascii="宋体" w:eastAsia="宋体" w:hAnsi="宋体"/>
          <w:lang w:eastAsia="zh-CN"/>
        </w:rPr>
        <w:t>＿＿是党内政治生活正常开展的重要制度保障。</w:t>
      </w:r>
    </w:p>
    <w:p w:rsidR="00957CC8" w:rsidRPr="00B22FA2" w:rsidRDefault="0038314F">
      <w:pPr>
        <w:rPr>
          <w:rFonts w:ascii="宋体" w:eastAsia="宋体" w:hAnsi="宋体"/>
          <w:lang w:eastAsia="zh-CN"/>
        </w:rPr>
      </w:pPr>
      <w:r w:rsidRPr="00B22FA2">
        <w:rPr>
          <w:rFonts w:ascii="宋体" w:eastAsia="宋体" w:hAnsi="宋体"/>
          <w:lang w:eastAsia="zh-CN"/>
        </w:rPr>
        <w:t>A.纪律严明B.组织生活制C.民主集中制D.批评与自我批评</w:t>
      </w:r>
    </w:p>
    <w:p w:rsidR="00E16C4D" w:rsidRPr="00B22FA2" w:rsidRDefault="00E16C4D">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加强和规范党内政治生活，必须以</w:t>
      </w:r>
      <w:r w:rsidR="005B7150">
        <w:rPr>
          <w:rFonts w:ascii="宋体" w:eastAsia="宋体" w:hAnsi="宋体"/>
          <w:lang w:eastAsia="zh-CN"/>
        </w:rPr>
        <w:t>（A</w:t>
      </w:r>
      <w:r w:rsidR="00F55A2F">
        <w:rPr>
          <w:rFonts w:ascii="宋体" w:eastAsia="宋体" w:hAnsi="宋体" w:hint="eastAsia"/>
          <w:lang w:eastAsia="zh-CN"/>
        </w:rPr>
        <w:t>）</w:t>
      </w:r>
      <w:r w:rsidRPr="00B22FA2">
        <w:rPr>
          <w:rFonts w:ascii="宋体" w:eastAsia="宋体" w:hAnsi="宋体"/>
          <w:lang w:eastAsia="zh-CN"/>
        </w:rPr>
        <w:t>＿＿为根本遵循。</w:t>
      </w:r>
    </w:p>
    <w:p w:rsidR="00957CC8" w:rsidRPr="00B22FA2" w:rsidRDefault="0038314F">
      <w:pPr>
        <w:rPr>
          <w:rFonts w:ascii="宋体" w:eastAsia="宋体" w:hAnsi="宋体"/>
          <w:lang w:eastAsia="zh-CN"/>
        </w:rPr>
      </w:pPr>
      <w:r w:rsidRPr="00B22FA2">
        <w:rPr>
          <w:rFonts w:ascii="宋体" w:eastAsia="宋体" w:hAnsi="宋体"/>
          <w:lang w:eastAsia="zh-CN"/>
        </w:rPr>
        <w:t>A.党章B.法律C.党内监督条例D.宪法</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11、加强和规范党内政治生活，关键是＿＿</w:t>
      </w:r>
      <w:r w:rsidR="00F55A2F">
        <w:rPr>
          <w:rFonts w:ascii="宋体" w:eastAsia="宋体" w:hAnsi="宋体" w:hint="eastAsia"/>
          <w:lang w:eastAsia="zh-CN"/>
        </w:rPr>
        <w:t>（</w:t>
      </w:r>
      <w:r w:rsidR="00F55A2F" w:rsidRPr="00F55A2F">
        <w:rPr>
          <w:rFonts w:ascii="宋体" w:eastAsia="宋体" w:hAnsi="宋体"/>
          <w:lang w:eastAsia="zh-CN"/>
        </w:rPr>
        <w:t>B</w:t>
      </w:r>
      <w:r w:rsidR="00F55A2F">
        <w:rPr>
          <w:rFonts w:ascii="宋体" w:eastAsia="宋体" w:hAnsi="宋体" w:hint="eastAsia"/>
          <w:lang w:eastAsia="zh-CN"/>
        </w:rPr>
        <w:t>）</w:t>
      </w:r>
      <w:r w:rsidRPr="00B22FA2">
        <w:rPr>
          <w:rFonts w:ascii="宋体" w:eastAsia="宋体" w:hAnsi="宋体"/>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A.各级领导机关和领导干部B.高级干部C.基层干部D.全体干部</w:t>
      </w: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12、中国共产党人的精神支柱和政治灵魂是＿＿</w:t>
      </w:r>
      <w:r w:rsidR="00F55A2F">
        <w:rPr>
          <w:rFonts w:ascii="宋体" w:eastAsia="宋体" w:hAnsi="宋体" w:hint="eastAsia"/>
          <w:lang w:eastAsia="zh-CN"/>
        </w:rPr>
        <w:t>（</w:t>
      </w:r>
      <w:r w:rsidR="00F55A2F" w:rsidRPr="00F55A2F">
        <w:rPr>
          <w:rFonts w:ascii="宋体" w:eastAsia="宋体" w:hAnsi="宋体"/>
          <w:lang w:eastAsia="zh-CN"/>
        </w:rPr>
        <w:t>D</w:t>
      </w:r>
      <w:r w:rsidR="00F55A2F">
        <w:rPr>
          <w:rFonts w:ascii="宋体" w:eastAsia="宋体" w:hAnsi="宋体" w:hint="eastAsia"/>
          <w:lang w:eastAsia="zh-CN"/>
        </w:rPr>
        <w:t>）</w:t>
      </w:r>
      <w:r w:rsidRPr="00B22FA2">
        <w:rPr>
          <w:rFonts w:ascii="宋体" w:eastAsia="宋体" w:hAnsi="宋体"/>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A.马列主义</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B.共产主义理想</w:t>
      </w:r>
    </w:p>
    <w:p w:rsidR="00957CC8" w:rsidRPr="00B22FA2" w:rsidRDefault="0038314F">
      <w:pPr>
        <w:rPr>
          <w:rFonts w:ascii="宋体" w:eastAsia="宋体" w:hAnsi="宋体"/>
          <w:lang w:eastAsia="zh-CN"/>
        </w:rPr>
      </w:pPr>
      <w:r w:rsidRPr="00B22FA2">
        <w:rPr>
          <w:rFonts w:ascii="宋体" w:eastAsia="宋体" w:hAnsi="宋体"/>
          <w:lang w:eastAsia="zh-CN"/>
        </w:rPr>
        <w:t>C.中国特色社会主义共同理想</w:t>
      </w:r>
    </w:p>
    <w:p w:rsidR="00957CC8" w:rsidRPr="00B22FA2" w:rsidRDefault="0038314F">
      <w:pPr>
        <w:rPr>
          <w:rFonts w:ascii="宋体" w:eastAsia="宋体" w:hAnsi="宋体"/>
          <w:lang w:eastAsia="zh-CN"/>
        </w:rPr>
      </w:pPr>
      <w:r w:rsidRPr="00B22FA2">
        <w:rPr>
          <w:rFonts w:ascii="宋体" w:eastAsia="宋体" w:hAnsi="宋体"/>
          <w:lang w:eastAsia="zh-CN"/>
        </w:rPr>
        <w:t>D.共产主义远大理想和中国特色社会主义共同理想</w:t>
      </w:r>
    </w:p>
    <w:p w:rsidR="00E16C4D" w:rsidRPr="00B22FA2" w:rsidRDefault="00E16C4D">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13、党内政治生活正常开展的根本保证是</w:t>
      </w:r>
      <w:r w:rsidR="005B7150">
        <w:rPr>
          <w:rFonts w:ascii="宋体" w:eastAsia="宋体" w:hAnsi="宋体"/>
          <w:lang w:eastAsia="zh-CN"/>
        </w:rPr>
        <w:t>（A</w:t>
      </w:r>
      <w:r w:rsidR="00F55A2F">
        <w:rPr>
          <w:rFonts w:ascii="宋体" w:eastAsia="宋体" w:hAnsi="宋体" w:hint="eastAsia"/>
          <w:lang w:eastAsia="zh-CN"/>
        </w:rPr>
        <w:t>）</w:t>
      </w:r>
      <w:r w:rsidRPr="00B22FA2">
        <w:rPr>
          <w:rFonts w:ascii="宋体" w:eastAsia="宋体" w:hAnsi="宋体"/>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A.党在社会主义初级阶段的基本路线B.坚定理想信念</w:t>
      </w:r>
    </w:p>
    <w:p w:rsidR="00957CC8" w:rsidRPr="00B22FA2" w:rsidRDefault="0038314F">
      <w:pPr>
        <w:rPr>
          <w:rFonts w:ascii="宋体" w:eastAsia="宋体" w:hAnsi="宋体"/>
          <w:lang w:eastAsia="zh-CN"/>
        </w:rPr>
      </w:pPr>
      <w:r w:rsidRPr="00B22FA2">
        <w:rPr>
          <w:rFonts w:ascii="宋体" w:eastAsia="宋体" w:hAnsi="宋体"/>
          <w:lang w:eastAsia="zh-CN"/>
        </w:rPr>
        <w:t>C.纪律严明D.坚决维护党中央权威</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加强和规范党内政治生活的重要目的是</w:t>
      </w:r>
      <w:r w:rsidR="005B7150">
        <w:rPr>
          <w:rFonts w:ascii="宋体" w:eastAsia="宋体" w:hAnsi="宋体"/>
          <w:lang w:eastAsia="zh-CN"/>
        </w:rPr>
        <w:t>（A</w:t>
      </w:r>
      <w:r w:rsidR="004C0888">
        <w:rPr>
          <w:rFonts w:ascii="宋体" w:eastAsia="宋体" w:hAnsi="宋体" w:hint="eastAsia"/>
          <w:lang w:eastAsia="zh-CN"/>
        </w:rPr>
        <w:t>）</w:t>
      </w:r>
      <w:r w:rsidRPr="00B22FA2">
        <w:rPr>
          <w:rFonts w:ascii="宋体" w:eastAsia="宋体" w:hAnsi="宋体"/>
          <w:lang w:eastAsia="zh-CN"/>
        </w:rPr>
        <w:t>＿＿</w:t>
      </w:r>
    </w:p>
    <w:p w:rsidR="00957CC8" w:rsidRPr="00B22FA2" w:rsidRDefault="00A367C0">
      <w:pPr>
        <w:rPr>
          <w:rFonts w:ascii="宋体" w:eastAsia="宋体" w:hAnsi="宋体"/>
          <w:lang w:eastAsia="zh-CN"/>
        </w:rPr>
      </w:pPr>
      <w:r>
        <w:rPr>
          <w:rFonts w:ascii="宋体" w:eastAsia="宋体" w:hAnsi="宋体" w:hint="eastAsia"/>
          <w:lang w:eastAsia="zh-CN"/>
        </w:rPr>
        <w:t>A.</w:t>
      </w:r>
      <w:r w:rsidR="0038314F" w:rsidRPr="00B22FA2">
        <w:rPr>
          <w:rFonts w:ascii="宋体" w:eastAsia="宋体" w:hAnsi="宋体"/>
          <w:lang w:eastAsia="zh-CN"/>
        </w:rPr>
        <w:t>坚决维护党中央权威、保证全党令行禁止</w:t>
      </w:r>
    </w:p>
    <w:p w:rsidR="00957CC8" w:rsidRPr="00B22FA2" w:rsidRDefault="0038314F">
      <w:pPr>
        <w:rPr>
          <w:rFonts w:ascii="宋体" w:eastAsia="宋体" w:hAnsi="宋体"/>
          <w:lang w:eastAsia="zh-CN"/>
        </w:rPr>
      </w:pPr>
      <w:r w:rsidRPr="00B22FA2">
        <w:rPr>
          <w:rFonts w:ascii="宋体" w:eastAsia="宋体" w:hAnsi="宋体"/>
          <w:lang w:eastAsia="zh-CN"/>
        </w:rPr>
        <w:t>B.实现共产主义和中国特色社会主义</w:t>
      </w:r>
    </w:p>
    <w:p w:rsidR="00957CC8" w:rsidRPr="00B22FA2" w:rsidRDefault="002D112F">
      <w:pPr>
        <w:rPr>
          <w:rFonts w:ascii="宋体" w:eastAsia="宋体" w:hAnsi="宋体"/>
          <w:lang w:eastAsia="zh-CN"/>
        </w:rPr>
      </w:pPr>
      <w:r>
        <w:rPr>
          <w:rFonts w:ascii="宋体" w:eastAsia="宋体" w:hAnsi="宋体" w:hint="eastAsia"/>
          <w:lang w:eastAsia="zh-CN"/>
        </w:rPr>
        <w:t>C</w:t>
      </w:r>
      <w:r>
        <w:rPr>
          <w:rFonts w:ascii="宋体" w:eastAsia="宋体" w:hAnsi="宋体"/>
          <w:lang w:eastAsia="zh-CN"/>
        </w:rPr>
        <w:t>.</w:t>
      </w:r>
      <w:r w:rsidR="0038314F" w:rsidRPr="00B22FA2">
        <w:rPr>
          <w:rFonts w:ascii="宋体" w:eastAsia="宋体" w:hAnsi="宋体"/>
          <w:lang w:eastAsia="zh-CN"/>
        </w:rPr>
        <w:t>建设党内民主</w:t>
      </w:r>
    </w:p>
    <w:p w:rsidR="00957CC8" w:rsidRPr="00B22FA2" w:rsidRDefault="0038314F">
      <w:pPr>
        <w:rPr>
          <w:rFonts w:ascii="宋体" w:eastAsia="宋体" w:hAnsi="宋体"/>
          <w:lang w:eastAsia="zh-CN"/>
        </w:rPr>
      </w:pPr>
      <w:r w:rsidRPr="00B22FA2">
        <w:rPr>
          <w:rFonts w:ascii="宋体" w:eastAsia="宋体" w:hAnsi="宋体"/>
          <w:lang w:eastAsia="zh-CN"/>
        </w:rPr>
        <w:t>D.为全党统一意志、统一行动提供保障</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加强和规范党内政治生活的根本要求是＿＿</w:t>
      </w:r>
      <w:r w:rsidR="004C0888">
        <w:rPr>
          <w:rFonts w:ascii="宋体" w:eastAsia="宋体" w:hAnsi="宋体" w:hint="eastAsia"/>
          <w:lang w:eastAsia="zh-CN"/>
        </w:rPr>
        <w:t>（</w:t>
      </w:r>
      <w:r w:rsidR="004C0888" w:rsidRPr="004C0888">
        <w:rPr>
          <w:rFonts w:ascii="宋体" w:eastAsia="宋体" w:hAnsi="宋体"/>
          <w:lang w:eastAsia="zh-CN"/>
        </w:rPr>
        <w:t>D</w:t>
      </w:r>
      <w:r w:rsidR="004C0888">
        <w:rPr>
          <w:rFonts w:ascii="宋体" w:eastAsia="宋体" w:hAnsi="宋体" w:hint="eastAsia"/>
          <w:lang w:eastAsia="zh-CN"/>
        </w:rPr>
        <w:t>）</w:t>
      </w:r>
      <w:r w:rsidRPr="00B22FA2">
        <w:rPr>
          <w:rFonts w:ascii="宋体" w:eastAsia="宋体" w:hAnsi="宋体"/>
          <w:lang w:eastAsia="zh-CN"/>
        </w:rPr>
        <w:t>＿＿</w:t>
      </w:r>
    </w:p>
    <w:p w:rsidR="00957CC8" w:rsidRPr="00B22FA2" w:rsidRDefault="005E087F">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坚决维护党中央权威、保证全党令行禁止</w:t>
      </w:r>
    </w:p>
    <w:p w:rsidR="00957CC8" w:rsidRPr="00B22FA2" w:rsidRDefault="005E087F">
      <w:pPr>
        <w:rPr>
          <w:rFonts w:ascii="宋体" w:eastAsia="宋体" w:hAnsi="宋体"/>
          <w:lang w:eastAsia="zh-CN"/>
        </w:rPr>
      </w:pPr>
      <w:r>
        <w:rPr>
          <w:rFonts w:ascii="宋体" w:eastAsia="宋体" w:hAnsi="宋体" w:hint="eastAsia"/>
          <w:lang w:eastAsia="zh-CN"/>
        </w:rPr>
        <w:t>B</w:t>
      </w:r>
      <w:r>
        <w:rPr>
          <w:rFonts w:ascii="宋体" w:eastAsia="宋体" w:hAnsi="宋体"/>
          <w:lang w:eastAsia="zh-CN"/>
        </w:rPr>
        <w:t>.</w:t>
      </w:r>
      <w:r w:rsidR="0038314F" w:rsidRPr="00B22FA2">
        <w:rPr>
          <w:rFonts w:ascii="宋体" w:eastAsia="宋体" w:hAnsi="宋体"/>
          <w:lang w:eastAsia="zh-CN"/>
        </w:rPr>
        <w:t>为全党统一意志、统一行动提供保障。</w:t>
      </w:r>
    </w:p>
    <w:p w:rsidR="00957CC8" w:rsidRPr="00B22FA2" w:rsidRDefault="0038314F">
      <w:pPr>
        <w:rPr>
          <w:rFonts w:ascii="宋体" w:eastAsia="宋体" w:hAnsi="宋体"/>
          <w:lang w:eastAsia="zh-CN"/>
        </w:rPr>
      </w:pPr>
      <w:r w:rsidRPr="00B22FA2">
        <w:rPr>
          <w:rFonts w:ascii="宋体" w:eastAsia="宋体" w:hAnsi="宋体"/>
          <w:lang w:eastAsia="zh-CN"/>
        </w:rPr>
        <w:t>C.坚定理想信念</w:t>
      </w:r>
    </w:p>
    <w:p w:rsidR="00957CC8" w:rsidRPr="00B22FA2" w:rsidRDefault="0038314F">
      <w:pPr>
        <w:rPr>
          <w:rFonts w:ascii="宋体" w:eastAsia="宋体" w:hAnsi="宋体"/>
          <w:lang w:eastAsia="zh-CN"/>
        </w:rPr>
      </w:pPr>
      <w:r w:rsidRPr="00B22FA2">
        <w:rPr>
          <w:rFonts w:ascii="宋体" w:eastAsia="宋体" w:hAnsi="宋体"/>
          <w:lang w:eastAsia="zh-CN"/>
        </w:rPr>
        <w:t>D.坚持全心全意为人民服务的根本宗旨、保持党同人民群众的血肉联系</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加强和规范党内政治生活的重要举措是</w:t>
      </w:r>
      <w:r w:rsidR="005B7150">
        <w:rPr>
          <w:rFonts w:ascii="宋体" w:eastAsia="宋体" w:hAnsi="宋体"/>
          <w:lang w:eastAsia="zh-CN"/>
        </w:rPr>
        <w:t>（C）</w:t>
      </w:r>
    </w:p>
    <w:p w:rsidR="00957CC8" w:rsidRPr="00B22FA2" w:rsidRDefault="00745E62">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自律B.批评和自我批评C.监督D.举报</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加强和规范党内政治生活的重要任务是</w:t>
      </w:r>
      <w:r w:rsidR="005B7150">
        <w:rPr>
          <w:rFonts w:ascii="宋体" w:eastAsia="宋体" w:hAnsi="宋体"/>
          <w:lang w:eastAsia="zh-CN"/>
        </w:rPr>
        <w:t>（C）</w:t>
      </w:r>
    </w:p>
    <w:p w:rsidR="00957CC8" w:rsidRPr="00B22FA2" w:rsidRDefault="00401603">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为全党统一意志、统一行动提供保障</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B.全心全意为人民服务</w:t>
      </w:r>
    </w:p>
    <w:p w:rsidR="00957CC8" w:rsidRPr="00B22FA2" w:rsidRDefault="0038314F">
      <w:pPr>
        <w:rPr>
          <w:rFonts w:ascii="宋体" w:eastAsia="宋体" w:hAnsi="宋体"/>
          <w:lang w:eastAsia="zh-CN"/>
        </w:rPr>
      </w:pPr>
      <w:r w:rsidRPr="00B22FA2">
        <w:rPr>
          <w:rFonts w:ascii="宋体" w:eastAsia="宋体" w:hAnsi="宋体"/>
          <w:lang w:eastAsia="zh-CN"/>
        </w:rPr>
        <w:t>C.建设廉洁政治，坚决反对腐败</w:t>
      </w:r>
    </w:p>
    <w:p w:rsidR="00957CC8" w:rsidRPr="00B22FA2" w:rsidRDefault="0038314F">
      <w:pPr>
        <w:rPr>
          <w:rFonts w:ascii="宋体" w:eastAsia="宋体" w:hAnsi="宋体"/>
          <w:lang w:eastAsia="zh-CN"/>
        </w:rPr>
      </w:pPr>
      <w:r w:rsidRPr="00B22FA2">
        <w:rPr>
          <w:rFonts w:ascii="宋体" w:eastAsia="宋体" w:hAnsi="宋体"/>
          <w:lang w:eastAsia="zh-CN"/>
        </w:rPr>
        <w:t>D.为全党统一意志、统一行动提供保障。</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考察识别干部特别是高级干部必须首先看</w:t>
      </w:r>
      <w:r w:rsidR="005B7150">
        <w:rPr>
          <w:rFonts w:ascii="宋体" w:eastAsia="宋体" w:hAnsi="宋体"/>
          <w:lang w:eastAsia="zh-CN"/>
        </w:rPr>
        <w:t>（A）</w:t>
      </w:r>
      <w:r w:rsidRPr="00B22FA2">
        <w:rPr>
          <w:rFonts w:ascii="宋体" w:eastAsia="宋体" w:hAnsi="宋体"/>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A.是否坚定不移贯彻党的基本路线</w:t>
      </w:r>
    </w:p>
    <w:p w:rsidR="00957CC8" w:rsidRPr="00B22FA2" w:rsidRDefault="0038314F">
      <w:pPr>
        <w:rPr>
          <w:rFonts w:ascii="宋体" w:eastAsia="宋体" w:hAnsi="宋体"/>
          <w:lang w:eastAsia="zh-CN"/>
        </w:rPr>
      </w:pPr>
      <w:r w:rsidRPr="00B22FA2">
        <w:rPr>
          <w:rFonts w:ascii="宋体" w:eastAsia="宋体" w:hAnsi="宋体"/>
          <w:lang w:eastAsia="zh-CN"/>
        </w:rPr>
        <w:t>B.是否坚持实事求是</w:t>
      </w:r>
    </w:p>
    <w:p w:rsidR="00957CC8" w:rsidRPr="00B22FA2" w:rsidRDefault="0038314F">
      <w:pPr>
        <w:rPr>
          <w:rFonts w:ascii="宋体" w:eastAsia="宋体" w:hAnsi="宋体"/>
          <w:lang w:eastAsia="zh-CN"/>
        </w:rPr>
      </w:pPr>
      <w:r w:rsidRPr="00B22FA2">
        <w:rPr>
          <w:rFonts w:ascii="宋体" w:eastAsia="宋体" w:hAnsi="宋体"/>
          <w:lang w:eastAsia="zh-CN"/>
        </w:rPr>
        <w:t>C.是否坚持群众路线</w:t>
      </w:r>
    </w:p>
    <w:p w:rsidR="00957CC8" w:rsidRPr="00B22FA2" w:rsidRDefault="0038314F">
      <w:pPr>
        <w:rPr>
          <w:rFonts w:ascii="宋体" w:eastAsia="宋体" w:hAnsi="宋体"/>
          <w:lang w:eastAsia="zh-CN"/>
        </w:rPr>
      </w:pPr>
      <w:r w:rsidRPr="00B22FA2">
        <w:rPr>
          <w:rFonts w:ascii="宋体" w:eastAsia="宋体" w:hAnsi="宋体"/>
          <w:lang w:eastAsia="zh-CN"/>
        </w:rPr>
        <w:t>D.是否坚持理论联系实际</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19、</w:t>
      </w:r>
      <w:r w:rsidR="005B7150">
        <w:rPr>
          <w:rFonts w:ascii="宋体" w:eastAsia="宋体" w:hAnsi="宋体"/>
          <w:lang w:eastAsia="zh-CN"/>
        </w:rPr>
        <w:t>（D）</w:t>
      </w:r>
      <w:r w:rsidRPr="00B22FA2">
        <w:rPr>
          <w:rFonts w:ascii="宋体" w:eastAsia="宋体" w:hAnsi="宋体"/>
          <w:lang w:eastAsia="zh-CN"/>
        </w:rPr>
        <w:t>是全党统一意志、统一行动、步调一致前进的重要保障，是党内政治生活的重要内容。</w:t>
      </w:r>
    </w:p>
    <w:p w:rsidR="00957CC8" w:rsidRPr="00B22FA2" w:rsidRDefault="0038314F">
      <w:pPr>
        <w:rPr>
          <w:rFonts w:ascii="宋体" w:eastAsia="宋体" w:hAnsi="宋体"/>
          <w:lang w:eastAsia="zh-CN"/>
        </w:rPr>
      </w:pPr>
      <w:r w:rsidRPr="00B22FA2">
        <w:rPr>
          <w:rFonts w:ascii="宋体" w:eastAsia="宋体" w:hAnsi="宋体"/>
          <w:lang w:eastAsia="zh-CN"/>
        </w:rPr>
        <w:t>A.实事求是B.从严治党C.向党中央看齐D.纪律严明</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20、加强和规范党内</w:t>
      </w:r>
      <w:r w:rsidR="005B7150">
        <w:rPr>
          <w:rFonts w:ascii="宋体" w:eastAsia="宋体" w:hAnsi="宋体"/>
          <w:lang w:eastAsia="zh-CN"/>
        </w:rPr>
        <w:t>（A）</w:t>
      </w:r>
      <w:r w:rsidRPr="00B22FA2">
        <w:rPr>
          <w:rFonts w:ascii="宋体" w:eastAsia="宋体" w:hAnsi="宋体"/>
          <w:lang w:eastAsia="zh-CN"/>
        </w:rPr>
        <w:t>是全党的共同任务，必须全党一起动手。</w:t>
      </w:r>
    </w:p>
    <w:p w:rsidR="00957CC8" w:rsidRPr="00B22FA2" w:rsidRDefault="0038314F">
      <w:pPr>
        <w:rPr>
          <w:rFonts w:ascii="宋体" w:eastAsia="宋体" w:hAnsi="宋体"/>
          <w:lang w:eastAsia="zh-CN"/>
        </w:rPr>
      </w:pPr>
      <w:r w:rsidRPr="00B22FA2">
        <w:rPr>
          <w:rFonts w:ascii="宋体" w:eastAsia="宋体" w:hAnsi="宋体"/>
          <w:lang w:eastAsia="zh-CN"/>
        </w:rPr>
        <w:t>A.政治生活B.党纪严明C.问责机制D.民主法治</w:t>
      </w:r>
    </w:p>
    <w:p w:rsidR="00957CC8" w:rsidRPr="00B22FA2" w:rsidRDefault="00957CC8">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二、多项</w:t>
      </w:r>
      <w:r w:rsidR="00430D15">
        <w:rPr>
          <w:rFonts w:ascii="宋体" w:eastAsia="宋体" w:hAnsi="宋体"/>
          <w:lang w:eastAsia="zh-CN"/>
        </w:rPr>
        <w:t>选择题</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1、在长期实践中，我们党形成了以</w:t>
      </w:r>
      <w:r w:rsidR="00C67B9D">
        <w:rPr>
          <w:rFonts w:ascii="宋体" w:eastAsia="宋体" w:hAnsi="宋体" w:hint="eastAsia"/>
          <w:lang w:eastAsia="zh-CN"/>
        </w:rPr>
        <w:t>（</w:t>
      </w:r>
      <w:r w:rsidR="00C67B9D" w:rsidRPr="00C67B9D">
        <w:rPr>
          <w:rFonts w:ascii="宋体" w:eastAsia="宋体" w:hAnsi="宋体"/>
          <w:lang w:eastAsia="zh-CN"/>
        </w:rPr>
        <w:t>ABCDEF</w:t>
      </w:r>
      <w:r w:rsidR="00C67B9D">
        <w:rPr>
          <w:rFonts w:ascii="宋体" w:eastAsia="宋体" w:hAnsi="宋体" w:hint="eastAsia"/>
          <w:lang w:eastAsia="zh-CN"/>
        </w:rPr>
        <w:t>）</w:t>
      </w:r>
      <w:r w:rsidRPr="00B22FA2">
        <w:rPr>
          <w:rFonts w:ascii="宋体" w:eastAsia="宋体" w:hAnsi="宋体"/>
          <w:lang w:eastAsia="zh-CN"/>
        </w:rPr>
        <w:t>等为主要内容的党内政治生活基本规范，为保证完成党在各个历史时期中心任务发挥了重要作用。</w:t>
      </w:r>
    </w:p>
    <w:p w:rsidR="00957CC8" w:rsidRPr="00B22FA2" w:rsidRDefault="0038314F">
      <w:pPr>
        <w:rPr>
          <w:rFonts w:ascii="宋体" w:eastAsia="宋体" w:hAnsi="宋体"/>
          <w:lang w:eastAsia="zh-CN"/>
        </w:rPr>
      </w:pPr>
      <w:r w:rsidRPr="00B22FA2">
        <w:rPr>
          <w:rFonts w:ascii="宋体" w:eastAsia="宋体" w:hAnsi="宋体"/>
          <w:lang w:eastAsia="zh-CN"/>
        </w:rPr>
        <w:t>A.理论联系实际B.实事求是C.密切联系群众D.批评和自我批评E.民主集中制F.严明党的纪律</w:t>
      </w:r>
    </w:p>
    <w:p w:rsidR="002015EE" w:rsidRPr="00B22FA2" w:rsidRDefault="002015EE">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2、全党必须坚决反对形式主义、官僚主义、享乐主义和奢靡之风，领导干部特别是高级干部要以身作则。反对“四风”，重在解决以下问题：</w:t>
      </w:r>
      <w:r w:rsidR="00D27A41">
        <w:rPr>
          <w:rFonts w:ascii="宋体" w:eastAsia="宋体" w:hAnsi="宋体" w:hint="eastAsia"/>
          <w:lang w:eastAsia="zh-CN"/>
        </w:rPr>
        <w:t>（</w:t>
      </w:r>
      <w:r w:rsidR="00D27A41" w:rsidRPr="00D27A41">
        <w:rPr>
          <w:rFonts w:ascii="宋体" w:eastAsia="宋体" w:hAnsi="宋体"/>
          <w:lang w:eastAsia="zh-CN"/>
        </w:rPr>
        <w:t>ABCD</w:t>
      </w:r>
      <w:r w:rsidR="002C25B7">
        <w:rPr>
          <w:rFonts w:ascii="宋体" w:eastAsia="宋体" w:hAnsi="宋体"/>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A.反对形式主义，重在解决作风飘浮、工作不实，文山会海、表面文章，贪图虚名、弄虚作假等问题</w:t>
      </w:r>
    </w:p>
    <w:p w:rsidR="00957CC8" w:rsidRPr="00B22FA2" w:rsidRDefault="0038314F">
      <w:pPr>
        <w:rPr>
          <w:rFonts w:ascii="宋体" w:eastAsia="宋体" w:hAnsi="宋体"/>
          <w:lang w:eastAsia="zh-CN"/>
        </w:rPr>
      </w:pPr>
      <w:r w:rsidRPr="00B22FA2">
        <w:rPr>
          <w:rFonts w:ascii="宋体" w:eastAsia="宋体" w:hAnsi="宋体"/>
          <w:lang w:eastAsia="zh-CN"/>
        </w:rPr>
        <w:t>B.反对官僚主义，重在解决脱离实际、脱离群众，消极应付、推诿扯皮，作风霸道、迷恋特权等问题</w:t>
      </w:r>
    </w:p>
    <w:p w:rsidR="00D721CD" w:rsidRDefault="0038314F">
      <w:pPr>
        <w:rPr>
          <w:rFonts w:ascii="宋体" w:eastAsia="宋体" w:hAnsi="宋体"/>
          <w:lang w:eastAsia="zh-CN"/>
        </w:rPr>
      </w:pPr>
      <w:r w:rsidRPr="00B22FA2">
        <w:rPr>
          <w:rFonts w:ascii="宋体" w:eastAsia="宋体" w:hAnsi="宋体"/>
          <w:lang w:eastAsia="zh-CN"/>
        </w:rPr>
        <w:t>C.反对享乐主义，重在解决追名逐利、贪图享受，讲究排场、玩物丧志等问题</w:t>
      </w:r>
    </w:p>
    <w:p w:rsidR="00957CC8" w:rsidRPr="00B22FA2" w:rsidRDefault="0038314F">
      <w:pPr>
        <w:rPr>
          <w:rFonts w:ascii="宋体" w:eastAsia="宋体" w:hAnsi="宋体"/>
          <w:lang w:eastAsia="zh-CN"/>
        </w:rPr>
      </w:pPr>
      <w:r w:rsidRPr="00B22FA2">
        <w:rPr>
          <w:rFonts w:ascii="宋体" w:eastAsia="宋体" w:hAnsi="宋体"/>
          <w:lang w:eastAsia="zh-CN"/>
        </w:rPr>
        <w:t>D.反对奢靡之风，重在解决铺张浪费、挥霍无度，骄奢淫逸、腐化堕落等问题</w:t>
      </w:r>
    </w:p>
    <w:p w:rsidR="002015EE" w:rsidRPr="00B22FA2" w:rsidRDefault="002015EE">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3、各级党委</w:t>
      </w:r>
      <w:r w:rsidR="002F38B7" w:rsidRPr="00B22FA2">
        <w:rPr>
          <w:rFonts w:ascii="宋体" w:eastAsia="宋体" w:hAnsi="宋体"/>
          <w:lang w:eastAsia="zh-CN"/>
        </w:rPr>
        <w:t>（</w:t>
      </w:r>
      <w:r w:rsidRPr="00B22FA2">
        <w:rPr>
          <w:rFonts w:ascii="宋体" w:eastAsia="宋体" w:hAnsi="宋体"/>
          <w:lang w:eastAsia="zh-CN"/>
        </w:rPr>
        <w:t>党组</w:t>
      </w:r>
      <w:r w:rsidR="002F38B7" w:rsidRPr="00B22FA2">
        <w:rPr>
          <w:rFonts w:ascii="宋体" w:eastAsia="宋体" w:hAnsi="宋体"/>
          <w:lang w:eastAsia="zh-CN"/>
        </w:rPr>
        <w:t>）</w:t>
      </w:r>
      <w:r w:rsidRPr="00B22FA2">
        <w:rPr>
          <w:rFonts w:ascii="宋体" w:eastAsia="宋体" w:hAnsi="宋体"/>
          <w:lang w:eastAsia="zh-CN"/>
        </w:rPr>
        <w:t>必须坚持集体领导制度。凡属重大问题，要按照</w:t>
      </w:r>
      <w:r w:rsidR="00906E2A">
        <w:rPr>
          <w:rFonts w:ascii="宋体" w:eastAsia="宋体" w:hAnsi="宋体" w:hint="eastAsia"/>
          <w:lang w:eastAsia="zh-CN"/>
        </w:rPr>
        <w:t>_</w:t>
      </w:r>
      <w:r w:rsidR="00906E2A">
        <w:rPr>
          <w:rFonts w:ascii="宋体" w:eastAsia="宋体" w:hAnsi="宋体"/>
          <w:lang w:eastAsia="zh-CN"/>
        </w:rPr>
        <w:t>____________</w:t>
      </w:r>
      <w:r w:rsidRPr="00B22FA2">
        <w:rPr>
          <w:rFonts w:ascii="宋体" w:eastAsia="宋体" w:hAnsi="宋体"/>
          <w:lang w:eastAsia="zh-CN"/>
        </w:rPr>
        <w:t>的原则，由集体讨论、按少数服从多数</w:t>
      </w:r>
      <w:proofErr w:type="gramStart"/>
      <w:r w:rsidRPr="00B22FA2">
        <w:rPr>
          <w:rFonts w:ascii="宋体" w:eastAsia="宋体" w:hAnsi="宋体"/>
          <w:lang w:eastAsia="zh-CN"/>
        </w:rPr>
        <w:t>作出</w:t>
      </w:r>
      <w:proofErr w:type="gramEnd"/>
      <w:r w:rsidRPr="00B22FA2">
        <w:rPr>
          <w:rFonts w:ascii="宋体" w:eastAsia="宋体" w:hAnsi="宋体"/>
          <w:lang w:eastAsia="zh-CN"/>
        </w:rPr>
        <w:t>决定，不允许用其他形式取代党委及其常委会</w:t>
      </w:r>
      <w:r w:rsidR="002F38B7" w:rsidRPr="00B22FA2">
        <w:rPr>
          <w:rFonts w:ascii="宋体" w:eastAsia="宋体" w:hAnsi="宋体"/>
          <w:lang w:eastAsia="zh-CN"/>
        </w:rPr>
        <w:t>（</w:t>
      </w:r>
      <w:r w:rsidRPr="00B22FA2">
        <w:rPr>
          <w:rFonts w:ascii="宋体" w:eastAsia="宋体" w:hAnsi="宋体"/>
          <w:lang w:eastAsia="zh-CN"/>
        </w:rPr>
        <w:t>或党组</w:t>
      </w:r>
      <w:r w:rsidR="002F38B7" w:rsidRPr="00B22FA2">
        <w:rPr>
          <w:rFonts w:ascii="宋体" w:eastAsia="宋体" w:hAnsi="宋体"/>
          <w:lang w:eastAsia="zh-CN"/>
        </w:rPr>
        <w:t>）</w:t>
      </w:r>
      <w:r w:rsidRPr="00B22FA2">
        <w:rPr>
          <w:rFonts w:ascii="宋体" w:eastAsia="宋体" w:hAnsi="宋体"/>
          <w:lang w:eastAsia="zh-CN"/>
        </w:rPr>
        <w:t>的领导。</w:t>
      </w:r>
      <w:r w:rsidR="00906E2A" w:rsidRPr="00906E2A">
        <w:rPr>
          <w:rFonts w:ascii="宋体" w:eastAsia="宋体" w:hAnsi="宋体" w:hint="eastAsia"/>
          <w:lang w:eastAsia="zh-CN"/>
        </w:rPr>
        <w:t>（ABDE）</w:t>
      </w:r>
    </w:p>
    <w:p w:rsidR="00957CC8" w:rsidRPr="00B22FA2" w:rsidRDefault="0038314F">
      <w:pPr>
        <w:rPr>
          <w:rFonts w:ascii="宋体" w:eastAsia="宋体" w:hAnsi="宋体"/>
          <w:lang w:eastAsia="zh-CN"/>
        </w:rPr>
      </w:pPr>
      <w:r w:rsidRPr="00B22FA2">
        <w:rPr>
          <w:rFonts w:ascii="宋体" w:eastAsia="宋体" w:hAnsi="宋体"/>
          <w:lang w:eastAsia="zh-CN"/>
        </w:rPr>
        <w:t>A.集体领导B.民主集中C.投票表决D.会议决定E.个别酝酿</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4、必须尊重党员主体地位、保障党员民主权利，落实党员</w:t>
      </w:r>
      <w:r w:rsidR="005B7150">
        <w:rPr>
          <w:rFonts w:ascii="宋体" w:eastAsia="宋体" w:hAnsi="宋体"/>
          <w:lang w:eastAsia="zh-CN"/>
        </w:rPr>
        <w:t>（A</w:t>
      </w:r>
      <w:r w:rsidRPr="00B22FA2">
        <w:rPr>
          <w:rFonts w:ascii="宋体" w:eastAsia="宋体" w:hAnsi="宋体"/>
          <w:lang w:eastAsia="zh-CN"/>
        </w:rPr>
        <w:t>BD</w:t>
      </w:r>
      <w:r w:rsidR="005B7150">
        <w:rPr>
          <w:rFonts w:ascii="宋体" w:eastAsia="宋体" w:hAnsi="宋体"/>
          <w:lang w:eastAsia="zh-CN"/>
        </w:rPr>
        <w:t>E）</w:t>
      </w:r>
      <w:r w:rsidRPr="00B22FA2">
        <w:rPr>
          <w:rFonts w:ascii="宋体" w:eastAsia="宋体" w:hAnsi="宋体"/>
          <w:lang w:eastAsia="zh-CN"/>
        </w:rPr>
        <w:t>，保障全体党员平等享有党章规定的党员权利、履行党章规定的党员义务。</w:t>
      </w:r>
    </w:p>
    <w:p w:rsidR="00957CC8" w:rsidRPr="00B22FA2" w:rsidRDefault="0038314F">
      <w:pPr>
        <w:rPr>
          <w:rFonts w:ascii="宋体" w:eastAsia="宋体" w:hAnsi="宋体"/>
          <w:lang w:eastAsia="zh-CN"/>
        </w:rPr>
      </w:pPr>
      <w:r w:rsidRPr="00B22FA2">
        <w:rPr>
          <w:rFonts w:ascii="宋体" w:eastAsia="宋体" w:hAnsi="宋体"/>
          <w:lang w:eastAsia="zh-CN"/>
        </w:rPr>
        <w:t>A.知情权B.参与权C.劳动权D.监督权E.选举权</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5、《关于新形势下党内政治生活的若干准则》明确规定，选拔任用干部必须</w:t>
      </w:r>
      <w:r w:rsidR="00684693">
        <w:rPr>
          <w:rFonts w:ascii="宋体" w:eastAsia="宋体" w:hAnsi="宋体"/>
          <w:lang w:eastAsia="zh-CN"/>
        </w:rPr>
        <w:t>（A</w:t>
      </w:r>
      <w:r w:rsidRPr="00B22FA2">
        <w:rPr>
          <w:rFonts w:ascii="宋体" w:eastAsia="宋体" w:hAnsi="宋体"/>
          <w:lang w:eastAsia="zh-CN"/>
        </w:rPr>
        <w:t>BC</w:t>
      </w:r>
      <w:r w:rsidR="005B7150">
        <w:rPr>
          <w:rFonts w:ascii="宋体" w:eastAsia="宋体" w:hAnsi="宋体"/>
          <w:lang w:eastAsia="zh-CN"/>
        </w:rPr>
        <w:t>D）</w:t>
      </w:r>
      <w:r w:rsidRPr="00B22FA2">
        <w:rPr>
          <w:rFonts w:ascii="宋体" w:eastAsia="宋体" w:hAnsi="宋体"/>
          <w:lang w:eastAsia="zh-CN"/>
        </w:rPr>
        <w:t>＿，把公道正派作为干部工作核心理念贯穿选人用人全过程，做到公道对待干部、公平评价干部、公正使用干部。</w:t>
      </w:r>
    </w:p>
    <w:p w:rsidR="00957CC8" w:rsidRPr="00B22FA2" w:rsidRDefault="0038314F">
      <w:pPr>
        <w:rPr>
          <w:rFonts w:ascii="宋体" w:eastAsia="宋体" w:hAnsi="宋体"/>
          <w:lang w:eastAsia="zh-CN"/>
        </w:rPr>
      </w:pPr>
      <w:r w:rsidRPr="00B22FA2">
        <w:rPr>
          <w:rFonts w:ascii="宋体" w:eastAsia="宋体" w:hAnsi="宋体"/>
          <w:lang w:eastAsia="zh-CN"/>
        </w:rPr>
        <w:t>A.坚持党章规定的干部条件</w:t>
      </w:r>
    </w:p>
    <w:p w:rsidR="00957CC8" w:rsidRPr="00B22FA2" w:rsidRDefault="0038314F">
      <w:pPr>
        <w:rPr>
          <w:rFonts w:ascii="宋体" w:eastAsia="宋体" w:hAnsi="宋体"/>
          <w:lang w:eastAsia="zh-CN"/>
        </w:rPr>
      </w:pPr>
      <w:r w:rsidRPr="00B22FA2">
        <w:rPr>
          <w:rFonts w:ascii="宋体" w:eastAsia="宋体" w:hAnsi="宋体"/>
          <w:lang w:eastAsia="zh-CN"/>
        </w:rPr>
        <w:t>B.坚持德才兼备、以德为先</w:t>
      </w:r>
    </w:p>
    <w:p w:rsidR="00957CC8" w:rsidRPr="00B22FA2" w:rsidRDefault="0038314F">
      <w:pPr>
        <w:rPr>
          <w:rFonts w:ascii="宋体" w:eastAsia="宋体" w:hAnsi="宋体"/>
          <w:lang w:eastAsia="zh-CN"/>
        </w:rPr>
      </w:pPr>
      <w:r w:rsidRPr="00B22FA2">
        <w:rPr>
          <w:rFonts w:ascii="宋体" w:eastAsia="宋体" w:hAnsi="宋体"/>
          <w:lang w:eastAsia="zh-CN"/>
        </w:rPr>
        <w:t>C.坚持五湖四海、任人唯贤</w:t>
      </w:r>
    </w:p>
    <w:p w:rsidR="00957CC8" w:rsidRPr="00B22FA2" w:rsidRDefault="0038314F">
      <w:pPr>
        <w:rPr>
          <w:rFonts w:ascii="宋体" w:eastAsia="宋体" w:hAnsi="宋体"/>
          <w:lang w:eastAsia="zh-CN"/>
        </w:rPr>
      </w:pPr>
      <w:r w:rsidRPr="00B22FA2">
        <w:rPr>
          <w:rFonts w:ascii="宋体" w:eastAsia="宋体" w:hAnsi="宋体"/>
          <w:lang w:eastAsia="zh-CN"/>
        </w:rPr>
        <w:t>D.坚持信念坚定、为民服务、勤政务实、敢于担当、清正廉洁的好干部标准。</w:t>
      </w:r>
    </w:p>
    <w:p w:rsidR="002015EE" w:rsidRPr="00B22FA2" w:rsidRDefault="002015EE">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6、坚持“三会一课”制度，指的是党员必须参加</w:t>
      </w:r>
      <w:r w:rsidR="005B7150">
        <w:rPr>
          <w:rFonts w:ascii="宋体" w:eastAsia="宋体" w:hAnsi="宋体"/>
          <w:lang w:eastAsia="zh-CN"/>
        </w:rPr>
        <w:t>（A</w:t>
      </w:r>
      <w:r w:rsidRPr="00B22FA2">
        <w:rPr>
          <w:rFonts w:ascii="宋体" w:eastAsia="宋体" w:hAnsi="宋体"/>
          <w:lang w:eastAsia="zh-CN"/>
        </w:rPr>
        <w:t>C</w:t>
      </w:r>
      <w:r w:rsidR="005B7150">
        <w:rPr>
          <w:rFonts w:ascii="宋体" w:eastAsia="宋体" w:hAnsi="宋体"/>
          <w:lang w:eastAsia="zh-CN"/>
        </w:rPr>
        <w:t>D）</w:t>
      </w:r>
      <w:r w:rsidRPr="00B22FA2">
        <w:rPr>
          <w:rFonts w:ascii="宋体" w:eastAsia="宋体" w:hAnsi="宋体"/>
          <w:lang w:eastAsia="zh-CN"/>
        </w:rPr>
        <w:t>，党支部要定期召开支部委员会会议。</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A.党员大会B.中心组学习（扩大）会C.上党课D.党小组会</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7、批评和自我批评必须坚持“团结——批评——团结”，按照“</w:t>
      </w:r>
      <w:r w:rsidR="005B7150">
        <w:rPr>
          <w:rFonts w:ascii="宋体" w:eastAsia="宋体" w:hAnsi="宋体"/>
          <w:lang w:eastAsia="zh-CN"/>
        </w:rPr>
        <w:t>（A</w:t>
      </w:r>
      <w:r w:rsidRPr="00B22FA2">
        <w:rPr>
          <w:rFonts w:ascii="宋体" w:eastAsia="宋体" w:hAnsi="宋体"/>
          <w:lang w:eastAsia="zh-CN"/>
        </w:rPr>
        <w:t>BC</w:t>
      </w:r>
      <w:r w:rsidR="005B7150">
        <w:rPr>
          <w:rFonts w:ascii="宋体" w:eastAsia="宋体" w:hAnsi="宋体"/>
          <w:lang w:eastAsia="zh-CN"/>
        </w:rPr>
        <w:t>D）</w:t>
      </w:r>
      <w:r w:rsidRPr="00B22FA2">
        <w:rPr>
          <w:rFonts w:ascii="宋体" w:eastAsia="宋体" w:hAnsi="宋体"/>
          <w:lang w:eastAsia="zh-CN"/>
        </w:rPr>
        <w:t>”的要求，严肃认真提意见，满腔热情帮同志，决不能把自我批评变成自我表扬、把相互批评变成相互吹捧。</w:t>
      </w:r>
    </w:p>
    <w:p w:rsidR="00957CC8" w:rsidRPr="00B22FA2" w:rsidRDefault="0038314F">
      <w:pPr>
        <w:rPr>
          <w:rFonts w:ascii="宋体" w:eastAsia="宋体" w:hAnsi="宋体"/>
          <w:lang w:eastAsia="zh-CN"/>
        </w:rPr>
      </w:pPr>
      <w:r w:rsidRPr="00B22FA2">
        <w:rPr>
          <w:rFonts w:ascii="宋体" w:eastAsia="宋体" w:hAnsi="宋体"/>
          <w:lang w:eastAsia="zh-CN"/>
        </w:rPr>
        <w:t>A.照镜子B.正衣冠C.洗洗澡D.治治病</w:t>
      </w: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8、新形势下加强和规范党内政治生活，必须以党章为根本遵循，坚持党的政治路线、思想路线、组织路线、群众路线，着力</w:t>
      </w:r>
      <w:r w:rsidR="005B7150">
        <w:rPr>
          <w:rFonts w:ascii="宋体" w:eastAsia="宋体" w:hAnsi="宋体"/>
          <w:lang w:eastAsia="zh-CN"/>
        </w:rPr>
        <w:t>（A</w:t>
      </w:r>
      <w:r w:rsidRPr="00B22FA2">
        <w:rPr>
          <w:rFonts w:ascii="宋体" w:eastAsia="宋体" w:hAnsi="宋体"/>
          <w:lang w:eastAsia="zh-CN"/>
        </w:rPr>
        <w:t>BC</w:t>
      </w:r>
      <w:r w:rsidR="005B7150">
        <w:rPr>
          <w:rFonts w:ascii="宋体" w:eastAsia="宋体" w:hAnsi="宋体"/>
          <w:lang w:eastAsia="zh-CN"/>
        </w:rPr>
        <w:t>D）</w:t>
      </w:r>
      <w:r w:rsidRPr="00B22FA2">
        <w:rPr>
          <w:rFonts w:ascii="宋体" w:eastAsia="宋体" w:hAnsi="宋体"/>
          <w:lang w:eastAsia="zh-CN"/>
        </w:rPr>
        <w:t>，努力在全党形成又有集中又有民主、又有纪律又有自由、又有统一意志又有个人心情舒畅生动活泼的政治局面。</w:t>
      </w:r>
    </w:p>
    <w:p w:rsidR="00957CC8" w:rsidRPr="00B22FA2" w:rsidRDefault="0038314F">
      <w:pPr>
        <w:rPr>
          <w:rFonts w:ascii="宋体" w:eastAsia="宋体" w:hAnsi="宋体"/>
          <w:lang w:eastAsia="zh-CN"/>
        </w:rPr>
      </w:pPr>
      <w:r w:rsidRPr="00B22FA2">
        <w:rPr>
          <w:rFonts w:ascii="宋体" w:eastAsia="宋体" w:hAnsi="宋体"/>
          <w:lang w:eastAsia="zh-CN"/>
        </w:rPr>
        <w:t>A.增强党内政治生活的政治性、时代性、原则性、战斗性</w:t>
      </w:r>
    </w:p>
    <w:p w:rsidR="00957CC8" w:rsidRPr="00B22FA2" w:rsidRDefault="0038314F">
      <w:pPr>
        <w:rPr>
          <w:rFonts w:ascii="宋体" w:eastAsia="宋体" w:hAnsi="宋体"/>
          <w:lang w:eastAsia="zh-CN"/>
        </w:rPr>
      </w:pPr>
      <w:r w:rsidRPr="00B22FA2">
        <w:rPr>
          <w:rFonts w:ascii="宋体" w:eastAsia="宋体" w:hAnsi="宋体"/>
          <w:lang w:eastAsia="zh-CN"/>
        </w:rPr>
        <w:t>B.增强党自我净化、自我完善、自我革新、自我提高能力</w:t>
      </w:r>
    </w:p>
    <w:p w:rsidR="00957CC8" w:rsidRPr="00B22FA2" w:rsidRDefault="0038314F">
      <w:pPr>
        <w:rPr>
          <w:rFonts w:ascii="宋体" w:eastAsia="宋体" w:hAnsi="宋体"/>
          <w:lang w:eastAsia="zh-CN"/>
        </w:rPr>
      </w:pPr>
      <w:r w:rsidRPr="00B22FA2">
        <w:rPr>
          <w:rFonts w:ascii="宋体" w:eastAsia="宋体" w:hAnsi="宋体"/>
          <w:lang w:eastAsia="zh-CN"/>
        </w:rPr>
        <w:t>C.提高党的领导水平和执政水平、增强拒腐防变和抵御风险能力</w:t>
      </w:r>
    </w:p>
    <w:p w:rsidR="00957CC8" w:rsidRPr="00B22FA2" w:rsidRDefault="0038314F">
      <w:pPr>
        <w:rPr>
          <w:rFonts w:ascii="宋体" w:eastAsia="宋体" w:hAnsi="宋体"/>
          <w:lang w:eastAsia="zh-CN"/>
        </w:rPr>
      </w:pPr>
      <w:r w:rsidRPr="00B22FA2">
        <w:rPr>
          <w:rFonts w:ascii="宋体" w:eastAsia="宋体" w:hAnsi="宋体"/>
          <w:lang w:eastAsia="zh-CN"/>
        </w:rPr>
        <w:t>D.维护党中央权威、保证党的团结统一、保持党的先进性和纯洁性</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9、坚持党的领导，首先是坚持党中央的集中统一领导。全党必须牢固树立</w:t>
      </w:r>
      <w:r w:rsidR="00684693">
        <w:rPr>
          <w:rFonts w:ascii="宋体" w:eastAsia="宋体" w:hAnsi="宋体"/>
          <w:lang w:eastAsia="zh-CN"/>
        </w:rPr>
        <w:t>（A</w:t>
      </w:r>
      <w:r w:rsidRPr="00B22FA2">
        <w:rPr>
          <w:rFonts w:ascii="宋体" w:eastAsia="宋体" w:hAnsi="宋体"/>
          <w:lang w:eastAsia="zh-CN"/>
        </w:rPr>
        <w:t>BC</w:t>
      </w:r>
      <w:r w:rsidR="00684693">
        <w:rPr>
          <w:rFonts w:ascii="宋体" w:eastAsia="宋体" w:hAnsi="宋体"/>
          <w:lang w:eastAsia="zh-CN"/>
        </w:rPr>
        <w:t>D）</w:t>
      </w:r>
      <w:r w:rsidRPr="00B22FA2">
        <w:rPr>
          <w:rFonts w:ascii="宋体" w:eastAsia="宋体" w:hAnsi="宋体"/>
          <w:lang w:eastAsia="zh-CN"/>
        </w:rPr>
        <w:t>，自觉在思想上政治上行动上同党中央保持高度一致。</w:t>
      </w:r>
    </w:p>
    <w:p w:rsidR="00957CC8" w:rsidRPr="00B22FA2" w:rsidRDefault="0038314F">
      <w:pPr>
        <w:rPr>
          <w:rFonts w:ascii="宋体" w:eastAsia="宋体" w:hAnsi="宋体"/>
          <w:lang w:eastAsia="zh-CN"/>
        </w:rPr>
      </w:pPr>
      <w:r w:rsidRPr="00B22FA2">
        <w:rPr>
          <w:rFonts w:ascii="宋体" w:eastAsia="宋体" w:hAnsi="宋体"/>
          <w:lang w:eastAsia="zh-CN"/>
        </w:rPr>
        <w:t>A.大局意识B.核心意识C.看齐意识D.政治意识</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10、领导干部特别是高级干部必须注重</w:t>
      </w:r>
      <w:r w:rsidR="005B7150">
        <w:rPr>
          <w:rFonts w:ascii="宋体" w:eastAsia="宋体" w:hAnsi="宋体"/>
          <w:lang w:eastAsia="zh-CN"/>
        </w:rPr>
        <w:t>（B</w:t>
      </w:r>
      <w:r w:rsidRPr="00B22FA2">
        <w:rPr>
          <w:rFonts w:ascii="宋体" w:eastAsia="宋体" w:hAnsi="宋体"/>
          <w:lang w:eastAsia="zh-CN"/>
        </w:rPr>
        <w:t>C</w:t>
      </w:r>
      <w:r w:rsidR="005B7150">
        <w:rPr>
          <w:rFonts w:ascii="宋体" w:eastAsia="宋体" w:hAnsi="宋体"/>
          <w:lang w:eastAsia="zh-CN"/>
        </w:rPr>
        <w:t>D）</w:t>
      </w:r>
      <w:r w:rsidRPr="00B22FA2">
        <w:rPr>
          <w:rFonts w:ascii="宋体" w:eastAsia="宋体" w:hAnsi="宋体"/>
          <w:lang w:eastAsia="zh-CN"/>
        </w:rPr>
        <w:t>，教育管理好亲属和身边工作人员。</w:t>
      </w:r>
    </w:p>
    <w:p w:rsidR="00957CC8" w:rsidRPr="00B22FA2" w:rsidRDefault="0038314F">
      <w:pPr>
        <w:rPr>
          <w:rFonts w:ascii="宋体" w:eastAsia="宋体" w:hAnsi="宋体"/>
          <w:lang w:eastAsia="zh-CN"/>
        </w:rPr>
      </w:pPr>
      <w:r w:rsidRPr="00B22FA2">
        <w:rPr>
          <w:rFonts w:ascii="宋体" w:eastAsia="宋体" w:hAnsi="宋体"/>
          <w:lang w:eastAsia="zh-CN"/>
        </w:rPr>
        <w:t>A.家训B.家庭C.家教D.家风</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新形势下加强和规范党内政治生活，必须坚持党的</w:t>
      </w:r>
      <w:r w:rsidR="005B7150">
        <w:rPr>
          <w:rFonts w:ascii="宋体" w:eastAsia="宋体" w:hAnsi="宋体"/>
          <w:lang w:eastAsia="zh-CN"/>
        </w:rPr>
        <w:t>（A</w:t>
      </w:r>
      <w:r w:rsidRPr="00B22FA2">
        <w:rPr>
          <w:rFonts w:ascii="宋体" w:eastAsia="宋体" w:hAnsi="宋体"/>
          <w:lang w:eastAsia="zh-CN"/>
        </w:rPr>
        <w:t>BC</w:t>
      </w:r>
      <w:r w:rsidR="005B7150">
        <w:rPr>
          <w:rFonts w:ascii="宋体" w:eastAsia="宋体" w:hAnsi="宋体"/>
          <w:lang w:eastAsia="zh-CN"/>
        </w:rPr>
        <w:t>D）</w:t>
      </w:r>
      <w:r w:rsidRPr="00B22FA2">
        <w:rPr>
          <w:rFonts w:ascii="宋体" w:eastAsia="宋体" w:hAnsi="宋体"/>
          <w:lang w:eastAsia="zh-CN"/>
        </w:rPr>
        <w:t>。</w:t>
      </w:r>
    </w:p>
    <w:p w:rsidR="00957CC8" w:rsidRPr="00B22FA2" w:rsidRDefault="0056342F">
      <w:pPr>
        <w:rPr>
          <w:rFonts w:ascii="宋体" w:eastAsia="宋体" w:hAnsi="宋体"/>
          <w:lang w:eastAsia="zh-CN"/>
        </w:rPr>
      </w:pPr>
      <w:r>
        <w:rPr>
          <w:rFonts w:ascii="宋体" w:eastAsia="宋体" w:hAnsi="宋体" w:hint="eastAsia"/>
          <w:lang w:eastAsia="zh-CN"/>
        </w:rPr>
        <w:lastRenderedPageBreak/>
        <w:t>A</w:t>
      </w:r>
      <w:r>
        <w:rPr>
          <w:rFonts w:ascii="宋体" w:eastAsia="宋体" w:hAnsi="宋体"/>
          <w:lang w:eastAsia="zh-CN"/>
        </w:rPr>
        <w:t>.</w:t>
      </w:r>
      <w:r w:rsidR="0038314F" w:rsidRPr="00B22FA2">
        <w:rPr>
          <w:rFonts w:ascii="宋体" w:eastAsia="宋体" w:hAnsi="宋体"/>
          <w:lang w:eastAsia="zh-CN"/>
        </w:rPr>
        <w:t>政治路线B.思想路线C.组织路线D.群众路线</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12、</w:t>
      </w:r>
      <w:r w:rsidR="005B7150">
        <w:rPr>
          <w:rFonts w:ascii="宋体" w:eastAsia="宋体" w:hAnsi="宋体"/>
          <w:lang w:eastAsia="zh-CN"/>
        </w:rPr>
        <w:t>（BD）</w:t>
      </w:r>
      <w:r w:rsidRPr="00B22FA2">
        <w:rPr>
          <w:rFonts w:ascii="宋体" w:eastAsia="宋体" w:hAnsi="宋体"/>
          <w:lang w:eastAsia="zh-CN"/>
        </w:rPr>
        <w:t>是中国共产党人的精神支柱和政治灵魂，也是保持党的团结统一的思想基础。</w:t>
      </w:r>
    </w:p>
    <w:p w:rsidR="0056342F" w:rsidRDefault="0038314F">
      <w:pPr>
        <w:rPr>
          <w:rFonts w:ascii="宋体" w:eastAsia="宋体" w:hAnsi="宋体"/>
          <w:lang w:eastAsia="zh-CN"/>
        </w:rPr>
      </w:pPr>
      <w:r w:rsidRPr="00B22FA2">
        <w:rPr>
          <w:rFonts w:ascii="宋体" w:eastAsia="宋体" w:hAnsi="宋体"/>
          <w:lang w:eastAsia="zh-CN"/>
        </w:rPr>
        <w:t>A.构建和谐社会</w:t>
      </w:r>
    </w:p>
    <w:p w:rsidR="00957CC8" w:rsidRPr="00B22FA2" w:rsidRDefault="0038314F">
      <w:pPr>
        <w:rPr>
          <w:rFonts w:ascii="宋体" w:eastAsia="宋体" w:hAnsi="宋体"/>
          <w:lang w:eastAsia="zh-CN"/>
        </w:rPr>
      </w:pPr>
      <w:r w:rsidRPr="00B22FA2">
        <w:rPr>
          <w:rFonts w:ascii="宋体" w:eastAsia="宋体" w:hAnsi="宋体"/>
          <w:lang w:eastAsia="zh-CN"/>
        </w:rPr>
        <w:t>B.共产主义远大理想</w:t>
      </w:r>
    </w:p>
    <w:p w:rsidR="0056342F" w:rsidRDefault="0038314F">
      <w:pPr>
        <w:rPr>
          <w:rFonts w:ascii="宋体" w:eastAsia="宋体" w:hAnsi="宋体"/>
          <w:lang w:eastAsia="zh-CN"/>
        </w:rPr>
      </w:pPr>
      <w:r w:rsidRPr="00B22FA2">
        <w:rPr>
          <w:rFonts w:ascii="宋体" w:eastAsia="宋体" w:hAnsi="宋体"/>
          <w:lang w:eastAsia="zh-CN"/>
        </w:rPr>
        <w:t>C.全面建成小康社会</w:t>
      </w:r>
    </w:p>
    <w:p w:rsidR="00957CC8" w:rsidRPr="00B22FA2" w:rsidRDefault="0038314F">
      <w:pPr>
        <w:rPr>
          <w:rFonts w:ascii="宋体" w:eastAsia="宋体" w:hAnsi="宋体"/>
          <w:lang w:eastAsia="zh-CN"/>
        </w:rPr>
      </w:pPr>
      <w:r w:rsidRPr="00B22FA2">
        <w:rPr>
          <w:rFonts w:ascii="宋体" w:eastAsia="宋体" w:hAnsi="宋体"/>
          <w:lang w:eastAsia="zh-CN"/>
        </w:rPr>
        <w:t>D.中国特色社会主义共同理想</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13、《关于新形势下党内政治生活的若干准则》明确规定，必须严明党的纪律，坚持</w:t>
      </w:r>
      <w:r w:rsidR="005B7150">
        <w:rPr>
          <w:rFonts w:ascii="宋体" w:eastAsia="宋体" w:hAnsi="宋体"/>
          <w:lang w:eastAsia="zh-CN"/>
        </w:rPr>
        <w:t>（B</w:t>
      </w:r>
      <w:r w:rsidRPr="00B22FA2">
        <w:rPr>
          <w:rFonts w:ascii="宋体" w:eastAsia="宋体" w:hAnsi="宋体"/>
          <w:lang w:eastAsia="zh-CN"/>
        </w:rPr>
        <w:t>C</w:t>
      </w:r>
      <w:r w:rsidR="005B7150">
        <w:rPr>
          <w:rFonts w:ascii="宋体" w:eastAsia="宋体" w:hAnsi="宋体"/>
          <w:lang w:eastAsia="zh-CN"/>
        </w:rPr>
        <w:t>D）</w:t>
      </w:r>
      <w:r w:rsidRPr="00B22FA2">
        <w:rPr>
          <w:rFonts w:ascii="宋体" w:eastAsia="宋体" w:hAnsi="宋体"/>
          <w:lang w:eastAsia="zh-CN"/>
        </w:rPr>
        <w:t>，党内决不允许存在不受纪律约束的特殊组织和特殊党员。</w:t>
      </w:r>
    </w:p>
    <w:p w:rsidR="00957CC8" w:rsidRPr="00B22FA2" w:rsidRDefault="0038314F">
      <w:pPr>
        <w:rPr>
          <w:rFonts w:ascii="宋体" w:eastAsia="宋体" w:hAnsi="宋体"/>
          <w:lang w:eastAsia="zh-CN"/>
        </w:rPr>
      </w:pPr>
      <w:r w:rsidRPr="00B22FA2">
        <w:rPr>
          <w:rFonts w:ascii="宋体" w:eastAsia="宋体" w:hAnsi="宋体"/>
          <w:lang w:eastAsia="zh-CN"/>
        </w:rPr>
        <w:t>A.纪律学习不放松B.纪律面前一律平等</w:t>
      </w:r>
    </w:p>
    <w:p w:rsidR="00957CC8" w:rsidRPr="00B22FA2" w:rsidRDefault="0038314F">
      <w:pPr>
        <w:rPr>
          <w:rFonts w:ascii="宋体" w:eastAsia="宋体" w:hAnsi="宋体"/>
          <w:lang w:eastAsia="zh-CN"/>
        </w:rPr>
      </w:pPr>
      <w:r w:rsidRPr="00B22FA2">
        <w:rPr>
          <w:rFonts w:ascii="宋体" w:eastAsia="宋体" w:hAnsi="宋体"/>
          <w:lang w:eastAsia="zh-CN"/>
        </w:rPr>
        <w:t>C.遵守纪律没有特权D.执行纪律没有例外</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14、</w:t>
      </w:r>
      <w:r w:rsidR="005B7150">
        <w:rPr>
          <w:rFonts w:ascii="宋体" w:eastAsia="宋体" w:hAnsi="宋体"/>
          <w:lang w:eastAsia="zh-CN"/>
        </w:rPr>
        <w:t>（AB）</w:t>
      </w:r>
      <w:r w:rsidRPr="00B22FA2">
        <w:rPr>
          <w:rFonts w:ascii="宋体" w:eastAsia="宋体" w:hAnsi="宋体"/>
          <w:lang w:eastAsia="zh-CN"/>
        </w:rPr>
        <w:t>是加强和规范党内政治生活的重要任务。</w:t>
      </w:r>
    </w:p>
    <w:p w:rsidR="00957CC8" w:rsidRPr="00B22FA2" w:rsidRDefault="0038314F">
      <w:pPr>
        <w:rPr>
          <w:rFonts w:ascii="宋体" w:eastAsia="宋体" w:hAnsi="宋体"/>
          <w:lang w:eastAsia="zh-CN"/>
        </w:rPr>
      </w:pPr>
      <w:r w:rsidRPr="00B22FA2">
        <w:rPr>
          <w:rFonts w:ascii="宋体" w:eastAsia="宋体" w:hAnsi="宋体"/>
          <w:lang w:eastAsia="zh-CN"/>
        </w:rPr>
        <w:t>A.建设廉洁政治B.坚决反对腐败C.坚定理想信念D.维护中央权威</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15、新形势下，党内政治生活状况总体是好的.同时，一个时期以来，党内政治生活中也出现了一些突出问题，其中有</w:t>
      </w:r>
      <w:r w:rsidR="00ED5576">
        <w:rPr>
          <w:rFonts w:ascii="宋体" w:eastAsia="宋体" w:hAnsi="宋体"/>
          <w:lang w:eastAsia="zh-CN"/>
        </w:rPr>
        <w:t>（A</w:t>
      </w:r>
      <w:r w:rsidRPr="00B22FA2">
        <w:rPr>
          <w:rFonts w:ascii="宋体" w:eastAsia="宋体" w:hAnsi="宋体"/>
          <w:lang w:eastAsia="zh-CN"/>
        </w:rPr>
        <w:t>BC</w:t>
      </w:r>
      <w:r w:rsidR="004A16EE">
        <w:rPr>
          <w:rFonts w:ascii="宋体" w:eastAsia="宋体" w:hAnsi="宋体"/>
          <w:lang w:eastAsia="zh-CN"/>
        </w:rPr>
        <w:t>D）</w:t>
      </w:r>
      <w:r w:rsidRPr="00B22FA2">
        <w:rPr>
          <w:rFonts w:ascii="宋体" w:eastAsia="宋体" w:hAnsi="宋体"/>
          <w:lang w:eastAsia="zh-CN"/>
        </w:rPr>
        <w:t>___。</w:t>
      </w:r>
    </w:p>
    <w:p w:rsidR="00957CC8" w:rsidRPr="00B22FA2" w:rsidRDefault="0038314F">
      <w:pPr>
        <w:rPr>
          <w:rFonts w:ascii="宋体" w:eastAsia="宋体" w:hAnsi="宋体"/>
          <w:lang w:eastAsia="zh-CN"/>
        </w:rPr>
      </w:pPr>
      <w:r w:rsidRPr="00B22FA2">
        <w:rPr>
          <w:rFonts w:ascii="宋体" w:eastAsia="宋体" w:hAnsi="宋体"/>
          <w:lang w:eastAsia="zh-CN"/>
        </w:rPr>
        <w:t>A.脱离群众B.好人主义C.山头主义D.对党不忠诚</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16、以下哪些属于党内错误政治生活的不良影响</w:t>
      </w:r>
      <w:r w:rsidR="00ED5576">
        <w:rPr>
          <w:rFonts w:ascii="宋体" w:eastAsia="宋体" w:hAnsi="宋体"/>
          <w:lang w:eastAsia="zh-CN"/>
        </w:rPr>
        <w:t>（A</w:t>
      </w:r>
      <w:r w:rsidRPr="00B22FA2">
        <w:rPr>
          <w:rFonts w:ascii="宋体" w:eastAsia="宋体" w:hAnsi="宋体"/>
          <w:lang w:eastAsia="zh-CN"/>
        </w:rPr>
        <w:t>BC</w:t>
      </w:r>
      <w:r w:rsidR="004A16EE">
        <w:rPr>
          <w:rFonts w:ascii="宋体" w:eastAsia="宋体" w:hAnsi="宋体"/>
          <w:lang w:eastAsia="zh-CN"/>
        </w:rPr>
        <w:t>D）</w:t>
      </w:r>
      <w:r w:rsidRPr="00B22FA2">
        <w:rPr>
          <w:rFonts w:ascii="宋体" w:eastAsia="宋体" w:hAnsi="宋体"/>
          <w:lang w:eastAsia="zh-CN"/>
        </w:rPr>
        <w:t>___。</w:t>
      </w:r>
    </w:p>
    <w:p w:rsidR="00436AF7" w:rsidRDefault="0038314F">
      <w:pPr>
        <w:rPr>
          <w:rFonts w:ascii="宋体" w:eastAsia="宋体" w:hAnsi="宋体"/>
          <w:lang w:eastAsia="zh-CN"/>
        </w:rPr>
      </w:pPr>
      <w:r w:rsidRPr="00B22FA2">
        <w:rPr>
          <w:rFonts w:ascii="宋体" w:eastAsia="宋体" w:hAnsi="宋体"/>
          <w:lang w:eastAsia="zh-CN"/>
        </w:rPr>
        <w:t>A.严重侵蚀党的思想道德基础</w:t>
      </w:r>
    </w:p>
    <w:p w:rsidR="00957CC8" w:rsidRPr="00B22FA2" w:rsidRDefault="0038314F">
      <w:pPr>
        <w:rPr>
          <w:rFonts w:ascii="宋体" w:eastAsia="宋体" w:hAnsi="宋体"/>
          <w:lang w:eastAsia="zh-CN"/>
        </w:rPr>
      </w:pPr>
      <w:r w:rsidRPr="00B22FA2">
        <w:rPr>
          <w:rFonts w:ascii="宋体" w:eastAsia="宋体" w:hAnsi="宋体"/>
          <w:lang w:eastAsia="zh-CN"/>
        </w:rPr>
        <w:t>B.严重破坏党的团结和集中统一</w:t>
      </w:r>
    </w:p>
    <w:p w:rsidR="00791AA5" w:rsidRDefault="0038314F">
      <w:pPr>
        <w:rPr>
          <w:rFonts w:ascii="宋体" w:eastAsia="宋体" w:hAnsi="宋体"/>
          <w:lang w:eastAsia="zh-CN"/>
        </w:rPr>
      </w:pPr>
      <w:r w:rsidRPr="00B22FA2">
        <w:rPr>
          <w:rFonts w:ascii="宋体" w:eastAsia="宋体" w:hAnsi="宋体"/>
          <w:lang w:eastAsia="zh-CN"/>
        </w:rPr>
        <w:t>C.严重损害党内政治生态和党的形象</w:t>
      </w:r>
    </w:p>
    <w:p w:rsidR="00957CC8" w:rsidRPr="00B22FA2" w:rsidRDefault="0038314F">
      <w:pPr>
        <w:rPr>
          <w:rFonts w:ascii="宋体" w:eastAsia="宋体" w:hAnsi="宋体"/>
          <w:lang w:eastAsia="zh-CN"/>
        </w:rPr>
      </w:pPr>
      <w:r w:rsidRPr="00B22FA2">
        <w:rPr>
          <w:rFonts w:ascii="宋体" w:eastAsia="宋体" w:hAnsi="宋体"/>
          <w:lang w:eastAsia="zh-CN"/>
        </w:rPr>
        <w:t>D.严重影响党和人民事业发展</w:t>
      </w: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为更好进行具有许多新的历史特点的伟大斗争、推进党的建设新的伟大工程、推进中国特色社会主义伟大事业，经受“四大考验”、克服“四种危险”，有必要制定一部新形势下党内政治生活的准则.“四种危险”是</w:t>
      </w:r>
      <w:r w:rsidR="00ED5576">
        <w:rPr>
          <w:rFonts w:ascii="宋体" w:eastAsia="宋体" w:hAnsi="宋体"/>
          <w:lang w:eastAsia="zh-CN"/>
        </w:rPr>
        <w:t>（A</w:t>
      </w:r>
      <w:r w:rsidRPr="00B22FA2">
        <w:rPr>
          <w:rFonts w:ascii="宋体" w:eastAsia="宋体" w:hAnsi="宋体"/>
          <w:lang w:eastAsia="zh-CN"/>
        </w:rPr>
        <w:t>BC</w:t>
      </w:r>
      <w:r w:rsidR="004A16EE">
        <w:rPr>
          <w:rFonts w:ascii="宋体" w:eastAsia="宋体" w:hAnsi="宋体"/>
          <w:lang w:eastAsia="zh-CN"/>
        </w:rPr>
        <w:t>E）</w:t>
      </w:r>
      <w:r w:rsidRPr="00B22FA2">
        <w:rPr>
          <w:rFonts w:ascii="宋体" w:eastAsia="宋体" w:hAnsi="宋体"/>
          <w:lang w:eastAsia="zh-CN"/>
        </w:rPr>
        <w:t>___。</w:t>
      </w:r>
    </w:p>
    <w:p w:rsidR="00957CC8" w:rsidRPr="00B22FA2" w:rsidRDefault="0038314F">
      <w:pPr>
        <w:rPr>
          <w:rFonts w:ascii="宋体" w:eastAsia="宋体" w:hAnsi="宋体"/>
          <w:lang w:eastAsia="zh-CN"/>
        </w:rPr>
      </w:pPr>
      <w:r w:rsidRPr="00B22FA2">
        <w:rPr>
          <w:rFonts w:ascii="宋体" w:eastAsia="宋体" w:hAnsi="宋体"/>
          <w:lang w:eastAsia="zh-CN"/>
        </w:rPr>
        <w:t>A.精神懈怠的危险B.能力不足的危险C.脱离群众的危险D.弄虚作假的危险E.消极腐败的危险F.威信丧失的危险</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新形势下加强和规范党内政治生活，要着力增强党的_</w:t>
      </w:r>
      <w:r w:rsidR="00211857">
        <w:rPr>
          <w:rFonts w:ascii="宋体" w:eastAsia="宋体" w:hAnsi="宋体"/>
          <w:lang w:eastAsia="zh-CN"/>
        </w:rPr>
        <w:t>（A</w:t>
      </w:r>
      <w:r w:rsidRPr="00B22FA2">
        <w:rPr>
          <w:rFonts w:ascii="宋体" w:eastAsia="宋体" w:hAnsi="宋体"/>
          <w:lang w:eastAsia="zh-CN"/>
        </w:rPr>
        <w:t>BC</w:t>
      </w:r>
      <w:r w:rsidR="004A16EE">
        <w:rPr>
          <w:rFonts w:ascii="宋体" w:eastAsia="宋体" w:hAnsi="宋体"/>
          <w:lang w:eastAsia="zh-CN"/>
        </w:rPr>
        <w:t>D）</w:t>
      </w:r>
      <w:r w:rsidRPr="00B22FA2">
        <w:rPr>
          <w:rFonts w:ascii="宋体" w:eastAsia="宋体" w:hAnsi="宋体"/>
          <w:lang w:eastAsia="zh-CN"/>
        </w:rPr>
        <w:t>__能力。</w:t>
      </w:r>
    </w:p>
    <w:p w:rsidR="00957CC8" w:rsidRPr="00B22FA2" w:rsidRDefault="0038314F">
      <w:pPr>
        <w:rPr>
          <w:rFonts w:ascii="宋体" w:eastAsia="宋体" w:hAnsi="宋体"/>
          <w:lang w:eastAsia="zh-CN"/>
        </w:rPr>
      </w:pPr>
      <w:r w:rsidRPr="00B22FA2">
        <w:rPr>
          <w:rFonts w:ascii="宋体" w:eastAsia="宋体" w:hAnsi="宋体"/>
          <w:lang w:eastAsia="zh-CN"/>
        </w:rPr>
        <w:t>A.自我净化B.自我完善C.自我革新D.自我提高E.自我批评</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新形势下加强和规范党内政治生活，要着力提高党的领导水平和执政水平、增强拒腐防变和抵御风险能力，着力维护党中央权威、保证党的团结统一、保持党的先进性和纯洁性，努力在全党形成_</w:t>
      </w:r>
      <w:r w:rsidR="00ED5576">
        <w:rPr>
          <w:rFonts w:ascii="宋体" w:eastAsia="宋体" w:hAnsi="宋体"/>
          <w:lang w:eastAsia="zh-CN"/>
        </w:rPr>
        <w:t>（A</w:t>
      </w:r>
      <w:r w:rsidRPr="00B22FA2">
        <w:rPr>
          <w:rFonts w:ascii="宋体" w:eastAsia="宋体" w:hAnsi="宋体"/>
          <w:lang w:eastAsia="zh-CN"/>
        </w:rPr>
        <w:t>C</w:t>
      </w:r>
      <w:r w:rsidR="004A16EE">
        <w:rPr>
          <w:rFonts w:ascii="宋体" w:eastAsia="宋体" w:hAnsi="宋体"/>
          <w:lang w:eastAsia="zh-CN"/>
        </w:rPr>
        <w:t>D）</w:t>
      </w:r>
      <w:r w:rsidRPr="00B22FA2">
        <w:rPr>
          <w:rFonts w:ascii="宋体" w:eastAsia="宋体" w:hAnsi="宋体"/>
          <w:lang w:eastAsia="zh-CN"/>
        </w:rPr>
        <w:t>__生动活泼的政治局面。</w:t>
      </w:r>
    </w:p>
    <w:p w:rsidR="009829D9" w:rsidRDefault="0038314F">
      <w:pPr>
        <w:rPr>
          <w:rFonts w:ascii="宋体" w:eastAsia="宋体" w:hAnsi="宋体"/>
          <w:lang w:eastAsia="zh-CN"/>
        </w:rPr>
      </w:pPr>
      <w:r w:rsidRPr="00B22FA2">
        <w:rPr>
          <w:rFonts w:ascii="宋体" w:eastAsia="宋体" w:hAnsi="宋体"/>
          <w:lang w:eastAsia="zh-CN"/>
        </w:rPr>
        <w:t>A.又有集中又有民主</w:t>
      </w:r>
    </w:p>
    <w:p w:rsidR="00957CC8" w:rsidRPr="00B22FA2" w:rsidRDefault="0038314F">
      <w:pPr>
        <w:rPr>
          <w:rFonts w:ascii="宋体" w:eastAsia="宋体" w:hAnsi="宋体"/>
          <w:lang w:eastAsia="zh-CN"/>
        </w:rPr>
      </w:pPr>
      <w:r w:rsidRPr="00B22FA2">
        <w:rPr>
          <w:rFonts w:ascii="宋体" w:eastAsia="宋体" w:hAnsi="宋体"/>
          <w:lang w:eastAsia="zh-CN"/>
        </w:rPr>
        <w:t>B.又有监督又有自由</w:t>
      </w:r>
    </w:p>
    <w:p w:rsidR="009829D9" w:rsidRDefault="0038314F">
      <w:pPr>
        <w:rPr>
          <w:rFonts w:ascii="宋体" w:eastAsia="宋体" w:hAnsi="宋体"/>
          <w:lang w:eastAsia="zh-CN"/>
        </w:rPr>
      </w:pPr>
      <w:r w:rsidRPr="00B22FA2">
        <w:rPr>
          <w:rFonts w:ascii="宋体" w:eastAsia="宋体" w:hAnsi="宋体"/>
          <w:lang w:eastAsia="zh-CN"/>
        </w:rPr>
        <w:t>C.又有纪律又有自由</w:t>
      </w:r>
    </w:p>
    <w:p w:rsidR="00957CC8" w:rsidRPr="00B22FA2" w:rsidRDefault="0038314F">
      <w:pPr>
        <w:rPr>
          <w:rFonts w:ascii="宋体" w:eastAsia="宋体" w:hAnsi="宋体"/>
          <w:lang w:eastAsia="zh-CN"/>
        </w:rPr>
      </w:pPr>
      <w:r w:rsidRPr="00B22FA2">
        <w:rPr>
          <w:rFonts w:ascii="宋体" w:eastAsia="宋体" w:hAnsi="宋体"/>
          <w:lang w:eastAsia="zh-CN"/>
        </w:rPr>
        <w:t>D.又有统一意志又有个人心情舒畅</w:t>
      </w:r>
    </w:p>
    <w:p w:rsidR="00957CC8" w:rsidRPr="00B22FA2" w:rsidRDefault="00957CC8">
      <w:pPr>
        <w:rPr>
          <w:rFonts w:ascii="宋体" w:eastAsia="宋体" w:hAnsi="宋体"/>
          <w:lang w:eastAsia="zh-CN"/>
        </w:rPr>
      </w:pPr>
    </w:p>
    <w:p w:rsidR="00957CC8" w:rsidRDefault="00732C2C">
      <w:pPr>
        <w:rPr>
          <w:rFonts w:ascii="宋体" w:eastAsia="宋体" w:hAnsi="宋体"/>
          <w:lang w:eastAsia="zh-CN"/>
        </w:rPr>
      </w:pPr>
      <w:proofErr w:type="spellStart"/>
      <w:r>
        <w:rPr>
          <w:rFonts w:ascii="宋体" w:eastAsia="宋体" w:hAnsi="宋体" w:hint="eastAsia"/>
          <w:lang w:eastAsia="zh-CN"/>
        </w:rPr>
        <w:t>b_</w:t>
      </w:r>
      <w:r>
        <w:rPr>
          <w:rFonts w:ascii="宋体" w:eastAsia="宋体" w:hAnsi="宋体"/>
          <w:lang w:eastAsia="zh-CN"/>
        </w:rPr>
        <w:t>id</w:t>
      </w:r>
      <w:proofErr w:type="spellEnd"/>
    </w:p>
    <w:p w:rsidR="002E7CE6" w:rsidRDefault="002E7CE6">
      <w:pPr>
        <w:rPr>
          <w:rFonts w:ascii="宋体" w:eastAsia="宋体" w:hAnsi="宋体"/>
          <w:lang w:eastAsia="zh-CN"/>
        </w:rPr>
      </w:pPr>
      <w:r w:rsidRPr="002E7CE6">
        <w:rPr>
          <w:rFonts w:ascii="宋体" w:eastAsia="宋体" w:hAnsi="宋体"/>
          <w:lang w:eastAsia="zh-CN"/>
        </w:rPr>
        <w:t>09</w:t>
      </w:r>
      <w:r w:rsidRPr="002E7CE6">
        <w:rPr>
          <w:rFonts w:ascii="宋体" w:eastAsia="宋体" w:hAnsi="宋体" w:hint="eastAsia"/>
          <w:lang w:eastAsia="zh-CN"/>
        </w:rPr>
        <w:t>中国共产党问责条例题库</w:t>
      </w:r>
    </w:p>
    <w:p w:rsidR="002E7CE6" w:rsidRDefault="002E7CE6">
      <w:pPr>
        <w:rPr>
          <w:rFonts w:ascii="宋体" w:eastAsia="宋体" w:hAnsi="宋体"/>
          <w:lang w:eastAsia="zh-CN"/>
        </w:rPr>
      </w:pPr>
      <w:r w:rsidRPr="002E7CE6">
        <w:rPr>
          <w:rFonts w:ascii="宋体" w:eastAsia="宋体" w:hAnsi="宋体" w:hint="eastAsia"/>
          <w:lang w:eastAsia="zh-CN"/>
        </w:rPr>
        <w:t>单选</w:t>
      </w:r>
      <w:r w:rsidRPr="002E7CE6">
        <w:rPr>
          <w:rFonts w:ascii="宋体" w:eastAsia="宋体" w:hAnsi="宋体"/>
          <w:lang w:eastAsia="zh-CN"/>
        </w:rPr>
        <w:t>8</w:t>
      </w:r>
      <w:r w:rsidRPr="002E7CE6">
        <w:rPr>
          <w:rFonts w:ascii="宋体" w:eastAsia="宋体" w:hAnsi="宋体" w:hint="eastAsia"/>
          <w:lang w:eastAsia="zh-CN"/>
        </w:rPr>
        <w:t>多选</w:t>
      </w:r>
      <w:r w:rsidRPr="002E7CE6">
        <w:rPr>
          <w:rFonts w:ascii="宋体" w:eastAsia="宋体" w:hAnsi="宋体"/>
          <w:lang w:eastAsia="zh-CN"/>
        </w:rPr>
        <w:t>7</w:t>
      </w:r>
      <w:r w:rsidRPr="002E7CE6">
        <w:rPr>
          <w:rFonts w:ascii="宋体" w:eastAsia="宋体" w:hAnsi="宋体" w:hint="eastAsia"/>
          <w:lang w:eastAsia="zh-CN"/>
        </w:rPr>
        <w:t>判断</w:t>
      </w:r>
      <w:r w:rsidRPr="002E7CE6">
        <w:rPr>
          <w:rFonts w:ascii="宋体" w:eastAsia="宋体" w:hAnsi="宋体"/>
          <w:lang w:eastAsia="zh-CN"/>
        </w:rPr>
        <w:t>13</w:t>
      </w:r>
    </w:p>
    <w:p w:rsidR="00732C2C" w:rsidRPr="00B22FA2" w:rsidRDefault="00732C2C">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《中国共产党问责条例》题库</w:t>
      </w:r>
    </w:p>
    <w:p w:rsidR="00957CC8" w:rsidRPr="00B22FA2" w:rsidRDefault="00957CC8">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一、单项</w:t>
      </w:r>
      <w:r w:rsidR="00430D15">
        <w:rPr>
          <w:rFonts w:ascii="宋体" w:eastAsia="宋体" w:hAnsi="宋体"/>
          <w:lang w:eastAsia="zh-CN"/>
        </w:rPr>
        <w:t>选择题</w:t>
      </w:r>
    </w:p>
    <w:p w:rsidR="00957CC8" w:rsidRPr="00B22FA2" w:rsidRDefault="00957CC8">
      <w:pPr>
        <w:rPr>
          <w:rFonts w:ascii="宋体" w:eastAsia="宋体" w:hAnsi="宋体"/>
          <w:lang w:eastAsia="zh-CN"/>
        </w:rPr>
      </w:pPr>
    </w:p>
    <w:p w:rsidR="00DA381B" w:rsidRPr="00B22FA2" w:rsidRDefault="00DA381B">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1、问</w:t>
      </w:r>
      <w:proofErr w:type="gramStart"/>
      <w:r w:rsidRPr="00B22FA2">
        <w:rPr>
          <w:rFonts w:ascii="宋体" w:eastAsia="宋体" w:hAnsi="宋体"/>
          <w:lang w:eastAsia="zh-CN"/>
        </w:rPr>
        <w:t>责对象</w:t>
      </w:r>
      <w:proofErr w:type="gramEnd"/>
      <w:r w:rsidRPr="00B22FA2">
        <w:rPr>
          <w:rFonts w:ascii="宋体" w:eastAsia="宋体" w:hAnsi="宋体"/>
          <w:lang w:eastAsia="zh-CN"/>
        </w:rPr>
        <w:t>是各级党委（党组）、党的工作部门及其领导成员，各级纪委（纪检组）及其领导成员，重点是（B）。</w:t>
      </w:r>
    </w:p>
    <w:p w:rsidR="00957CC8" w:rsidRPr="00B22FA2" w:rsidRDefault="0038314F">
      <w:pPr>
        <w:rPr>
          <w:rFonts w:ascii="宋体" w:eastAsia="宋体" w:hAnsi="宋体"/>
          <w:lang w:eastAsia="zh-CN"/>
        </w:rPr>
      </w:pPr>
      <w:r w:rsidRPr="00B22FA2">
        <w:rPr>
          <w:rFonts w:ascii="宋体" w:eastAsia="宋体" w:hAnsi="宋体"/>
          <w:lang w:eastAsia="zh-CN"/>
        </w:rPr>
        <w:t>A.领导干部B.主要负责人C.直接责任者D.重要领导责任者</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2、党的问</w:t>
      </w:r>
      <w:proofErr w:type="gramStart"/>
      <w:r w:rsidRPr="00B22FA2">
        <w:rPr>
          <w:rFonts w:ascii="宋体" w:eastAsia="宋体" w:hAnsi="宋体"/>
          <w:lang w:eastAsia="zh-CN"/>
        </w:rPr>
        <w:t>责工作</w:t>
      </w:r>
      <w:proofErr w:type="gramEnd"/>
      <w:r w:rsidRPr="00B22FA2">
        <w:rPr>
          <w:rFonts w:ascii="宋体" w:eastAsia="宋体" w:hAnsi="宋体"/>
          <w:lang w:eastAsia="zh-CN"/>
        </w:rPr>
        <w:t>是由（）按照职责权限，追究在党的建设和党的事业中失职失责党组织和党的领导干部的主体责任、监督责任和领导责任。（B）</w:t>
      </w:r>
    </w:p>
    <w:p w:rsidR="00957CC8" w:rsidRPr="00B22FA2" w:rsidRDefault="0038314F">
      <w:pPr>
        <w:rPr>
          <w:rFonts w:ascii="宋体" w:eastAsia="宋体" w:hAnsi="宋体"/>
          <w:lang w:eastAsia="zh-CN"/>
        </w:rPr>
      </w:pPr>
      <w:r w:rsidRPr="00B22FA2">
        <w:rPr>
          <w:rFonts w:ascii="宋体" w:eastAsia="宋体" w:hAnsi="宋体"/>
          <w:lang w:eastAsia="zh-CN"/>
        </w:rPr>
        <w:t>A.纪检监察机关B.党组织C.组织部门D.以上都不是</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问</w:t>
      </w:r>
      <w:proofErr w:type="gramStart"/>
      <w:r w:rsidRPr="00B22FA2">
        <w:rPr>
          <w:rFonts w:ascii="宋体" w:eastAsia="宋体" w:hAnsi="宋体"/>
          <w:lang w:eastAsia="zh-CN"/>
        </w:rPr>
        <w:t>责应当</w:t>
      </w:r>
      <w:proofErr w:type="gramEnd"/>
      <w:r w:rsidRPr="00B22FA2">
        <w:rPr>
          <w:rFonts w:ascii="宋体" w:eastAsia="宋体" w:hAnsi="宋体"/>
          <w:lang w:eastAsia="zh-CN"/>
        </w:rPr>
        <w:t>分清责任。党组织领导班子在职责范围内负有（A）。</w:t>
      </w:r>
    </w:p>
    <w:p w:rsidR="00957CC8" w:rsidRPr="00B22FA2" w:rsidRDefault="0038314F">
      <w:pPr>
        <w:rPr>
          <w:rFonts w:ascii="宋体" w:eastAsia="宋体" w:hAnsi="宋体"/>
          <w:lang w:eastAsia="zh-CN"/>
        </w:rPr>
      </w:pPr>
      <w:r w:rsidRPr="00B22FA2">
        <w:rPr>
          <w:rFonts w:ascii="宋体" w:eastAsia="宋体" w:hAnsi="宋体"/>
          <w:lang w:eastAsia="zh-CN"/>
        </w:rPr>
        <w:t>全面领导责任B.主要领导责任C.重要领导责任D.直接领导责任</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问</w:t>
      </w:r>
      <w:proofErr w:type="gramStart"/>
      <w:r w:rsidRPr="00B22FA2">
        <w:rPr>
          <w:rFonts w:ascii="宋体" w:eastAsia="宋体" w:hAnsi="宋体"/>
          <w:lang w:eastAsia="zh-CN"/>
        </w:rPr>
        <w:t>责决定</w:t>
      </w:r>
      <w:proofErr w:type="gramEnd"/>
      <w:r w:rsidRPr="00B22FA2">
        <w:rPr>
          <w:rFonts w:ascii="宋体" w:eastAsia="宋体" w:hAnsi="宋体"/>
          <w:lang w:eastAsia="zh-CN"/>
        </w:rPr>
        <w:t>应当由党中央或者有管理权限的（）</w:t>
      </w:r>
      <w:proofErr w:type="gramStart"/>
      <w:r w:rsidRPr="00B22FA2">
        <w:rPr>
          <w:rFonts w:ascii="宋体" w:eastAsia="宋体" w:hAnsi="宋体"/>
          <w:lang w:eastAsia="zh-CN"/>
        </w:rPr>
        <w:t>作出</w:t>
      </w:r>
      <w:proofErr w:type="gramEnd"/>
      <w:r w:rsidRPr="00B22FA2">
        <w:rPr>
          <w:rFonts w:ascii="宋体" w:eastAsia="宋体" w:hAnsi="宋体"/>
          <w:lang w:eastAsia="zh-CN"/>
        </w:rPr>
        <w:t>。（A）</w:t>
      </w:r>
    </w:p>
    <w:p w:rsidR="00957CC8" w:rsidRPr="00B22FA2" w:rsidRDefault="0038314F">
      <w:pPr>
        <w:rPr>
          <w:rFonts w:ascii="宋体" w:eastAsia="宋体" w:hAnsi="宋体"/>
          <w:lang w:eastAsia="zh-CN"/>
        </w:rPr>
      </w:pPr>
      <w:r w:rsidRPr="00B22FA2">
        <w:rPr>
          <w:rFonts w:ascii="宋体" w:eastAsia="宋体" w:hAnsi="宋体"/>
          <w:lang w:eastAsia="zh-CN"/>
        </w:rPr>
        <w:t>党组织B.审计部门C.纪委（纪检组）D.组织人事部门</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问责决定</w:t>
      </w:r>
      <w:proofErr w:type="gramStart"/>
      <w:r w:rsidRPr="00B22FA2">
        <w:rPr>
          <w:rFonts w:ascii="宋体" w:eastAsia="宋体" w:hAnsi="宋体"/>
          <w:lang w:eastAsia="zh-CN"/>
        </w:rPr>
        <w:t>作出</w:t>
      </w:r>
      <w:proofErr w:type="gramEnd"/>
      <w:r w:rsidRPr="00B22FA2">
        <w:rPr>
          <w:rFonts w:ascii="宋体" w:eastAsia="宋体" w:hAnsi="宋体"/>
          <w:lang w:eastAsia="zh-CN"/>
        </w:rPr>
        <w:t>后，应当及时向被问责党组织或者党的领导干部及其所在党组织宣布并督促执行。涉及组织调整或者组织处理的，应当在（）内办理完毕相应手续。</w:t>
      </w:r>
      <w:r w:rsidR="002F38B7" w:rsidRPr="00B22FA2">
        <w:rPr>
          <w:rFonts w:ascii="宋体" w:eastAsia="宋体" w:hAnsi="宋体"/>
          <w:lang w:eastAsia="zh-CN"/>
        </w:rPr>
        <w:t>（</w:t>
      </w:r>
      <w:r w:rsidRPr="00B22FA2">
        <w:rPr>
          <w:rFonts w:ascii="宋体" w:eastAsia="宋体" w:hAnsi="宋体"/>
          <w:lang w:eastAsia="zh-CN"/>
        </w:rPr>
        <w:t>B</w:t>
      </w:r>
      <w:r w:rsidR="002F38B7" w:rsidRPr="00B22FA2">
        <w:rPr>
          <w:rFonts w:ascii="宋体" w:eastAsia="宋体" w:hAnsi="宋体"/>
          <w:lang w:eastAsia="zh-CN"/>
        </w:rPr>
        <w:t>）</w:t>
      </w:r>
    </w:p>
    <w:p w:rsidR="00957CC8" w:rsidRPr="00B22FA2" w:rsidRDefault="0038314F">
      <w:pPr>
        <w:rPr>
          <w:rFonts w:ascii="宋体" w:eastAsia="宋体" w:hAnsi="宋体"/>
          <w:lang w:eastAsia="zh-CN"/>
        </w:rPr>
      </w:pPr>
      <w:r w:rsidRPr="00B22FA2">
        <w:rPr>
          <w:rFonts w:ascii="宋体" w:eastAsia="宋体" w:hAnsi="宋体"/>
          <w:lang w:eastAsia="zh-CN"/>
        </w:rPr>
        <w:t>A.15日B.一个月C.二个月D.六个月</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proofErr w:type="gramStart"/>
      <w:r w:rsidRPr="00B22FA2">
        <w:rPr>
          <w:rFonts w:ascii="宋体" w:eastAsia="宋体" w:hAnsi="宋体"/>
          <w:lang w:eastAsia="zh-CN"/>
        </w:rPr>
        <w:t>受到问</w:t>
      </w:r>
      <w:proofErr w:type="gramEnd"/>
      <w:r w:rsidRPr="00B22FA2">
        <w:rPr>
          <w:rFonts w:ascii="宋体" w:eastAsia="宋体" w:hAnsi="宋体"/>
          <w:lang w:eastAsia="zh-CN"/>
        </w:rPr>
        <w:t>责的党的领导干部应当</w:t>
      </w:r>
      <w:proofErr w:type="gramStart"/>
      <w:r w:rsidRPr="00B22FA2">
        <w:rPr>
          <w:rFonts w:ascii="宋体" w:eastAsia="宋体" w:hAnsi="宋体"/>
          <w:lang w:eastAsia="zh-CN"/>
        </w:rPr>
        <w:t>向问责决定</w:t>
      </w:r>
      <w:proofErr w:type="gramEnd"/>
      <w:r w:rsidRPr="00B22FA2">
        <w:rPr>
          <w:rFonts w:ascii="宋体" w:eastAsia="宋体" w:hAnsi="宋体"/>
          <w:lang w:eastAsia="zh-CN"/>
        </w:rPr>
        <w:t>机关（），并在民主生活会或者其他党的会议上</w:t>
      </w:r>
      <w:proofErr w:type="gramStart"/>
      <w:r w:rsidRPr="00B22FA2">
        <w:rPr>
          <w:rFonts w:ascii="宋体" w:eastAsia="宋体" w:hAnsi="宋体"/>
          <w:lang w:eastAsia="zh-CN"/>
        </w:rPr>
        <w:t>作出</w:t>
      </w:r>
      <w:proofErr w:type="gramEnd"/>
      <w:r w:rsidRPr="00B22FA2">
        <w:rPr>
          <w:rFonts w:ascii="宋体" w:eastAsia="宋体" w:hAnsi="宋体"/>
          <w:lang w:eastAsia="zh-CN"/>
        </w:rPr>
        <w:t>深刻检查。（C）</w:t>
      </w:r>
    </w:p>
    <w:p w:rsidR="00957CC8" w:rsidRPr="00B22FA2" w:rsidRDefault="0038314F">
      <w:pPr>
        <w:rPr>
          <w:rFonts w:ascii="宋体" w:eastAsia="宋体" w:hAnsi="宋体"/>
          <w:lang w:eastAsia="zh-CN"/>
        </w:rPr>
      </w:pPr>
      <w:r w:rsidRPr="00B22FA2">
        <w:rPr>
          <w:rFonts w:ascii="宋体" w:eastAsia="宋体" w:hAnsi="宋体"/>
          <w:lang w:eastAsia="zh-CN"/>
        </w:rPr>
        <w:t>A.就有关情况</w:t>
      </w:r>
      <w:proofErr w:type="gramStart"/>
      <w:r w:rsidRPr="00B22FA2">
        <w:rPr>
          <w:rFonts w:ascii="宋体" w:eastAsia="宋体" w:hAnsi="宋体"/>
          <w:lang w:eastAsia="zh-CN"/>
        </w:rPr>
        <w:t>作出</w:t>
      </w:r>
      <w:proofErr w:type="gramEnd"/>
      <w:r w:rsidRPr="00B22FA2">
        <w:rPr>
          <w:rFonts w:ascii="宋体" w:eastAsia="宋体" w:hAnsi="宋体"/>
          <w:lang w:eastAsia="zh-CN"/>
        </w:rPr>
        <w:t>说明B.进行书面汇报</w:t>
      </w:r>
    </w:p>
    <w:p w:rsidR="00957CC8" w:rsidRPr="00B22FA2" w:rsidRDefault="0038314F">
      <w:pPr>
        <w:rPr>
          <w:rFonts w:ascii="宋体" w:eastAsia="宋体" w:hAnsi="宋体"/>
          <w:lang w:eastAsia="zh-CN"/>
        </w:rPr>
      </w:pPr>
      <w:r w:rsidRPr="00B22FA2">
        <w:rPr>
          <w:rFonts w:ascii="宋体" w:eastAsia="宋体" w:hAnsi="宋体"/>
          <w:lang w:eastAsia="zh-CN"/>
        </w:rPr>
        <w:t>C.写出书面检讨D.深刻检讨</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《中国共产党问责条例》规定对党的领导干部实行（D）。</w:t>
      </w:r>
    </w:p>
    <w:p w:rsidR="00957CC8" w:rsidRPr="00B22FA2" w:rsidRDefault="0038314F">
      <w:pPr>
        <w:rPr>
          <w:rFonts w:ascii="宋体" w:eastAsia="宋体" w:hAnsi="宋体"/>
          <w:lang w:eastAsia="zh-CN"/>
        </w:rPr>
      </w:pPr>
      <w:r w:rsidRPr="00B22FA2">
        <w:rPr>
          <w:rFonts w:ascii="宋体" w:eastAsia="宋体" w:hAnsi="宋体"/>
          <w:lang w:eastAsia="zh-CN"/>
        </w:rPr>
        <w:t>一次性问责B.阶段性问责C.任期问责D.终身问责</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《中国共产党问责条例》自（）起施行。此前发布的有关问责的规定，凡与本条例不一致的，按照本条例执行。（A）</w:t>
      </w:r>
    </w:p>
    <w:p w:rsidR="00957CC8" w:rsidRPr="00B22FA2" w:rsidRDefault="0038314F">
      <w:pPr>
        <w:rPr>
          <w:rFonts w:ascii="宋体" w:eastAsia="宋体" w:hAnsi="宋体"/>
          <w:lang w:eastAsia="zh-CN"/>
        </w:rPr>
      </w:pPr>
      <w:r w:rsidRPr="00B22FA2">
        <w:rPr>
          <w:rFonts w:ascii="宋体" w:eastAsia="宋体" w:hAnsi="宋体"/>
          <w:lang w:eastAsia="zh-CN"/>
        </w:rPr>
        <w:t>A.2016年7月8日B.2016年1月1日</w:t>
      </w:r>
    </w:p>
    <w:p w:rsidR="00957CC8" w:rsidRPr="00B22FA2" w:rsidRDefault="0038314F">
      <w:pPr>
        <w:rPr>
          <w:rFonts w:ascii="宋体" w:eastAsia="宋体" w:hAnsi="宋体"/>
          <w:lang w:eastAsia="zh-CN"/>
        </w:rPr>
      </w:pPr>
      <w:r w:rsidRPr="00B22FA2">
        <w:rPr>
          <w:rFonts w:ascii="宋体" w:eastAsia="宋体" w:hAnsi="宋体"/>
          <w:lang w:eastAsia="zh-CN"/>
        </w:rPr>
        <w:t>C.颁布之日D.2017年1月1日</w:t>
      </w:r>
    </w:p>
    <w:p w:rsidR="00957CC8" w:rsidRPr="00B22FA2" w:rsidRDefault="00957CC8">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二、多项</w:t>
      </w:r>
      <w:r w:rsidR="00430D15">
        <w:rPr>
          <w:rFonts w:ascii="宋体" w:eastAsia="宋体" w:hAnsi="宋体"/>
          <w:lang w:eastAsia="zh-CN"/>
        </w:rPr>
        <w:t>选择题</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1、党的问</w:t>
      </w:r>
      <w:proofErr w:type="gramStart"/>
      <w:r w:rsidRPr="00B22FA2">
        <w:rPr>
          <w:rFonts w:ascii="宋体" w:eastAsia="宋体" w:hAnsi="宋体"/>
          <w:lang w:eastAsia="zh-CN"/>
        </w:rPr>
        <w:t>责工作</w:t>
      </w:r>
      <w:proofErr w:type="gramEnd"/>
      <w:r w:rsidRPr="00B22FA2">
        <w:rPr>
          <w:rFonts w:ascii="宋体" w:eastAsia="宋体" w:hAnsi="宋体"/>
          <w:lang w:eastAsia="zh-CN"/>
        </w:rPr>
        <w:t>应当坚持的原则是（ABCD）：</w:t>
      </w:r>
    </w:p>
    <w:p w:rsidR="00EB18CF" w:rsidRDefault="0038314F">
      <w:pPr>
        <w:rPr>
          <w:rFonts w:ascii="宋体" w:eastAsia="宋体" w:hAnsi="宋体"/>
          <w:lang w:eastAsia="zh-CN"/>
        </w:rPr>
      </w:pPr>
      <w:r w:rsidRPr="00B22FA2">
        <w:rPr>
          <w:rFonts w:ascii="宋体" w:eastAsia="宋体" w:hAnsi="宋体"/>
          <w:lang w:eastAsia="zh-CN"/>
        </w:rPr>
        <w:t>A.依规依纪、实事求是</w:t>
      </w:r>
    </w:p>
    <w:p w:rsidR="00957CC8" w:rsidRPr="00B22FA2" w:rsidRDefault="0038314F">
      <w:pPr>
        <w:rPr>
          <w:rFonts w:ascii="宋体" w:eastAsia="宋体" w:hAnsi="宋体"/>
          <w:lang w:eastAsia="zh-CN"/>
        </w:rPr>
      </w:pPr>
      <w:r w:rsidRPr="00B22FA2">
        <w:rPr>
          <w:rFonts w:ascii="宋体" w:eastAsia="宋体" w:hAnsi="宋体"/>
          <w:lang w:eastAsia="zh-CN"/>
        </w:rPr>
        <w:t>B.失责必问、问责必严</w:t>
      </w:r>
    </w:p>
    <w:p w:rsidR="00EB18CF" w:rsidRDefault="0038314F">
      <w:pPr>
        <w:rPr>
          <w:rFonts w:ascii="宋体" w:eastAsia="宋体" w:hAnsi="宋体"/>
          <w:lang w:eastAsia="zh-CN"/>
        </w:rPr>
      </w:pPr>
      <w:r w:rsidRPr="00B22FA2">
        <w:rPr>
          <w:rFonts w:ascii="宋体" w:eastAsia="宋体" w:hAnsi="宋体"/>
          <w:lang w:eastAsia="zh-CN"/>
        </w:rPr>
        <w:t>C.惩前毖后、治病救人</w:t>
      </w:r>
    </w:p>
    <w:p w:rsidR="00957CC8" w:rsidRPr="00B22FA2" w:rsidRDefault="0038314F">
      <w:pPr>
        <w:rPr>
          <w:rFonts w:ascii="宋体" w:eastAsia="宋体" w:hAnsi="宋体"/>
          <w:lang w:eastAsia="zh-CN"/>
        </w:rPr>
      </w:pPr>
      <w:r w:rsidRPr="00B22FA2">
        <w:rPr>
          <w:rFonts w:ascii="宋体" w:eastAsia="宋体" w:hAnsi="宋体"/>
          <w:lang w:eastAsia="zh-CN"/>
        </w:rPr>
        <w:t>D.分级负责、层层落实责任。</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党的问</w:t>
      </w:r>
      <w:proofErr w:type="gramStart"/>
      <w:r w:rsidRPr="00B22FA2">
        <w:rPr>
          <w:rFonts w:ascii="宋体" w:eastAsia="宋体" w:hAnsi="宋体"/>
          <w:lang w:eastAsia="zh-CN"/>
        </w:rPr>
        <w:t>责工作</w:t>
      </w:r>
      <w:proofErr w:type="gramEnd"/>
      <w:r w:rsidRPr="00B22FA2">
        <w:rPr>
          <w:rFonts w:ascii="宋体" w:eastAsia="宋体" w:hAnsi="宋体"/>
          <w:lang w:eastAsia="zh-CN"/>
        </w:rPr>
        <w:t>要做到（），落实党组织管党治党政治责任，</w:t>
      </w:r>
      <w:proofErr w:type="gramStart"/>
      <w:r w:rsidRPr="00B22FA2">
        <w:rPr>
          <w:rFonts w:ascii="宋体" w:eastAsia="宋体" w:hAnsi="宋体"/>
          <w:lang w:eastAsia="zh-CN"/>
        </w:rPr>
        <w:t>督促党</w:t>
      </w:r>
      <w:proofErr w:type="gramEnd"/>
      <w:r w:rsidRPr="00B22FA2">
        <w:rPr>
          <w:rFonts w:ascii="宋体" w:eastAsia="宋体" w:hAnsi="宋体"/>
          <w:lang w:eastAsia="zh-CN"/>
        </w:rPr>
        <w:t>的领导干部</w:t>
      </w:r>
      <w:proofErr w:type="gramStart"/>
      <w:r w:rsidRPr="00B22FA2">
        <w:rPr>
          <w:rFonts w:ascii="宋体" w:eastAsia="宋体" w:hAnsi="宋体"/>
          <w:lang w:eastAsia="zh-CN"/>
        </w:rPr>
        <w:t>践行</w:t>
      </w:r>
      <w:proofErr w:type="gramEnd"/>
      <w:r w:rsidRPr="00B22FA2">
        <w:rPr>
          <w:rFonts w:ascii="宋体" w:eastAsia="宋体" w:hAnsi="宋体"/>
          <w:lang w:eastAsia="zh-CN"/>
        </w:rPr>
        <w:t>忠诚干净担当。（ABC）</w:t>
      </w:r>
    </w:p>
    <w:p w:rsidR="00EB18CF" w:rsidRDefault="0038314F">
      <w:pPr>
        <w:rPr>
          <w:rFonts w:ascii="宋体" w:eastAsia="宋体" w:hAnsi="宋体"/>
          <w:lang w:eastAsia="zh-CN"/>
        </w:rPr>
      </w:pPr>
      <w:r w:rsidRPr="00B22FA2">
        <w:rPr>
          <w:rFonts w:ascii="宋体" w:eastAsia="宋体" w:hAnsi="宋体"/>
          <w:lang w:eastAsia="zh-CN"/>
        </w:rPr>
        <w:t>A.有权必有责</w:t>
      </w:r>
    </w:p>
    <w:p w:rsidR="00EB18CF" w:rsidRDefault="0038314F">
      <w:pPr>
        <w:rPr>
          <w:rFonts w:ascii="宋体" w:eastAsia="宋体" w:hAnsi="宋体"/>
          <w:lang w:eastAsia="zh-CN"/>
        </w:rPr>
      </w:pPr>
      <w:r w:rsidRPr="00B22FA2">
        <w:rPr>
          <w:rFonts w:ascii="宋体" w:eastAsia="宋体" w:hAnsi="宋体"/>
          <w:lang w:eastAsia="zh-CN"/>
        </w:rPr>
        <w:t>B.有责要担当</w:t>
      </w:r>
    </w:p>
    <w:p w:rsidR="00EB18CF" w:rsidRDefault="0038314F">
      <w:pPr>
        <w:rPr>
          <w:rFonts w:ascii="宋体" w:eastAsia="宋体" w:hAnsi="宋体"/>
          <w:lang w:eastAsia="zh-CN"/>
        </w:rPr>
      </w:pPr>
      <w:r w:rsidRPr="00B22FA2">
        <w:rPr>
          <w:rFonts w:ascii="宋体" w:eastAsia="宋体" w:hAnsi="宋体"/>
          <w:lang w:eastAsia="zh-CN"/>
        </w:rPr>
        <w:t>C.失责必追究</w:t>
      </w:r>
    </w:p>
    <w:p w:rsidR="00957CC8" w:rsidRPr="00B22FA2" w:rsidRDefault="0038314F">
      <w:pPr>
        <w:rPr>
          <w:rFonts w:ascii="宋体" w:eastAsia="宋体" w:hAnsi="宋体"/>
          <w:lang w:eastAsia="zh-CN"/>
        </w:rPr>
      </w:pPr>
      <w:r w:rsidRPr="00B22FA2">
        <w:rPr>
          <w:rFonts w:ascii="宋体" w:eastAsia="宋体" w:hAnsi="宋体"/>
          <w:lang w:eastAsia="zh-CN"/>
        </w:rPr>
        <w:t>D.权责相一致</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党的问</w:t>
      </w:r>
      <w:proofErr w:type="gramStart"/>
      <w:r w:rsidRPr="00B22FA2">
        <w:rPr>
          <w:rFonts w:ascii="宋体" w:eastAsia="宋体" w:hAnsi="宋体"/>
          <w:lang w:eastAsia="zh-CN"/>
        </w:rPr>
        <w:t>责工作</w:t>
      </w:r>
      <w:proofErr w:type="gramEnd"/>
      <w:r w:rsidRPr="00B22FA2">
        <w:rPr>
          <w:rFonts w:ascii="宋体" w:eastAsia="宋体" w:hAnsi="宋体"/>
          <w:lang w:eastAsia="zh-CN"/>
        </w:rPr>
        <w:t>是由党组织按照职责权限，追究在党的建设和党的事业中失职失责党组织和党的领导干部的（BCD）。</w:t>
      </w:r>
    </w:p>
    <w:p w:rsidR="00EB18CF" w:rsidRDefault="0038314F">
      <w:pPr>
        <w:rPr>
          <w:rFonts w:ascii="宋体" w:eastAsia="宋体" w:hAnsi="宋体"/>
          <w:lang w:eastAsia="zh-CN"/>
        </w:rPr>
      </w:pPr>
      <w:r w:rsidRPr="00B22FA2">
        <w:rPr>
          <w:rFonts w:ascii="宋体" w:eastAsia="宋体" w:hAnsi="宋体"/>
          <w:lang w:eastAsia="zh-CN"/>
        </w:rPr>
        <w:lastRenderedPageBreak/>
        <w:t>A.直接责任</w:t>
      </w:r>
    </w:p>
    <w:p w:rsidR="00EB18CF" w:rsidRDefault="0038314F">
      <w:pPr>
        <w:rPr>
          <w:rFonts w:ascii="宋体" w:eastAsia="宋体" w:hAnsi="宋体"/>
          <w:lang w:eastAsia="zh-CN"/>
        </w:rPr>
      </w:pPr>
      <w:r w:rsidRPr="00B22FA2">
        <w:rPr>
          <w:rFonts w:ascii="宋体" w:eastAsia="宋体" w:hAnsi="宋体"/>
          <w:lang w:eastAsia="zh-CN"/>
        </w:rPr>
        <w:t>B.主体责任</w:t>
      </w:r>
    </w:p>
    <w:p w:rsidR="00EB18CF" w:rsidRDefault="0038314F">
      <w:pPr>
        <w:rPr>
          <w:rFonts w:ascii="宋体" w:eastAsia="宋体" w:hAnsi="宋体"/>
          <w:lang w:eastAsia="zh-CN"/>
        </w:rPr>
      </w:pPr>
      <w:r w:rsidRPr="00B22FA2">
        <w:rPr>
          <w:rFonts w:ascii="宋体" w:eastAsia="宋体" w:hAnsi="宋体"/>
          <w:lang w:eastAsia="zh-CN"/>
        </w:rPr>
        <w:t>C.监督责任</w:t>
      </w:r>
    </w:p>
    <w:p w:rsidR="00957CC8" w:rsidRPr="00B22FA2" w:rsidRDefault="0038314F">
      <w:pPr>
        <w:rPr>
          <w:rFonts w:ascii="宋体" w:eastAsia="宋体" w:hAnsi="宋体"/>
          <w:lang w:eastAsia="zh-CN"/>
        </w:rPr>
      </w:pPr>
      <w:r w:rsidRPr="00B22FA2">
        <w:rPr>
          <w:rFonts w:ascii="宋体" w:eastAsia="宋体" w:hAnsi="宋体"/>
          <w:lang w:eastAsia="zh-CN"/>
        </w:rPr>
        <w:t>D.领导责任</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对党组织的问</w:t>
      </w:r>
      <w:proofErr w:type="gramStart"/>
      <w:r w:rsidRPr="00B22FA2">
        <w:rPr>
          <w:rFonts w:ascii="宋体" w:eastAsia="宋体" w:hAnsi="宋体"/>
          <w:lang w:eastAsia="zh-CN"/>
        </w:rPr>
        <w:t>责方式</w:t>
      </w:r>
      <w:proofErr w:type="gramEnd"/>
      <w:r w:rsidRPr="00B22FA2">
        <w:rPr>
          <w:rFonts w:ascii="宋体" w:eastAsia="宋体" w:hAnsi="宋体"/>
          <w:lang w:eastAsia="zh-CN"/>
        </w:rPr>
        <w:t>包括：（ABD）</w:t>
      </w:r>
    </w:p>
    <w:p w:rsidR="00EB18CF" w:rsidRDefault="0038314F">
      <w:pPr>
        <w:rPr>
          <w:rFonts w:ascii="宋体" w:eastAsia="宋体" w:hAnsi="宋体"/>
          <w:lang w:eastAsia="zh-CN"/>
        </w:rPr>
      </w:pPr>
      <w:r w:rsidRPr="00B22FA2">
        <w:rPr>
          <w:rFonts w:ascii="宋体" w:eastAsia="宋体" w:hAnsi="宋体"/>
          <w:lang w:eastAsia="zh-CN"/>
        </w:rPr>
        <w:t>A.检查</w:t>
      </w:r>
    </w:p>
    <w:p w:rsidR="00EB18CF" w:rsidRDefault="0038314F">
      <w:pPr>
        <w:rPr>
          <w:rFonts w:ascii="宋体" w:eastAsia="宋体" w:hAnsi="宋体"/>
          <w:lang w:eastAsia="zh-CN"/>
        </w:rPr>
      </w:pPr>
      <w:r w:rsidRPr="00B22FA2">
        <w:rPr>
          <w:rFonts w:ascii="宋体" w:eastAsia="宋体" w:hAnsi="宋体"/>
          <w:lang w:eastAsia="zh-CN"/>
        </w:rPr>
        <w:t>B.通报</w:t>
      </w:r>
    </w:p>
    <w:p w:rsidR="00EB18CF" w:rsidRDefault="0038314F">
      <w:pPr>
        <w:rPr>
          <w:rFonts w:ascii="宋体" w:eastAsia="宋体" w:hAnsi="宋体"/>
          <w:lang w:eastAsia="zh-CN"/>
        </w:rPr>
      </w:pPr>
      <w:r w:rsidRPr="00B22FA2">
        <w:rPr>
          <w:rFonts w:ascii="宋体" w:eastAsia="宋体" w:hAnsi="宋体"/>
          <w:lang w:eastAsia="zh-CN"/>
        </w:rPr>
        <w:t>C.整改</w:t>
      </w:r>
    </w:p>
    <w:p w:rsidR="00957CC8" w:rsidRPr="00B22FA2" w:rsidRDefault="0038314F">
      <w:pPr>
        <w:rPr>
          <w:rFonts w:ascii="宋体" w:eastAsia="宋体" w:hAnsi="宋体"/>
          <w:lang w:eastAsia="zh-CN"/>
        </w:rPr>
      </w:pPr>
      <w:r w:rsidRPr="00B22FA2">
        <w:rPr>
          <w:rFonts w:ascii="宋体" w:eastAsia="宋体" w:hAnsi="宋体"/>
          <w:lang w:eastAsia="zh-CN"/>
        </w:rPr>
        <w:t>D.改组</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对党的领导干部的问</w:t>
      </w:r>
      <w:proofErr w:type="gramStart"/>
      <w:r w:rsidRPr="00B22FA2">
        <w:rPr>
          <w:rFonts w:ascii="宋体" w:eastAsia="宋体" w:hAnsi="宋体"/>
          <w:lang w:eastAsia="zh-CN"/>
        </w:rPr>
        <w:t>责方式</w:t>
      </w:r>
      <w:proofErr w:type="gramEnd"/>
      <w:r w:rsidRPr="00B22FA2">
        <w:rPr>
          <w:rFonts w:ascii="宋体" w:eastAsia="宋体" w:hAnsi="宋体"/>
          <w:lang w:eastAsia="zh-CN"/>
        </w:rPr>
        <w:t>包括：（ABCD）</w:t>
      </w:r>
    </w:p>
    <w:p w:rsidR="00EB18CF" w:rsidRDefault="0038314F">
      <w:pPr>
        <w:rPr>
          <w:rFonts w:ascii="宋体" w:eastAsia="宋体" w:hAnsi="宋体"/>
          <w:lang w:eastAsia="zh-CN"/>
        </w:rPr>
      </w:pPr>
      <w:r w:rsidRPr="00B22FA2">
        <w:rPr>
          <w:rFonts w:ascii="宋体" w:eastAsia="宋体" w:hAnsi="宋体"/>
          <w:lang w:eastAsia="zh-CN"/>
        </w:rPr>
        <w:t>A.通报</w:t>
      </w:r>
    </w:p>
    <w:p w:rsidR="00EB18CF" w:rsidRDefault="0038314F">
      <w:pPr>
        <w:rPr>
          <w:rFonts w:ascii="宋体" w:eastAsia="宋体" w:hAnsi="宋体"/>
          <w:lang w:eastAsia="zh-CN"/>
        </w:rPr>
      </w:pPr>
      <w:r w:rsidRPr="00B22FA2">
        <w:rPr>
          <w:rFonts w:ascii="宋体" w:eastAsia="宋体" w:hAnsi="宋体"/>
          <w:lang w:eastAsia="zh-CN"/>
        </w:rPr>
        <w:t>B.诫勉</w:t>
      </w:r>
    </w:p>
    <w:p w:rsidR="00EB18CF" w:rsidRDefault="0038314F">
      <w:pPr>
        <w:rPr>
          <w:rFonts w:ascii="宋体" w:eastAsia="宋体" w:hAnsi="宋体"/>
          <w:lang w:eastAsia="zh-CN"/>
        </w:rPr>
      </w:pPr>
      <w:r w:rsidRPr="00B22FA2">
        <w:rPr>
          <w:rFonts w:ascii="宋体" w:eastAsia="宋体" w:hAnsi="宋体"/>
          <w:lang w:eastAsia="zh-CN"/>
        </w:rPr>
        <w:t>C.组织调整或者组织处理</w:t>
      </w:r>
    </w:p>
    <w:p w:rsidR="00957CC8" w:rsidRPr="00B22FA2" w:rsidRDefault="0038314F">
      <w:pPr>
        <w:rPr>
          <w:rFonts w:ascii="宋体" w:eastAsia="宋体" w:hAnsi="宋体"/>
          <w:lang w:eastAsia="zh-CN"/>
        </w:rPr>
      </w:pPr>
      <w:r w:rsidRPr="00B22FA2">
        <w:rPr>
          <w:rFonts w:ascii="宋体" w:eastAsia="宋体" w:hAnsi="宋体"/>
          <w:lang w:eastAsia="zh-CN"/>
        </w:rPr>
        <w:t>D.纪律处分</w:t>
      </w:r>
    </w:p>
    <w:p w:rsidR="00957CC8" w:rsidRPr="00B22FA2" w:rsidRDefault="00957CC8">
      <w:pPr>
        <w:rPr>
          <w:rFonts w:ascii="宋体" w:eastAsia="宋体" w:hAnsi="宋体"/>
          <w:lang w:eastAsia="zh-CN"/>
        </w:rPr>
      </w:pPr>
    </w:p>
    <w:p w:rsidR="00EB18CF" w:rsidRDefault="0038314F">
      <w:pPr>
        <w:rPr>
          <w:rFonts w:ascii="宋体" w:eastAsia="宋体" w:hAnsi="宋体"/>
          <w:lang w:eastAsia="zh-CN"/>
        </w:rPr>
      </w:pPr>
      <w:r w:rsidRPr="00B22FA2">
        <w:rPr>
          <w:rFonts w:ascii="宋体" w:eastAsia="宋体" w:hAnsi="宋体"/>
          <w:lang w:eastAsia="zh-CN"/>
        </w:rPr>
        <w:t>问</w:t>
      </w:r>
      <w:proofErr w:type="gramStart"/>
      <w:r w:rsidRPr="00B22FA2">
        <w:rPr>
          <w:rFonts w:ascii="宋体" w:eastAsia="宋体" w:hAnsi="宋体"/>
          <w:lang w:eastAsia="zh-CN"/>
        </w:rPr>
        <w:t>责决定</w:t>
      </w:r>
      <w:proofErr w:type="gramEnd"/>
      <w:r w:rsidRPr="00B22FA2">
        <w:rPr>
          <w:rFonts w:ascii="宋体" w:eastAsia="宋体" w:hAnsi="宋体"/>
          <w:lang w:eastAsia="zh-CN"/>
        </w:rPr>
        <w:t>应当由党中央或者有管理权限的党组织</w:t>
      </w:r>
      <w:proofErr w:type="gramStart"/>
      <w:r w:rsidRPr="00B22FA2">
        <w:rPr>
          <w:rFonts w:ascii="宋体" w:eastAsia="宋体" w:hAnsi="宋体"/>
          <w:lang w:eastAsia="zh-CN"/>
        </w:rPr>
        <w:t>作出</w:t>
      </w:r>
      <w:proofErr w:type="gramEnd"/>
      <w:r w:rsidRPr="00B22FA2">
        <w:rPr>
          <w:rFonts w:ascii="宋体" w:eastAsia="宋体" w:hAnsi="宋体"/>
          <w:lang w:eastAsia="zh-CN"/>
        </w:rPr>
        <w:t>。其中对党的领导干部，（）有权采取通报、诫勉方式进行问责；提出组织调整或者组织处理的建议；采取纪律处分方式问责，按照党章和有关党内法规规定的权限和程序执行。（BC）</w:t>
      </w:r>
    </w:p>
    <w:p w:rsidR="00EB18CF" w:rsidRDefault="0038314F">
      <w:pPr>
        <w:rPr>
          <w:rFonts w:ascii="宋体" w:eastAsia="宋体" w:hAnsi="宋体"/>
          <w:lang w:eastAsia="zh-CN"/>
        </w:rPr>
      </w:pPr>
      <w:r w:rsidRPr="00B22FA2">
        <w:rPr>
          <w:rFonts w:ascii="宋体" w:eastAsia="宋体" w:hAnsi="宋体"/>
          <w:lang w:eastAsia="zh-CN"/>
        </w:rPr>
        <w:t>A.政府</w:t>
      </w:r>
    </w:p>
    <w:p w:rsidR="00EB18CF" w:rsidRDefault="0038314F">
      <w:pPr>
        <w:rPr>
          <w:rFonts w:ascii="宋体" w:eastAsia="宋体" w:hAnsi="宋体"/>
          <w:lang w:eastAsia="zh-CN"/>
        </w:rPr>
      </w:pPr>
      <w:r w:rsidRPr="00B22FA2">
        <w:rPr>
          <w:rFonts w:ascii="宋体" w:eastAsia="宋体" w:hAnsi="宋体"/>
          <w:lang w:eastAsia="zh-CN"/>
        </w:rPr>
        <w:t>B.纪委（纪检组）</w:t>
      </w:r>
    </w:p>
    <w:p w:rsidR="00EB18CF" w:rsidRDefault="0038314F">
      <w:pPr>
        <w:rPr>
          <w:rFonts w:ascii="宋体" w:eastAsia="宋体" w:hAnsi="宋体"/>
          <w:lang w:eastAsia="zh-CN"/>
        </w:rPr>
      </w:pPr>
      <w:r w:rsidRPr="00B22FA2">
        <w:rPr>
          <w:rFonts w:ascii="宋体" w:eastAsia="宋体" w:hAnsi="宋体"/>
          <w:lang w:eastAsia="zh-CN"/>
        </w:rPr>
        <w:t>C.党的工作部门</w:t>
      </w:r>
    </w:p>
    <w:p w:rsidR="00957CC8" w:rsidRPr="00B22FA2" w:rsidRDefault="0038314F">
      <w:pPr>
        <w:rPr>
          <w:rFonts w:ascii="宋体" w:eastAsia="宋体" w:hAnsi="宋体"/>
          <w:lang w:eastAsia="zh-CN"/>
        </w:rPr>
      </w:pPr>
      <w:r w:rsidRPr="00B22FA2">
        <w:rPr>
          <w:rFonts w:ascii="宋体" w:eastAsia="宋体" w:hAnsi="宋体"/>
          <w:lang w:eastAsia="zh-CN"/>
        </w:rPr>
        <w:t>D.</w:t>
      </w:r>
      <w:proofErr w:type="gramStart"/>
      <w:r w:rsidRPr="00B22FA2">
        <w:rPr>
          <w:rFonts w:ascii="宋体" w:eastAsia="宋体" w:hAnsi="宋体"/>
          <w:lang w:eastAsia="zh-CN"/>
        </w:rPr>
        <w:t>人社局</w:t>
      </w:r>
      <w:proofErr w:type="gramEnd"/>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建立</w:t>
      </w:r>
      <w:proofErr w:type="gramStart"/>
      <w:r w:rsidRPr="00B22FA2">
        <w:rPr>
          <w:rFonts w:ascii="宋体" w:eastAsia="宋体" w:hAnsi="宋体"/>
          <w:lang w:eastAsia="zh-CN"/>
        </w:rPr>
        <w:t>健全问责典型</w:t>
      </w:r>
      <w:proofErr w:type="gramEnd"/>
      <w:r w:rsidRPr="00B22FA2">
        <w:rPr>
          <w:rFonts w:ascii="宋体" w:eastAsia="宋体" w:hAnsi="宋体"/>
          <w:lang w:eastAsia="zh-CN"/>
        </w:rPr>
        <w:t>问题通报曝光制度，采取（）方式问责的，一般应当向社会公开。（ABC）</w:t>
      </w:r>
    </w:p>
    <w:p w:rsidR="00420157" w:rsidRDefault="00420157">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组织调整</w:t>
      </w:r>
    </w:p>
    <w:p w:rsidR="00420157" w:rsidRDefault="0038314F">
      <w:pPr>
        <w:rPr>
          <w:rFonts w:ascii="宋体" w:eastAsia="宋体" w:hAnsi="宋体"/>
          <w:lang w:eastAsia="zh-CN"/>
        </w:rPr>
      </w:pPr>
      <w:r w:rsidRPr="00B22FA2">
        <w:rPr>
          <w:rFonts w:ascii="宋体" w:eastAsia="宋体" w:hAnsi="宋体"/>
          <w:lang w:eastAsia="zh-CN"/>
        </w:rPr>
        <w:t>B.组织处理</w:t>
      </w:r>
    </w:p>
    <w:p w:rsidR="00420157" w:rsidRDefault="0038314F">
      <w:pPr>
        <w:rPr>
          <w:rFonts w:ascii="宋体" w:eastAsia="宋体" w:hAnsi="宋体"/>
          <w:lang w:eastAsia="zh-CN"/>
        </w:rPr>
      </w:pPr>
      <w:r w:rsidRPr="00B22FA2">
        <w:rPr>
          <w:rFonts w:ascii="宋体" w:eastAsia="宋体" w:hAnsi="宋体"/>
          <w:lang w:eastAsia="zh-CN"/>
        </w:rPr>
        <w:t>C.纪律处分</w:t>
      </w:r>
    </w:p>
    <w:p w:rsidR="00957CC8" w:rsidRPr="00B22FA2" w:rsidRDefault="0038314F">
      <w:pPr>
        <w:rPr>
          <w:rFonts w:ascii="宋体" w:eastAsia="宋体" w:hAnsi="宋体"/>
          <w:lang w:eastAsia="zh-CN"/>
        </w:rPr>
      </w:pPr>
      <w:r w:rsidRPr="00B22FA2">
        <w:rPr>
          <w:rFonts w:ascii="宋体" w:eastAsia="宋体" w:hAnsi="宋体"/>
          <w:lang w:eastAsia="zh-CN"/>
        </w:rPr>
        <w:t>D.通报批评</w:t>
      </w:r>
    </w:p>
    <w:p w:rsidR="00957CC8" w:rsidRPr="00B22FA2" w:rsidRDefault="00957CC8">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三、</w:t>
      </w:r>
      <w:r w:rsidR="004F66BB">
        <w:rPr>
          <w:rFonts w:ascii="宋体" w:eastAsia="宋体" w:hAnsi="宋体"/>
          <w:lang w:eastAsia="zh-CN"/>
        </w:rPr>
        <w:t>判断题</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1、问</w:t>
      </w:r>
      <w:proofErr w:type="gramStart"/>
      <w:r w:rsidRPr="00B22FA2">
        <w:rPr>
          <w:rFonts w:ascii="宋体" w:eastAsia="宋体" w:hAnsi="宋体"/>
          <w:lang w:eastAsia="zh-CN"/>
        </w:rPr>
        <w:t>责对象</w:t>
      </w:r>
      <w:proofErr w:type="gramEnd"/>
      <w:r w:rsidRPr="00B22FA2">
        <w:rPr>
          <w:rFonts w:ascii="宋体" w:eastAsia="宋体" w:hAnsi="宋体"/>
          <w:lang w:eastAsia="zh-CN"/>
        </w:rPr>
        <w:t>是各级党委（党组）、党的工作部门及其领导成员，各级纪委（纪检组）及其领导成员，重点是主要负责人。（</w:t>
      </w:r>
      <w:r w:rsidR="00326F1C">
        <w:rPr>
          <w:rFonts w:ascii="宋体" w:eastAsia="宋体" w:hAnsi="宋体"/>
          <w:lang w:eastAsia="zh-CN"/>
        </w:rPr>
        <w:t>√</w:t>
      </w:r>
      <w:r w:rsidRPr="00B22FA2">
        <w:rPr>
          <w:rFonts w:ascii="宋体" w:eastAsia="宋体" w:hAnsi="宋体"/>
          <w:lang w:eastAsia="zh-CN"/>
        </w:rPr>
        <w:t>）</w:t>
      </w:r>
    </w:p>
    <w:p w:rsidR="00957CC8" w:rsidRPr="00B22FA2" w:rsidRDefault="00957CC8">
      <w:pPr>
        <w:rPr>
          <w:rFonts w:ascii="宋体" w:eastAsia="宋体" w:hAnsi="宋体"/>
          <w:lang w:eastAsia="zh-CN"/>
        </w:rPr>
      </w:pPr>
    </w:p>
    <w:p w:rsidR="00957CC8" w:rsidRDefault="0038314F">
      <w:pPr>
        <w:rPr>
          <w:rFonts w:ascii="宋体" w:eastAsia="宋体" w:hAnsi="宋体"/>
          <w:lang w:eastAsia="zh-CN"/>
        </w:rPr>
      </w:pPr>
      <w:r w:rsidRPr="00B22FA2">
        <w:rPr>
          <w:rFonts w:ascii="宋体" w:eastAsia="宋体" w:hAnsi="宋体"/>
          <w:lang w:eastAsia="zh-CN"/>
        </w:rPr>
        <w:t>2、党的问</w:t>
      </w:r>
      <w:proofErr w:type="gramStart"/>
      <w:r w:rsidRPr="00B22FA2">
        <w:rPr>
          <w:rFonts w:ascii="宋体" w:eastAsia="宋体" w:hAnsi="宋体"/>
          <w:lang w:eastAsia="zh-CN"/>
        </w:rPr>
        <w:t>责工作</w:t>
      </w:r>
      <w:proofErr w:type="gramEnd"/>
      <w:r w:rsidRPr="00B22FA2">
        <w:rPr>
          <w:rFonts w:ascii="宋体" w:eastAsia="宋体" w:hAnsi="宋体"/>
          <w:lang w:eastAsia="zh-CN"/>
        </w:rPr>
        <w:t>是由纪检监察机关按照职责权限，追究在党的建设和党的事业中失职失责党组织和党的领导干部的主体责任、监督责任和领导责任。（</w:t>
      </w:r>
      <w:r w:rsidR="00F4384B">
        <w:rPr>
          <w:rFonts w:ascii="宋体" w:eastAsia="宋体" w:hAnsi="宋体"/>
          <w:lang w:eastAsia="zh-CN"/>
        </w:rPr>
        <w:t>X</w:t>
      </w:r>
      <w:r w:rsidRPr="00B22FA2">
        <w:rPr>
          <w:rFonts w:ascii="宋体" w:eastAsia="宋体" w:hAnsi="宋体"/>
          <w:lang w:eastAsia="zh-CN"/>
        </w:rPr>
        <w:t>）</w:t>
      </w:r>
    </w:p>
    <w:p w:rsidR="00D92102" w:rsidRPr="00B22FA2" w:rsidRDefault="00D92102">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党组织和党的领导干部违反党章和其他党内法规，不履行或者不正确履行职责，推进党风廉政建设和反腐败工作不坚决、不扎实，管辖范围内腐败蔓延势头没有得到有效遏制，损害群众利益的不正之风和腐败问题突出的，应当</w:t>
      </w:r>
      <w:proofErr w:type="gramStart"/>
      <w:r w:rsidRPr="00B22FA2">
        <w:rPr>
          <w:rFonts w:ascii="宋体" w:eastAsia="宋体" w:hAnsi="宋体"/>
          <w:lang w:eastAsia="zh-CN"/>
        </w:rPr>
        <w:t>予以问</w:t>
      </w:r>
      <w:proofErr w:type="gramEnd"/>
      <w:r w:rsidRPr="00B22FA2">
        <w:rPr>
          <w:rFonts w:ascii="宋体" w:eastAsia="宋体" w:hAnsi="宋体"/>
          <w:lang w:eastAsia="zh-CN"/>
        </w:rPr>
        <w:t>责。（</w:t>
      </w:r>
      <w:r w:rsidR="00326F1C">
        <w:rPr>
          <w:rFonts w:ascii="宋体" w:eastAsia="宋体" w:hAnsi="宋体"/>
          <w:lang w:eastAsia="zh-CN"/>
        </w:rPr>
        <w:t>√</w:t>
      </w:r>
      <w:r w:rsidRPr="00B22FA2">
        <w:rPr>
          <w:rFonts w:ascii="宋体" w:eastAsia="宋体" w:hAnsi="宋体"/>
          <w:lang w:eastAsia="zh-CN"/>
        </w:rPr>
        <w:t>）</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组织和党的领导干部违反党章和其他党内法规，不履行或者不正确履行职责，有党的领导弱化，党的理论和路线方针政策、党中央的决策部署没有得到有效贯彻落实，在推进经济建设、政治建设、文化建设、社会建设、生态文明建设中，或者在处置本地区本部门本单位发生的重大问题中领导不力，出现重大失误，给党的事业和人民利益造成严重损失，产生恶劣影响情形的，应当</w:t>
      </w:r>
      <w:proofErr w:type="gramStart"/>
      <w:r w:rsidRPr="00B22FA2">
        <w:rPr>
          <w:rFonts w:ascii="宋体" w:eastAsia="宋体" w:hAnsi="宋体"/>
          <w:lang w:eastAsia="zh-CN"/>
        </w:rPr>
        <w:t>予以问</w:t>
      </w:r>
      <w:proofErr w:type="gramEnd"/>
      <w:r w:rsidRPr="00B22FA2">
        <w:rPr>
          <w:rFonts w:ascii="宋体" w:eastAsia="宋体" w:hAnsi="宋体"/>
          <w:lang w:eastAsia="zh-CN"/>
        </w:rPr>
        <w:t>责。（</w:t>
      </w:r>
      <w:r w:rsidR="00326F1C">
        <w:rPr>
          <w:rFonts w:ascii="宋体" w:eastAsia="宋体" w:hAnsi="宋体"/>
          <w:lang w:eastAsia="zh-CN"/>
        </w:rPr>
        <w:t>√</w:t>
      </w:r>
      <w:r w:rsidRPr="00B22FA2">
        <w:rPr>
          <w:rFonts w:ascii="宋体" w:eastAsia="宋体" w:hAnsi="宋体"/>
          <w:lang w:eastAsia="zh-CN"/>
        </w:rPr>
        <w:t>）</w:t>
      </w:r>
    </w:p>
    <w:p w:rsidR="00957CC8" w:rsidRPr="00B22FA2" w:rsidRDefault="00957CC8">
      <w:pPr>
        <w:rPr>
          <w:rFonts w:ascii="宋体" w:eastAsia="宋体" w:hAnsi="宋体"/>
          <w:lang w:eastAsia="zh-CN"/>
        </w:rPr>
      </w:pPr>
    </w:p>
    <w:p w:rsidR="00957CC8" w:rsidRDefault="0038314F">
      <w:pPr>
        <w:rPr>
          <w:rFonts w:ascii="宋体" w:eastAsia="宋体" w:hAnsi="宋体"/>
          <w:lang w:eastAsia="zh-CN"/>
        </w:rPr>
      </w:pPr>
      <w:r w:rsidRPr="00B22FA2">
        <w:rPr>
          <w:rFonts w:ascii="宋体" w:eastAsia="宋体" w:hAnsi="宋体"/>
          <w:lang w:eastAsia="zh-CN"/>
        </w:rPr>
        <w:t>5、党组织和党的领导干部违反党章和其他党内法规，不履行或者不正确履行职责，有党的建设缺失，党内政治生活不正常，组织生活不健全，党组织软弱涣散，党性教育特别是理想信念宗旨教育薄弱，中央八项规定精神不落实，作风建设流于形式，干部选拔任用工</w:t>
      </w:r>
      <w:r w:rsidRPr="00B22FA2">
        <w:rPr>
          <w:rFonts w:ascii="宋体" w:eastAsia="宋体" w:hAnsi="宋体"/>
          <w:lang w:eastAsia="zh-CN"/>
        </w:rPr>
        <w:lastRenderedPageBreak/>
        <w:t>作中问题突出，党内和群众反映强烈，损害党的形象，削弱党执政的政治基础情形的，应当</w:t>
      </w:r>
      <w:proofErr w:type="gramStart"/>
      <w:r w:rsidRPr="00B22FA2">
        <w:rPr>
          <w:rFonts w:ascii="宋体" w:eastAsia="宋体" w:hAnsi="宋体"/>
          <w:lang w:eastAsia="zh-CN"/>
        </w:rPr>
        <w:t>予以问</w:t>
      </w:r>
      <w:proofErr w:type="gramEnd"/>
      <w:r w:rsidRPr="00B22FA2">
        <w:rPr>
          <w:rFonts w:ascii="宋体" w:eastAsia="宋体" w:hAnsi="宋体"/>
          <w:lang w:eastAsia="zh-CN"/>
        </w:rPr>
        <w:t>责。（</w:t>
      </w:r>
      <w:r w:rsidR="00326F1C">
        <w:rPr>
          <w:rFonts w:ascii="宋体" w:eastAsia="宋体" w:hAnsi="宋体"/>
          <w:lang w:eastAsia="zh-CN"/>
        </w:rPr>
        <w:t>√</w:t>
      </w:r>
      <w:r w:rsidRPr="00B22FA2">
        <w:rPr>
          <w:rFonts w:ascii="宋体" w:eastAsia="宋体" w:hAnsi="宋体"/>
          <w:lang w:eastAsia="zh-CN"/>
        </w:rPr>
        <w:t>）</w:t>
      </w:r>
    </w:p>
    <w:p w:rsidR="00D92102" w:rsidRPr="00B22FA2" w:rsidRDefault="00D92102">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党组织和党的领导干部违反党章和其他党内法规，不履行或者不正确履行职责，有全面从严治党不力，主体责任、监督责任落实不到位，管党治党失之于宽松软，好人主义盛行、搞一团和气，不负责、不担当，党内监督乏力，该发现的问题没有发现，发现问题不报告不处置、不整改不问责，造成严重后果情形的，应当</w:t>
      </w:r>
      <w:proofErr w:type="gramStart"/>
      <w:r w:rsidRPr="00B22FA2">
        <w:rPr>
          <w:rFonts w:ascii="宋体" w:eastAsia="宋体" w:hAnsi="宋体"/>
          <w:lang w:eastAsia="zh-CN"/>
        </w:rPr>
        <w:t>予以问</w:t>
      </w:r>
      <w:proofErr w:type="gramEnd"/>
      <w:r w:rsidRPr="00B22FA2">
        <w:rPr>
          <w:rFonts w:ascii="宋体" w:eastAsia="宋体" w:hAnsi="宋体"/>
          <w:lang w:eastAsia="zh-CN"/>
        </w:rPr>
        <w:t>责。（</w:t>
      </w:r>
      <w:r w:rsidR="00326F1C">
        <w:rPr>
          <w:rFonts w:ascii="宋体" w:eastAsia="宋体" w:hAnsi="宋体"/>
          <w:lang w:eastAsia="zh-CN"/>
        </w:rPr>
        <w:t>√</w:t>
      </w:r>
      <w:r w:rsidRPr="00B22FA2">
        <w:rPr>
          <w:rFonts w:ascii="宋体" w:eastAsia="宋体" w:hAnsi="宋体"/>
          <w:lang w:eastAsia="zh-CN"/>
        </w:rPr>
        <w:t>）</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7、党组织和党的领导干部违反党章和其他党内法规，不履行或者不正确履行职责，有维护党的政治纪律、组织纪律、廉洁纪律、群众纪律、工作纪律、生活纪律不力，导致违规违纪行为多发，特别是维护政治纪律和政治规矩失职，管辖范围内有令不行、有禁不止，团</w:t>
      </w:r>
      <w:proofErr w:type="gramStart"/>
      <w:r w:rsidRPr="00B22FA2">
        <w:rPr>
          <w:rFonts w:ascii="宋体" w:eastAsia="宋体" w:hAnsi="宋体"/>
          <w:lang w:eastAsia="zh-CN"/>
        </w:rPr>
        <w:t>团伙</w:t>
      </w:r>
      <w:proofErr w:type="gramEnd"/>
      <w:r w:rsidRPr="00B22FA2">
        <w:rPr>
          <w:rFonts w:ascii="宋体" w:eastAsia="宋体" w:hAnsi="宋体"/>
          <w:lang w:eastAsia="zh-CN"/>
        </w:rPr>
        <w:t>伙、拉帮结派问题严重，造成恶劣影响情形的，应当</w:t>
      </w:r>
      <w:proofErr w:type="gramStart"/>
      <w:r w:rsidRPr="00B22FA2">
        <w:rPr>
          <w:rFonts w:ascii="宋体" w:eastAsia="宋体" w:hAnsi="宋体"/>
          <w:lang w:eastAsia="zh-CN"/>
        </w:rPr>
        <w:t>予以问</w:t>
      </w:r>
      <w:proofErr w:type="gramEnd"/>
      <w:r w:rsidRPr="00B22FA2">
        <w:rPr>
          <w:rFonts w:ascii="宋体" w:eastAsia="宋体" w:hAnsi="宋体"/>
          <w:lang w:eastAsia="zh-CN"/>
        </w:rPr>
        <w:t>责。（</w:t>
      </w:r>
      <w:r w:rsidR="00326F1C">
        <w:rPr>
          <w:rFonts w:ascii="宋体" w:eastAsia="宋体" w:hAnsi="宋体"/>
          <w:lang w:eastAsia="zh-CN"/>
        </w:rPr>
        <w:t>√</w:t>
      </w:r>
      <w:r w:rsidRPr="00B22FA2">
        <w:rPr>
          <w:rFonts w:ascii="宋体" w:eastAsia="宋体" w:hAnsi="宋体"/>
          <w:lang w:eastAsia="zh-CN"/>
        </w:rPr>
        <w:t>）</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8、对党组织的问</w:t>
      </w:r>
      <w:proofErr w:type="gramStart"/>
      <w:r w:rsidRPr="00B22FA2">
        <w:rPr>
          <w:rFonts w:ascii="宋体" w:eastAsia="宋体" w:hAnsi="宋体"/>
          <w:lang w:eastAsia="zh-CN"/>
        </w:rPr>
        <w:t>责方式</w:t>
      </w:r>
      <w:proofErr w:type="gramEnd"/>
      <w:r w:rsidRPr="00B22FA2">
        <w:rPr>
          <w:rFonts w:ascii="宋体" w:eastAsia="宋体" w:hAnsi="宋体"/>
          <w:lang w:eastAsia="zh-CN"/>
        </w:rPr>
        <w:t>包括检查、通报、改组。对党的领导干部的问</w:t>
      </w:r>
      <w:proofErr w:type="gramStart"/>
      <w:r w:rsidRPr="00B22FA2">
        <w:rPr>
          <w:rFonts w:ascii="宋体" w:eastAsia="宋体" w:hAnsi="宋体"/>
          <w:lang w:eastAsia="zh-CN"/>
        </w:rPr>
        <w:t>责方式</w:t>
      </w:r>
      <w:proofErr w:type="gramEnd"/>
      <w:r w:rsidRPr="00B22FA2">
        <w:rPr>
          <w:rFonts w:ascii="宋体" w:eastAsia="宋体" w:hAnsi="宋体"/>
          <w:lang w:eastAsia="zh-CN"/>
        </w:rPr>
        <w:t>包括：通报、诫勉、组织处理、纪律处分。（</w:t>
      </w:r>
      <w:r w:rsidR="00F4384B">
        <w:rPr>
          <w:rFonts w:ascii="宋体" w:eastAsia="宋体" w:hAnsi="宋体"/>
          <w:lang w:eastAsia="zh-CN"/>
        </w:rPr>
        <w:t>X</w:t>
      </w:r>
      <w:r w:rsidRPr="00B22FA2">
        <w:rPr>
          <w:rFonts w:ascii="宋体" w:eastAsia="宋体" w:hAnsi="宋体"/>
          <w:lang w:eastAsia="zh-CN"/>
        </w:rPr>
        <w:t>）</w:t>
      </w:r>
    </w:p>
    <w:p w:rsidR="00957CC8" w:rsidRPr="00B22FA2" w:rsidRDefault="00957CC8">
      <w:pPr>
        <w:rPr>
          <w:rFonts w:ascii="宋体" w:eastAsia="宋体" w:hAnsi="宋体"/>
          <w:lang w:eastAsia="zh-CN"/>
        </w:rPr>
      </w:pPr>
    </w:p>
    <w:p w:rsidR="00957CC8" w:rsidRDefault="0038314F">
      <w:pPr>
        <w:rPr>
          <w:rFonts w:ascii="宋体" w:eastAsia="宋体" w:hAnsi="宋体"/>
          <w:lang w:eastAsia="zh-CN"/>
        </w:rPr>
      </w:pPr>
      <w:r w:rsidRPr="00B22FA2">
        <w:rPr>
          <w:rFonts w:ascii="宋体" w:eastAsia="宋体" w:hAnsi="宋体"/>
          <w:lang w:eastAsia="zh-CN"/>
        </w:rPr>
        <w:t>9、对党组织或党的领导干部的问责方式，可以单独使用，也可以合并使用。（</w:t>
      </w:r>
      <w:r w:rsidR="00326F1C">
        <w:rPr>
          <w:rFonts w:ascii="宋体" w:eastAsia="宋体" w:hAnsi="宋体"/>
          <w:lang w:eastAsia="zh-CN"/>
        </w:rPr>
        <w:t>√</w:t>
      </w:r>
      <w:r w:rsidRPr="00B22FA2">
        <w:rPr>
          <w:rFonts w:ascii="宋体" w:eastAsia="宋体" w:hAnsi="宋体"/>
          <w:lang w:eastAsia="zh-CN"/>
        </w:rPr>
        <w:t>）</w:t>
      </w:r>
    </w:p>
    <w:p w:rsidR="00D92102" w:rsidRPr="00B22FA2" w:rsidRDefault="00D92102">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10、问</w:t>
      </w:r>
      <w:proofErr w:type="gramStart"/>
      <w:r w:rsidRPr="00B22FA2">
        <w:rPr>
          <w:rFonts w:ascii="宋体" w:eastAsia="宋体" w:hAnsi="宋体"/>
          <w:lang w:eastAsia="zh-CN"/>
        </w:rPr>
        <w:t>责决定</w:t>
      </w:r>
      <w:proofErr w:type="gramEnd"/>
      <w:r w:rsidRPr="00B22FA2">
        <w:rPr>
          <w:rFonts w:ascii="宋体" w:eastAsia="宋体" w:hAnsi="宋体"/>
          <w:lang w:eastAsia="zh-CN"/>
        </w:rPr>
        <w:t>应当由纪检监察机关或者组织人事部门</w:t>
      </w:r>
      <w:proofErr w:type="gramStart"/>
      <w:r w:rsidRPr="00B22FA2">
        <w:rPr>
          <w:rFonts w:ascii="宋体" w:eastAsia="宋体" w:hAnsi="宋体"/>
          <w:lang w:eastAsia="zh-CN"/>
        </w:rPr>
        <w:t>作出</w:t>
      </w:r>
      <w:proofErr w:type="gramEnd"/>
      <w:r w:rsidRPr="00B22FA2">
        <w:rPr>
          <w:rFonts w:ascii="宋体" w:eastAsia="宋体" w:hAnsi="宋体"/>
          <w:lang w:eastAsia="zh-CN"/>
        </w:rPr>
        <w:t>。其中对党的领导干部，纪委（纪检组）、党的工作部门有权采取通报、诫勉方式进行问责；提出组织调整或者组织处理的建议。（</w:t>
      </w:r>
      <w:r w:rsidR="00F4384B">
        <w:rPr>
          <w:rFonts w:ascii="宋体" w:eastAsia="宋体" w:hAnsi="宋体"/>
          <w:lang w:eastAsia="zh-CN"/>
        </w:rPr>
        <w:t>X</w:t>
      </w:r>
      <w:r w:rsidRPr="00B22FA2">
        <w:rPr>
          <w:rFonts w:ascii="宋体" w:eastAsia="宋体" w:hAnsi="宋体"/>
          <w:lang w:eastAsia="zh-CN"/>
        </w:rPr>
        <w:t>）</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11、有关问</w:t>
      </w:r>
      <w:proofErr w:type="gramStart"/>
      <w:r w:rsidRPr="00B22FA2">
        <w:rPr>
          <w:rFonts w:ascii="宋体" w:eastAsia="宋体" w:hAnsi="宋体"/>
          <w:lang w:eastAsia="zh-CN"/>
        </w:rPr>
        <w:t>责情况</w:t>
      </w:r>
      <w:proofErr w:type="gramEnd"/>
      <w:r w:rsidRPr="00B22FA2">
        <w:rPr>
          <w:rFonts w:ascii="宋体" w:eastAsia="宋体" w:hAnsi="宋体"/>
          <w:lang w:eastAsia="zh-CN"/>
        </w:rPr>
        <w:t>应当向组织部门通报，组织部门应当</w:t>
      </w:r>
      <w:proofErr w:type="gramStart"/>
      <w:r w:rsidRPr="00B22FA2">
        <w:rPr>
          <w:rFonts w:ascii="宋体" w:eastAsia="宋体" w:hAnsi="宋体"/>
          <w:lang w:eastAsia="zh-CN"/>
        </w:rPr>
        <w:t>将问责决定</w:t>
      </w:r>
      <w:proofErr w:type="gramEnd"/>
      <w:r w:rsidRPr="00B22FA2">
        <w:rPr>
          <w:rFonts w:ascii="宋体" w:eastAsia="宋体" w:hAnsi="宋体"/>
          <w:lang w:eastAsia="zh-CN"/>
        </w:rPr>
        <w:t>材料归入被问责领导干部个人档案，并报上一级党组织备案。（</w:t>
      </w:r>
      <w:r w:rsidR="00F4384B">
        <w:rPr>
          <w:rFonts w:ascii="宋体" w:eastAsia="宋体" w:hAnsi="宋体"/>
          <w:lang w:eastAsia="zh-CN"/>
        </w:rPr>
        <w:t>X</w:t>
      </w:r>
      <w:r w:rsidRPr="00B22FA2">
        <w:rPr>
          <w:rFonts w:ascii="宋体" w:eastAsia="宋体" w:hAnsi="宋体"/>
          <w:lang w:eastAsia="zh-CN"/>
        </w:rPr>
        <w:t>）</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建立</w:t>
      </w:r>
      <w:proofErr w:type="gramStart"/>
      <w:r w:rsidRPr="00B22FA2">
        <w:rPr>
          <w:rFonts w:ascii="宋体" w:eastAsia="宋体" w:hAnsi="宋体"/>
          <w:lang w:eastAsia="zh-CN"/>
        </w:rPr>
        <w:t>健全问责典型</w:t>
      </w:r>
      <w:proofErr w:type="gramEnd"/>
      <w:r w:rsidRPr="00B22FA2">
        <w:rPr>
          <w:rFonts w:ascii="宋体" w:eastAsia="宋体" w:hAnsi="宋体"/>
          <w:lang w:eastAsia="zh-CN"/>
        </w:rPr>
        <w:t>问题通报曝光制度，采取组织调整或者组织处理、纪律处分方式问责的，一般应当向社会公开。（</w:t>
      </w:r>
      <w:r w:rsidR="00326F1C">
        <w:rPr>
          <w:rFonts w:ascii="宋体" w:eastAsia="宋体" w:hAnsi="宋体"/>
          <w:lang w:eastAsia="zh-CN"/>
        </w:rPr>
        <w:t>√</w:t>
      </w:r>
      <w:r w:rsidRPr="00B22FA2">
        <w:rPr>
          <w:rFonts w:ascii="宋体" w:eastAsia="宋体" w:hAnsi="宋体"/>
          <w:lang w:eastAsia="zh-CN"/>
        </w:rPr>
        <w:t>）</w:t>
      </w:r>
    </w:p>
    <w:p w:rsidR="00957CC8" w:rsidRPr="00B22FA2" w:rsidRDefault="00957CC8">
      <w:pPr>
        <w:rPr>
          <w:rFonts w:ascii="宋体" w:eastAsia="宋体" w:hAnsi="宋体"/>
          <w:lang w:eastAsia="zh-CN"/>
        </w:rPr>
      </w:pPr>
    </w:p>
    <w:p w:rsidR="00957CC8" w:rsidRDefault="0038314F">
      <w:pPr>
        <w:rPr>
          <w:rFonts w:ascii="宋体" w:eastAsia="宋体" w:hAnsi="宋体"/>
          <w:lang w:eastAsia="zh-CN"/>
        </w:rPr>
      </w:pPr>
      <w:r w:rsidRPr="00B22FA2">
        <w:rPr>
          <w:rFonts w:ascii="宋体" w:eastAsia="宋体" w:hAnsi="宋体"/>
          <w:lang w:eastAsia="zh-CN"/>
        </w:rPr>
        <w:lastRenderedPageBreak/>
        <w:t>13、实行终身问责，对失职失责性质恶劣、后果严重的，不论其责任人是否调离转岗、提拔或者退休，都应当严肃问责。（</w:t>
      </w:r>
      <w:r w:rsidR="00326F1C">
        <w:rPr>
          <w:rFonts w:ascii="宋体" w:eastAsia="宋体" w:hAnsi="宋体"/>
          <w:lang w:eastAsia="zh-CN"/>
        </w:rPr>
        <w:t>√</w:t>
      </w:r>
      <w:r w:rsidRPr="00B22FA2">
        <w:rPr>
          <w:rFonts w:ascii="宋体" w:eastAsia="宋体" w:hAnsi="宋体"/>
          <w:lang w:eastAsia="zh-CN"/>
        </w:rPr>
        <w:t>）</w:t>
      </w:r>
    </w:p>
    <w:p w:rsidR="00D92102" w:rsidRDefault="00D92102">
      <w:pPr>
        <w:rPr>
          <w:rFonts w:ascii="宋体" w:eastAsia="宋体" w:hAnsi="宋体"/>
          <w:lang w:eastAsia="zh-CN"/>
        </w:rPr>
      </w:pPr>
    </w:p>
    <w:p w:rsidR="00866444" w:rsidRDefault="00866444">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6F1BD4" w:rsidRDefault="006F1BD4">
      <w:pPr>
        <w:rPr>
          <w:rFonts w:ascii="宋体" w:eastAsia="宋体" w:hAnsi="宋体"/>
          <w:lang w:eastAsia="zh-CN"/>
        </w:rPr>
      </w:pPr>
      <w:r w:rsidRPr="006F1BD4">
        <w:rPr>
          <w:rFonts w:ascii="宋体" w:eastAsia="宋体" w:hAnsi="宋体"/>
          <w:lang w:eastAsia="zh-CN"/>
        </w:rPr>
        <w:t>10</w:t>
      </w:r>
      <w:r w:rsidRPr="006F1BD4">
        <w:rPr>
          <w:rFonts w:ascii="宋体" w:eastAsia="宋体" w:hAnsi="宋体" w:hint="eastAsia"/>
          <w:lang w:eastAsia="zh-CN"/>
        </w:rPr>
        <w:t>党员干部应知应会重要知识题库</w:t>
      </w:r>
    </w:p>
    <w:p w:rsidR="006F1BD4" w:rsidRDefault="006F1BD4">
      <w:pPr>
        <w:rPr>
          <w:rFonts w:ascii="宋体" w:eastAsia="宋体" w:hAnsi="宋体"/>
          <w:lang w:eastAsia="zh-CN"/>
        </w:rPr>
      </w:pPr>
      <w:r w:rsidRPr="006F1BD4">
        <w:rPr>
          <w:rFonts w:ascii="宋体" w:eastAsia="宋体" w:hAnsi="宋体" w:hint="eastAsia"/>
          <w:lang w:eastAsia="zh-CN"/>
        </w:rPr>
        <w:t>单选</w:t>
      </w:r>
      <w:r w:rsidRPr="006F1BD4">
        <w:rPr>
          <w:rFonts w:ascii="宋体" w:eastAsia="宋体" w:hAnsi="宋体"/>
          <w:lang w:eastAsia="zh-CN"/>
        </w:rPr>
        <w:t>75</w:t>
      </w:r>
    </w:p>
    <w:p w:rsidR="00866444" w:rsidRPr="00B22FA2" w:rsidRDefault="00866444">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党员干部应知应会重要知识题库</w:t>
      </w:r>
    </w:p>
    <w:p w:rsidR="00957CC8" w:rsidRPr="00B22FA2" w:rsidRDefault="00957CC8">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单项</w:t>
      </w:r>
      <w:r w:rsidR="00430D15">
        <w:rPr>
          <w:rFonts w:ascii="宋体" w:eastAsia="宋体" w:hAnsi="宋体"/>
          <w:lang w:eastAsia="zh-CN"/>
        </w:rPr>
        <w:t>选择题</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党的十九大指出，经过长期努力，中国特色社会主义进入了新时代，这是我国发展（A）。</w:t>
      </w:r>
    </w:p>
    <w:p w:rsidR="00957CC8" w:rsidRPr="00B22FA2" w:rsidRDefault="0038314F">
      <w:pPr>
        <w:rPr>
          <w:rFonts w:ascii="宋体" w:eastAsia="宋体" w:hAnsi="宋体"/>
          <w:lang w:eastAsia="zh-CN"/>
        </w:rPr>
      </w:pPr>
      <w:r w:rsidRPr="00B22FA2">
        <w:rPr>
          <w:rFonts w:ascii="宋体" w:eastAsia="宋体" w:hAnsi="宋体"/>
          <w:lang w:eastAsia="zh-CN"/>
        </w:rPr>
        <w:t>A.新的历史方位B.新的历史时代C.新的历史时期D.新的历史阶段</w:t>
      </w: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从党的十九大到党的二十大，我们既要全面建成小康社会、实现第一个百年奋斗目标，又要乘势而上开启全面建设社会主义现代化国家新征程，向第二个百年奋斗目标进军。因此从十九大到二十大，是“两个一百年”奋斗目标的（D）。</w:t>
      </w:r>
    </w:p>
    <w:p w:rsidR="00957CC8" w:rsidRPr="00B22FA2" w:rsidRDefault="0038314F">
      <w:pPr>
        <w:rPr>
          <w:rFonts w:ascii="宋体" w:eastAsia="宋体" w:hAnsi="宋体"/>
          <w:lang w:eastAsia="zh-CN"/>
        </w:rPr>
      </w:pPr>
      <w:r w:rsidRPr="00B22FA2">
        <w:rPr>
          <w:rFonts w:ascii="宋体" w:eastAsia="宋体" w:hAnsi="宋体"/>
          <w:lang w:eastAsia="zh-CN"/>
        </w:rPr>
        <w:t>A.历史过渡期B.重要过渡期C.重要衔接期D.历史交汇期</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3.党的十九大指出，中国特色社会主义进入新时代，我国社会主要矛盾已经转化为（B）。</w:t>
      </w:r>
    </w:p>
    <w:p w:rsidR="00957CC8" w:rsidRPr="00B22FA2" w:rsidRDefault="0038314F">
      <w:pPr>
        <w:rPr>
          <w:rFonts w:ascii="宋体" w:eastAsia="宋体" w:hAnsi="宋体"/>
          <w:lang w:eastAsia="zh-CN"/>
        </w:rPr>
      </w:pPr>
      <w:r w:rsidRPr="00B22FA2">
        <w:rPr>
          <w:rFonts w:ascii="宋体" w:eastAsia="宋体" w:hAnsi="宋体"/>
          <w:lang w:eastAsia="zh-CN"/>
        </w:rPr>
        <w:t>A.人民日益增长的物质文化需要和落后的社会生产之间的矛盾</w:t>
      </w:r>
    </w:p>
    <w:p w:rsidR="00957CC8" w:rsidRPr="00B22FA2" w:rsidRDefault="0038314F">
      <w:pPr>
        <w:rPr>
          <w:rFonts w:ascii="宋体" w:eastAsia="宋体" w:hAnsi="宋体"/>
          <w:lang w:eastAsia="zh-CN"/>
        </w:rPr>
      </w:pPr>
      <w:r w:rsidRPr="00B22FA2">
        <w:rPr>
          <w:rFonts w:ascii="宋体" w:eastAsia="宋体" w:hAnsi="宋体"/>
          <w:lang w:eastAsia="zh-CN"/>
        </w:rPr>
        <w:t>B.人民日益增长的美好生活需要和不平衡不充分的发展之间的矛盾</w:t>
      </w:r>
    </w:p>
    <w:p w:rsidR="00957CC8" w:rsidRPr="00B22FA2" w:rsidRDefault="0038314F">
      <w:pPr>
        <w:rPr>
          <w:rFonts w:ascii="宋体" w:eastAsia="宋体" w:hAnsi="宋体"/>
          <w:lang w:eastAsia="zh-CN"/>
        </w:rPr>
      </w:pPr>
      <w:r w:rsidRPr="00B22FA2">
        <w:rPr>
          <w:rFonts w:ascii="宋体" w:eastAsia="宋体" w:hAnsi="宋体"/>
          <w:lang w:eastAsia="zh-CN"/>
        </w:rPr>
        <w:t>C.人民日益增长的政治生活需要和民主制度机制不完善之间的矛盾</w:t>
      </w:r>
    </w:p>
    <w:p w:rsidR="00957CC8" w:rsidRPr="00B22FA2" w:rsidRDefault="0038314F">
      <w:pPr>
        <w:rPr>
          <w:rFonts w:ascii="宋体" w:eastAsia="宋体" w:hAnsi="宋体"/>
          <w:lang w:eastAsia="zh-CN"/>
        </w:rPr>
      </w:pPr>
      <w:r w:rsidRPr="00B22FA2">
        <w:rPr>
          <w:rFonts w:ascii="宋体" w:eastAsia="宋体" w:hAnsi="宋体"/>
          <w:lang w:eastAsia="zh-CN"/>
        </w:rPr>
        <w:t>D.人民日益增长的社会文化需要和社会文化发展不充分之间的矛盾</w:t>
      </w:r>
    </w:p>
    <w:p w:rsidR="00957CC8" w:rsidRPr="00B22FA2" w:rsidRDefault="00957CC8">
      <w:pPr>
        <w:rPr>
          <w:rFonts w:ascii="宋体" w:eastAsia="宋体" w:hAnsi="宋体"/>
          <w:lang w:eastAsia="zh-CN"/>
        </w:rPr>
      </w:pPr>
    </w:p>
    <w:p w:rsidR="0056342F" w:rsidRDefault="0038314F">
      <w:pPr>
        <w:rPr>
          <w:rFonts w:ascii="宋体" w:eastAsia="宋体" w:hAnsi="宋体"/>
          <w:lang w:eastAsia="zh-CN"/>
        </w:rPr>
      </w:pPr>
      <w:r w:rsidRPr="00B22FA2">
        <w:rPr>
          <w:rFonts w:ascii="宋体" w:eastAsia="宋体" w:hAnsi="宋体"/>
          <w:lang w:eastAsia="zh-CN"/>
        </w:rPr>
        <w:lastRenderedPageBreak/>
        <w:t>党的十九大党章所作的最大的也是最重要的修改，是把（D）写进了党章。</w:t>
      </w:r>
    </w:p>
    <w:p w:rsidR="00957CC8" w:rsidRPr="00B22FA2" w:rsidRDefault="0038314F">
      <w:pPr>
        <w:rPr>
          <w:rFonts w:ascii="宋体" w:eastAsia="宋体" w:hAnsi="宋体"/>
          <w:lang w:eastAsia="zh-CN"/>
        </w:rPr>
      </w:pPr>
      <w:r w:rsidRPr="00B22FA2">
        <w:rPr>
          <w:rFonts w:ascii="宋体" w:eastAsia="宋体" w:hAnsi="宋体"/>
          <w:lang w:eastAsia="zh-CN"/>
        </w:rPr>
        <w:t>A.全面协调可持续的科学发展观</w:t>
      </w:r>
    </w:p>
    <w:p w:rsidR="00957CC8" w:rsidRPr="00B22FA2" w:rsidRDefault="0038314F">
      <w:pPr>
        <w:rPr>
          <w:rFonts w:ascii="宋体" w:eastAsia="宋体" w:hAnsi="宋体"/>
          <w:lang w:eastAsia="zh-CN"/>
        </w:rPr>
      </w:pPr>
      <w:r w:rsidRPr="00B22FA2">
        <w:rPr>
          <w:rFonts w:ascii="宋体" w:eastAsia="宋体" w:hAnsi="宋体"/>
          <w:lang w:eastAsia="zh-CN"/>
        </w:rPr>
        <w:t>B.富强民主文明和谐美丽现代化目标</w:t>
      </w:r>
    </w:p>
    <w:p w:rsidR="00957CC8" w:rsidRPr="00B22FA2" w:rsidRDefault="0038314F">
      <w:pPr>
        <w:rPr>
          <w:rFonts w:ascii="宋体" w:eastAsia="宋体" w:hAnsi="宋体"/>
          <w:lang w:eastAsia="zh-CN"/>
        </w:rPr>
      </w:pPr>
      <w:r w:rsidRPr="00B22FA2">
        <w:rPr>
          <w:rFonts w:ascii="宋体" w:eastAsia="宋体" w:hAnsi="宋体"/>
          <w:lang w:eastAsia="zh-CN"/>
        </w:rPr>
        <w:t>C.创新协调绿色开放共享发展理念</w:t>
      </w:r>
    </w:p>
    <w:p w:rsidR="00957CC8" w:rsidRPr="00B22FA2" w:rsidRDefault="0038314F">
      <w:pPr>
        <w:rPr>
          <w:rFonts w:ascii="宋体" w:eastAsia="宋体" w:hAnsi="宋体"/>
          <w:lang w:eastAsia="zh-CN"/>
        </w:rPr>
      </w:pPr>
      <w:r w:rsidRPr="00B22FA2">
        <w:rPr>
          <w:rFonts w:ascii="宋体" w:eastAsia="宋体" w:hAnsi="宋体"/>
          <w:lang w:eastAsia="zh-CN"/>
        </w:rPr>
        <w:t>D.习近平新时代中国特色社会主义思想</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党的十八大以来，习近平强调党员领导干部要牢固树立“四个意识”，这“四个意识”是（A）。</w:t>
      </w:r>
    </w:p>
    <w:p w:rsidR="00957CC8" w:rsidRPr="00B22FA2" w:rsidRDefault="0038314F">
      <w:pPr>
        <w:rPr>
          <w:rFonts w:ascii="宋体" w:eastAsia="宋体" w:hAnsi="宋体"/>
          <w:lang w:eastAsia="zh-CN"/>
        </w:rPr>
      </w:pPr>
      <w:r w:rsidRPr="00B22FA2">
        <w:rPr>
          <w:rFonts w:ascii="宋体" w:eastAsia="宋体" w:hAnsi="宋体"/>
          <w:lang w:eastAsia="zh-CN"/>
        </w:rPr>
        <w:t>A.政治意识、大局意识、核心意识、看齐意识</w:t>
      </w:r>
    </w:p>
    <w:p w:rsidR="00957CC8" w:rsidRPr="00B22FA2" w:rsidRDefault="0038314F">
      <w:pPr>
        <w:rPr>
          <w:rFonts w:ascii="宋体" w:eastAsia="宋体" w:hAnsi="宋体"/>
          <w:lang w:eastAsia="zh-CN"/>
        </w:rPr>
      </w:pPr>
      <w:r w:rsidRPr="00B22FA2">
        <w:rPr>
          <w:rFonts w:ascii="宋体" w:eastAsia="宋体" w:hAnsi="宋体"/>
          <w:lang w:eastAsia="zh-CN"/>
        </w:rPr>
        <w:t>B.政治意识、大局意识、纪律意识、看齐意识</w:t>
      </w:r>
    </w:p>
    <w:p w:rsidR="00957CC8" w:rsidRPr="00B22FA2" w:rsidRDefault="0038314F">
      <w:pPr>
        <w:rPr>
          <w:rFonts w:ascii="宋体" w:eastAsia="宋体" w:hAnsi="宋体"/>
          <w:lang w:eastAsia="zh-CN"/>
        </w:rPr>
      </w:pPr>
      <w:r w:rsidRPr="00B22FA2">
        <w:rPr>
          <w:rFonts w:ascii="宋体" w:eastAsia="宋体" w:hAnsi="宋体"/>
          <w:lang w:eastAsia="zh-CN"/>
        </w:rPr>
        <w:t>C.政治意识、执政意识、核心意识、看齐意识</w:t>
      </w:r>
    </w:p>
    <w:p w:rsidR="00957CC8" w:rsidRPr="00B22FA2" w:rsidRDefault="0038314F">
      <w:pPr>
        <w:rPr>
          <w:rFonts w:ascii="宋体" w:eastAsia="宋体" w:hAnsi="宋体"/>
          <w:lang w:eastAsia="zh-CN"/>
        </w:rPr>
      </w:pPr>
      <w:r w:rsidRPr="00B22FA2">
        <w:rPr>
          <w:rFonts w:ascii="宋体" w:eastAsia="宋体" w:hAnsi="宋体"/>
          <w:lang w:eastAsia="zh-CN"/>
        </w:rPr>
        <w:t>D.政治意识、大局意识、核心意识、改革意识</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开展“两学一做”学习教育走向常态化和制度化。“两学一做”指的是（C）。</w:t>
      </w:r>
    </w:p>
    <w:p w:rsidR="00957CC8" w:rsidRPr="00B22FA2" w:rsidRDefault="0038314F">
      <w:pPr>
        <w:rPr>
          <w:rFonts w:ascii="宋体" w:eastAsia="宋体" w:hAnsi="宋体"/>
          <w:lang w:eastAsia="zh-CN"/>
        </w:rPr>
      </w:pPr>
      <w:r w:rsidRPr="00B22FA2">
        <w:rPr>
          <w:rFonts w:ascii="宋体" w:eastAsia="宋体" w:hAnsi="宋体"/>
          <w:lang w:eastAsia="zh-CN"/>
        </w:rPr>
        <w:t>A“学党章党规、学系列讲话，做优秀党员”</w:t>
      </w:r>
    </w:p>
    <w:p w:rsidR="00957CC8" w:rsidRPr="00B22FA2" w:rsidRDefault="0038314F">
      <w:pPr>
        <w:rPr>
          <w:rFonts w:ascii="宋体" w:eastAsia="宋体" w:hAnsi="宋体"/>
          <w:lang w:eastAsia="zh-CN"/>
        </w:rPr>
      </w:pPr>
      <w:r w:rsidRPr="00B22FA2">
        <w:rPr>
          <w:rFonts w:ascii="宋体" w:eastAsia="宋体" w:hAnsi="宋体"/>
          <w:lang w:eastAsia="zh-CN"/>
        </w:rPr>
        <w:t>B“学党章党规、学宪法法规，做合格党员”</w:t>
      </w:r>
    </w:p>
    <w:p w:rsidR="00957CC8" w:rsidRPr="00B22FA2" w:rsidRDefault="0038314F">
      <w:pPr>
        <w:rPr>
          <w:rFonts w:ascii="宋体" w:eastAsia="宋体" w:hAnsi="宋体"/>
          <w:lang w:eastAsia="zh-CN"/>
        </w:rPr>
      </w:pPr>
      <w:r w:rsidRPr="00B22FA2">
        <w:rPr>
          <w:rFonts w:ascii="宋体" w:eastAsia="宋体" w:hAnsi="宋体"/>
          <w:lang w:eastAsia="zh-CN"/>
        </w:rPr>
        <w:t>C“学党章党规、学系列讲话，做合格党员”</w:t>
      </w:r>
    </w:p>
    <w:p w:rsidR="00957CC8" w:rsidRPr="00B22FA2" w:rsidRDefault="0038314F">
      <w:pPr>
        <w:rPr>
          <w:rFonts w:ascii="宋体" w:eastAsia="宋体" w:hAnsi="宋体"/>
          <w:lang w:eastAsia="zh-CN"/>
        </w:rPr>
      </w:pPr>
      <w:r w:rsidRPr="00B22FA2">
        <w:rPr>
          <w:rFonts w:ascii="宋体" w:eastAsia="宋体" w:hAnsi="宋体"/>
          <w:lang w:eastAsia="zh-CN"/>
        </w:rPr>
        <w:t>D“学党章宪法、学系列讲话，做优秀党员”</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的十九大指出，要深刻认识党面临的“四大考验”的长期性和复杂性，坚持问题导向，保持战略定力，推动全面从严治党向纵深发展。这“四个考验”是（B）。①执政考验②改革开放考验③市场经济考验④外部环境考验⑤自我革命考验⑥自我净化考验</w:t>
      </w:r>
    </w:p>
    <w:p w:rsidR="00957CC8" w:rsidRDefault="0038314F">
      <w:pPr>
        <w:rPr>
          <w:rFonts w:ascii="宋体" w:eastAsia="宋体" w:hAnsi="宋体" w:cs="宋体"/>
        </w:rPr>
      </w:pPr>
      <w:r w:rsidRPr="00B22FA2">
        <w:rPr>
          <w:rFonts w:ascii="宋体" w:eastAsia="宋体" w:hAnsi="宋体"/>
        </w:rPr>
        <w:t>A.①④⑤⑥B.</w:t>
      </w:r>
      <w:r w:rsidRPr="00B22FA2">
        <w:rPr>
          <w:rFonts w:ascii="宋体" w:eastAsia="宋体" w:hAnsi="宋体" w:cs="宋体" w:hint="eastAsia"/>
        </w:rPr>
        <w:t>①②③④</w:t>
      </w:r>
      <w:r w:rsidRPr="00B22FA2">
        <w:rPr>
          <w:rFonts w:ascii="宋体" w:eastAsia="宋体" w:hAnsi="宋体"/>
        </w:rPr>
        <w:t>C.</w:t>
      </w:r>
      <w:r w:rsidRPr="00B22FA2">
        <w:rPr>
          <w:rFonts w:ascii="宋体" w:eastAsia="宋体" w:hAnsi="宋体" w:cs="宋体" w:hint="eastAsia"/>
        </w:rPr>
        <w:t>②③④⑥</w:t>
      </w:r>
      <w:r w:rsidRPr="00B22FA2">
        <w:rPr>
          <w:rFonts w:ascii="宋体" w:eastAsia="宋体" w:hAnsi="宋体"/>
        </w:rPr>
        <w:t>D.</w:t>
      </w:r>
      <w:r w:rsidRPr="00B22FA2">
        <w:rPr>
          <w:rFonts w:ascii="宋体" w:eastAsia="宋体" w:hAnsi="宋体" w:cs="宋体" w:hint="eastAsia"/>
        </w:rPr>
        <w:t>③④⑤⑥</w:t>
      </w:r>
    </w:p>
    <w:p w:rsidR="001A2DB5" w:rsidRDefault="001A2DB5">
      <w:pPr>
        <w:rPr>
          <w:rFonts w:ascii="宋体" w:eastAsia="宋体" w:hAnsi="宋体" w:cs="宋体"/>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8.党的十九大指出，要深刻认识党面临的“四种危险”的尖锐性和严峻性，坚持问题导向，保持战略定力，推动全面从严治党向纵深发展。这“四种危险”是（A）。①精神懈怠危险②能力不足危险③脱离群众危险④消极腐败危险⑤本领不足危险⑥僵化停滞危险</w:t>
      </w:r>
    </w:p>
    <w:p w:rsidR="00957CC8" w:rsidRPr="00B22FA2" w:rsidRDefault="0038314F">
      <w:pPr>
        <w:rPr>
          <w:rFonts w:ascii="宋体" w:eastAsia="宋体" w:hAnsi="宋体"/>
        </w:rPr>
      </w:pPr>
      <w:r w:rsidRPr="00B22FA2">
        <w:rPr>
          <w:rFonts w:ascii="宋体" w:eastAsia="宋体" w:hAnsi="宋体"/>
        </w:rPr>
        <w:t>A.①②③④</w:t>
      </w:r>
    </w:p>
    <w:p w:rsidR="00957CC8" w:rsidRPr="00B22FA2" w:rsidRDefault="0038314F">
      <w:pPr>
        <w:rPr>
          <w:rFonts w:ascii="宋体" w:eastAsia="宋体" w:hAnsi="宋体"/>
        </w:rPr>
      </w:pPr>
      <w:r w:rsidRPr="00B22FA2">
        <w:rPr>
          <w:rFonts w:ascii="宋体" w:eastAsia="宋体" w:hAnsi="宋体"/>
        </w:rPr>
        <w:t>B.①④⑤⑥</w:t>
      </w:r>
    </w:p>
    <w:p w:rsidR="00957CC8" w:rsidRPr="00B22FA2" w:rsidRDefault="0038314F">
      <w:pPr>
        <w:rPr>
          <w:rFonts w:ascii="宋体" w:eastAsia="宋体" w:hAnsi="宋体"/>
        </w:rPr>
      </w:pPr>
      <w:r w:rsidRPr="00B22FA2">
        <w:rPr>
          <w:rFonts w:ascii="宋体" w:eastAsia="宋体" w:hAnsi="宋体"/>
        </w:rPr>
        <w:t>C.②③④⑥</w:t>
      </w:r>
    </w:p>
    <w:p w:rsidR="00957CC8" w:rsidRPr="00B22FA2" w:rsidRDefault="0038314F">
      <w:pPr>
        <w:rPr>
          <w:rFonts w:ascii="宋体" w:eastAsia="宋体" w:hAnsi="宋体"/>
          <w:lang w:eastAsia="zh-CN"/>
        </w:rPr>
      </w:pPr>
      <w:r w:rsidRPr="00B22FA2">
        <w:rPr>
          <w:rFonts w:ascii="宋体" w:eastAsia="宋体" w:hAnsi="宋体"/>
          <w:lang w:eastAsia="zh-CN"/>
        </w:rPr>
        <w:t>D.③④⑤⑥</w:t>
      </w:r>
    </w:p>
    <w:p w:rsidR="00957CC8" w:rsidRDefault="00957CC8">
      <w:pPr>
        <w:rPr>
          <w:rFonts w:ascii="宋体" w:eastAsia="宋体" w:hAnsi="宋体"/>
          <w:lang w:eastAsia="zh-CN"/>
        </w:rPr>
      </w:pPr>
    </w:p>
    <w:p w:rsidR="0050267B" w:rsidRPr="00B22FA2" w:rsidRDefault="0050267B">
      <w:pPr>
        <w:rPr>
          <w:rFonts w:ascii="宋体" w:eastAsia="宋体" w:hAnsi="宋体"/>
          <w:lang w:eastAsia="zh-CN"/>
        </w:rPr>
      </w:pPr>
    </w:p>
    <w:p w:rsidR="00824C06" w:rsidRDefault="0038314F">
      <w:pPr>
        <w:rPr>
          <w:rFonts w:ascii="宋体" w:eastAsia="宋体" w:hAnsi="宋体"/>
          <w:lang w:eastAsia="zh-CN"/>
        </w:rPr>
      </w:pPr>
      <w:r w:rsidRPr="00B22FA2">
        <w:rPr>
          <w:rFonts w:ascii="宋体" w:eastAsia="宋体" w:hAnsi="宋体"/>
          <w:lang w:eastAsia="zh-CN"/>
        </w:rPr>
        <w:t>9.习近平总书记强调，改革开放以来党的全部理论和实践的主题是（B）。</w:t>
      </w:r>
    </w:p>
    <w:p w:rsidR="00957CC8" w:rsidRPr="00B22FA2" w:rsidRDefault="0038314F">
      <w:pPr>
        <w:rPr>
          <w:rFonts w:ascii="宋体" w:eastAsia="宋体" w:hAnsi="宋体"/>
          <w:lang w:eastAsia="zh-CN"/>
        </w:rPr>
      </w:pPr>
      <w:r w:rsidRPr="00B22FA2">
        <w:rPr>
          <w:rFonts w:ascii="宋体" w:eastAsia="宋体" w:hAnsi="宋体"/>
          <w:lang w:eastAsia="zh-CN"/>
        </w:rPr>
        <w:t>A.全面建成小康社会B.中国特色社会主义</w:t>
      </w:r>
    </w:p>
    <w:p w:rsidR="00957CC8" w:rsidRPr="00B22FA2" w:rsidRDefault="00824C06">
      <w:pPr>
        <w:rPr>
          <w:rFonts w:ascii="宋体" w:eastAsia="宋体" w:hAnsi="宋体"/>
          <w:lang w:eastAsia="zh-CN"/>
        </w:rPr>
      </w:pPr>
      <w:r>
        <w:rPr>
          <w:rFonts w:ascii="宋体" w:eastAsia="宋体" w:hAnsi="宋体"/>
          <w:lang w:eastAsia="zh-CN"/>
        </w:rPr>
        <w:t>C.</w:t>
      </w:r>
      <w:r w:rsidR="0038314F" w:rsidRPr="00B22FA2">
        <w:rPr>
          <w:rFonts w:ascii="宋体" w:eastAsia="宋体" w:hAnsi="宋体"/>
          <w:lang w:eastAsia="zh-CN"/>
        </w:rPr>
        <w:t>实现民族伟大复兴D.实现社会主义现代化</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10.党的十八大以来的五年，我国经济保持中高速增长，在世界主要国家中名列前茅，国内生产总值稳居世界第二，从</w:t>
      </w:r>
      <w:proofErr w:type="gramStart"/>
      <w:r w:rsidRPr="00B22FA2">
        <w:rPr>
          <w:rFonts w:ascii="宋体" w:eastAsia="宋体" w:hAnsi="宋体"/>
          <w:lang w:eastAsia="zh-CN"/>
        </w:rPr>
        <w:t>五十四万亿</w:t>
      </w:r>
      <w:proofErr w:type="gramEnd"/>
      <w:r w:rsidRPr="00B22FA2">
        <w:rPr>
          <w:rFonts w:ascii="宋体" w:eastAsia="宋体" w:hAnsi="宋体"/>
          <w:lang w:eastAsia="zh-CN"/>
        </w:rPr>
        <w:t>元增长到（B）。</w:t>
      </w:r>
    </w:p>
    <w:p w:rsidR="00957CC8" w:rsidRPr="00B22FA2" w:rsidRDefault="0038314F">
      <w:pPr>
        <w:rPr>
          <w:rFonts w:ascii="宋体" w:eastAsia="宋体" w:hAnsi="宋体"/>
          <w:lang w:eastAsia="zh-CN"/>
        </w:rPr>
      </w:pPr>
      <w:r w:rsidRPr="00B22FA2">
        <w:rPr>
          <w:rFonts w:ascii="宋体" w:eastAsia="宋体" w:hAnsi="宋体"/>
          <w:lang w:eastAsia="zh-CN"/>
        </w:rPr>
        <w:t>A.</w:t>
      </w:r>
      <w:proofErr w:type="gramStart"/>
      <w:r w:rsidRPr="00B22FA2">
        <w:rPr>
          <w:rFonts w:ascii="宋体" w:eastAsia="宋体" w:hAnsi="宋体"/>
          <w:lang w:eastAsia="zh-CN"/>
        </w:rPr>
        <w:t>七十万亿</w:t>
      </w:r>
      <w:proofErr w:type="gramEnd"/>
      <w:r w:rsidRPr="00B22FA2">
        <w:rPr>
          <w:rFonts w:ascii="宋体" w:eastAsia="宋体" w:hAnsi="宋体"/>
          <w:lang w:eastAsia="zh-CN"/>
        </w:rPr>
        <w:t>元B.</w:t>
      </w:r>
      <w:proofErr w:type="gramStart"/>
      <w:r w:rsidRPr="00B22FA2">
        <w:rPr>
          <w:rFonts w:ascii="宋体" w:eastAsia="宋体" w:hAnsi="宋体"/>
          <w:lang w:eastAsia="zh-CN"/>
        </w:rPr>
        <w:t>八十万亿</w:t>
      </w:r>
      <w:proofErr w:type="gramEnd"/>
      <w:r w:rsidRPr="00B22FA2">
        <w:rPr>
          <w:rFonts w:ascii="宋体" w:eastAsia="宋体" w:hAnsi="宋体"/>
          <w:lang w:eastAsia="zh-CN"/>
        </w:rPr>
        <w:t>元C.</w:t>
      </w:r>
      <w:proofErr w:type="gramStart"/>
      <w:r w:rsidRPr="00B22FA2">
        <w:rPr>
          <w:rFonts w:ascii="宋体" w:eastAsia="宋体" w:hAnsi="宋体"/>
          <w:lang w:eastAsia="zh-CN"/>
        </w:rPr>
        <w:t>九十万亿</w:t>
      </w:r>
      <w:proofErr w:type="gramEnd"/>
      <w:r w:rsidRPr="00B22FA2">
        <w:rPr>
          <w:rFonts w:ascii="宋体" w:eastAsia="宋体" w:hAnsi="宋体"/>
          <w:lang w:eastAsia="zh-CN"/>
        </w:rPr>
        <w:t>元D.</w:t>
      </w:r>
      <w:proofErr w:type="gramStart"/>
      <w:r w:rsidRPr="00B22FA2">
        <w:rPr>
          <w:rFonts w:ascii="宋体" w:eastAsia="宋体" w:hAnsi="宋体"/>
          <w:lang w:eastAsia="zh-CN"/>
        </w:rPr>
        <w:t>一百万亿</w:t>
      </w:r>
      <w:proofErr w:type="gramEnd"/>
      <w:r w:rsidRPr="00B22FA2">
        <w:rPr>
          <w:rFonts w:ascii="宋体" w:eastAsia="宋体" w:hAnsi="宋体"/>
          <w:lang w:eastAsia="zh-CN"/>
        </w:rPr>
        <w:t>元</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11.党的十九大报告首次提出实施乡村振兴战略，强调要加强农村基层基础工作，健全（A）相结合的乡村治理体系。</w:t>
      </w:r>
    </w:p>
    <w:p w:rsidR="00957CC8" w:rsidRPr="00B22FA2" w:rsidRDefault="0038314F">
      <w:pPr>
        <w:rPr>
          <w:rFonts w:ascii="宋体" w:eastAsia="宋体" w:hAnsi="宋体"/>
        </w:rPr>
      </w:pPr>
      <w:proofErr w:type="spellStart"/>
      <w:r w:rsidRPr="00B22FA2">
        <w:rPr>
          <w:rFonts w:ascii="宋体" w:eastAsia="宋体" w:hAnsi="宋体"/>
        </w:rPr>
        <w:t>A.自治、法治、德治</w:t>
      </w:r>
      <w:proofErr w:type="spellEnd"/>
    </w:p>
    <w:p w:rsidR="00957CC8" w:rsidRPr="00B22FA2" w:rsidRDefault="0038314F">
      <w:pPr>
        <w:rPr>
          <w:rFonts w:ascii="宋体" w:eastAsia="宋体" w:hAnsi="宋体"/>
        </w:rPr>
      </w:pPr>
      <w:proofErr w:type="spellStart"/>
      <w:r w:rsidRPr="00B22FA2">
        <w:rPr>
          <w:rFonts w:ascii="宋体" w:eastAsia="宋体" w:hAnsi="宋体"/>
        </w:rPr>
        <w:t>B.自治与他治</w:t>
      </w:r>
      <w:proofErr w:type="spellEnd"/>
    </w:p>
    <w:p w:rsidR="00957CC8" w:rsidRPr="00B22FA2" w:rsidRDefault="0038314F">
      <w:pPr>
        <w:rPr>
          <w:rFonts w:ascii="宋体" w:eastAsia="宋体" w:hAnsi="宋体"/>
        </w:rPr>
      </w:pPr>
      <w:proofErr w:type="spellStart"/>
      <w:r w:rsidRPr="00B22FA2">
        <w:rPr>
          <w:rFonts w:ascii="宋体" w:eastAsia="宋体" w:hAnsi="宋体"/>
        </w:rPr>
        <w:t>C.德治与法治</w:t>
      </w:r>
      <w:proofErr w:type="spellEnd"/>
    </w:p>
    <w:p w:rsidR="00957CC8" w:rsidRPr="00B22FA2" w:rsidRDefault="0038314F">
      <w:pPr>
        <w:rPr>
          <w:rFonts w:ascii="宋体" w:eastAsia="宋体" w:hAnsi="宋体"/>
        </w:rPr>
      </w:pPr>
      <w:proofErr w:type="spellStart"/>
      <w:r w:rsidRPr="00B22FA2">
        <w:rPr>
          <w:rFonts w:ascii="宋体" w:eastAsia="宋体" w:hAnsi="宋体"/>
        </w:rPr>
        <w:t>D.自治与自律</w:t>
      </w:r>
      <w:proofErr w:type="spellEnd"/>
    </w:p>
    <w:p w:rsidR="00957CC8" w:rsidRPr="00B22FA2" w:rsidRDefault="00957CC8">
      <w:pPr>
        <w:rPr>
          <w:rFonts w:ascii="宋体" w:eastAsia="宋体" w:hAnsi="宋体"/>
        </w:rPr>
      </w:pPr>
    </w:p>
    <w:p w:rsidR="00957CC8" w:rsidRPr="00B22FA2" w:rsidRDefault="0038314F">
      <w:pPr>
        <w:rPr>
          <w:rFonts w:ascii="宋体" w:eastAsia="宋体" w:hAnsi="宋体"/>
          <w:lang w:eastAsia="zh-CN"/>
        </w:rPr>
      </w:pPr>
      <w:r w:rsidRPr="00B22FA2">
        <w:rPr>
          <w:rFonts w:ascii="宋体" w:eastAsia="宋体" w:hAnsi="宋体"/>
          <w:lang w:eastAsia="zh-CN"/>
        </w:rPr>
        <w:t>12.不忘初心，方得始终。中国共产党人的初心和使命，就是（D）。</w:t>
      </w:r>
    </w:p>
    <w:p w:rsidR="00957CC8" w:rsidRPr="00B22FA2" w:rsidRDefault="0038314F">
      <w:pPr>
        <w:rPr>
          <w:rFonts w:ascii="宋体" w:eastAsia="宋体" w:hAnsi="宋体"/>
          <w:lang w:eastAsia="zh-CN"/>
        </w:rPr>
      </w:pPr>
      <w:r w:rsidRPr="00B22FA2">
        <w:rPr>
          <w:rFonts w:ascii="宋体" w:eastAsia="宋体" w:hAnsi="宋体"/>
          <w:lang w:eastAsia="zh-CN"/>
        </w:rPr>
        <w:t>A.实现祖国统一，促进各民族共同繁荣</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B.解放生产力，发展生产力，最终实现共同富裕</w:t>
      </w:r>
    </w:p>
    <w:p w:rsidR="00957CC8" w:rsidRPr="00B22FA2" w:rsidRDefault="0038314F">
      <w:pPr>
        <w:rPr>
          <w:rFonts w:ascii="宋体" w:eastAsia="宋体" w:hAnsi="宋体"/>
          <w:lang w:eastAsia="zh-CN"/>
        </w:rPr>
      </w:pPr>
      <w:r w:rsidRPr="00B22FA2">
        <w:rPr>
          <w:rFonts w:ascii="宋体" w:eastAsia="宋体" w:hAnsi="宋体"/>
          <w:lang w:eastAsia="zh-CN"/>
        </w:rPr>
        <w:t>C.把中国建设成为富强、民主、文明的社会主义现代化国家</w:t>
      </w:r>
    </w:p>
    <w:p w:rsidR="00957CC8" w:rsidRPr="00B22FA2" w:rsidRDefault="0038314F">
      <w:pPr>
        <w:rPr>
          <w:rFonts w:ascii="宋体" w:eastAsia="宋体" w:hAnsi="宋体"/>
          <w:lang w:eastAsia="zh-CN"/>
        </w:rPr>
      </w:pPr>
      <w:r w:rsidRPr="00B22FA2">
        <w:rPr>
          <w:rFonts w:ascii="宋体" w:eastAsia="宋体" w:hAnsi="宋体"/>
          <w:lang w:eastAsia="zh-CN"/>
        </w:rPr>
        <w:t>D.为中国人民谋幸福，为中华民族谋复兴</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13.伟大斗争，伟大工程，伟大事业，伟大梦想，紧密联系、相互贯通、相互作用，其中起决定性作用的是（B）。</w:t>
      </w:r>
    </w:p>
    <w:p w:rsidR="00957CC8" w:rsidRPr="00B22FA2" w:rsidRDefault="0038314F">
      <w:pPr>
        <w:rPr>
          <w:rFonts w:ascii="宋体" w:eastAsia="宋体" w:hAnsi="宋体"/>
          <w:lang w:eastAsia="zh-CN"/>
        </w:rPr>
      </w:pPr>
      <w:r w:rsidRPr="00B22FA2">
        <w:rPr>
          <w:rFonts w:ascii="宋体" w:eastAsia="宋体" w:hAnsi="宋体"/>
          <w:lang w:eastAsia="zh-CN"/>
        </w:rPr>
        <w:t>A.中华民族的伟大复兴</w:t>
      </w:r>
    </w:p>
    <w:p w:rsidR="00957CC8" w:rsidRPr="00B22FA2" w:rsidRDefault="0038314F">
      <w:pPr>
        <w:rPr>
          <w:rFonts w:ascii="宋体" w:eastAsia="宋体" w:hAnsi="宋体"/>
          <w:lang w:eastAsia="zh-CN"/>
        </w:rPr>
      </w:pPr>
      <w:r w:rsidRPr="00B22FA2">
        <w:rPr>
          <w:rFonts w:ascii="宋体" w:eastAsia="宋体" w:hAnsi="宋体"/>
          <w:lang w:eastAsia="zh-CN"/>
        </w:rPr>
        <w:t>B.党的建设新的伟大工程</w:t>
      </w:r>
    </w:p>
    <w:p w:rsidR="00957CC8" w:rsidRPr="00B22FA2" w:rsidRDefault="0038314F">
      <w:pPr>
        <w:rPr>
          <w:rFonts w:ascii="宋体" w:eastAsia="宋体" w:hAnsi="宋体"/>
          <w:lang w:eastAsia="zh-CN"/>
        </w:rPr>
      </w:pPr>
      <w:r w:rsidRPr="00B22FA2">
        <w:rPr>
          <w:rFonts w:ascii="宋体" w:eastAsia="宋体" w:hAnsi="宋体"/>
          <w:lang w:eastAsia="zh-CN"/>
        </w:rPr>
        <w:t>C.具有新的历史特点的伟大斗争</w:t>
      </w:r>
    </w:p>
    <w:p w:rsidR="00957CC8" w:rsidRPr="00B22FA2" w:rsidRDefault="0038314F">
      <w:pPr>
        <w:rPr>
          <w:rFonts w:ascii="宋体" w:eastAsia="宋体" w:hAnsi="宋体"/>
          <w:lang w:eastAsia="zh-CN"/>
        </w:rPr>
      </w:pPr>
      <w:r w:rsidRPr="00B22FA2">
        <w:rPr>
          <w:rFonts w:ascii="宋体" w:eastAsia="宋体" w:hAnsi="宋体"/>
          <w:lang w:eastAsia="zh-CN"/>
        </w:rPr>
        <w:t>D.中国特色社会主义伟大事业</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党的十九届二中全会强调，要在全党全社会深入开展尊崇宪法、学习宪法、遵守宪法、维护宪法、运用宪法的宣传教育活动，大力弘扬宪法精神，大力弘扬社会主义法治精神，不断增强人民群众（B）。</w:t>
      </w:r>
    </w:p>
    <w:p w:rsidR="00957CC8" w:rsidRPr="00B22FA2" w:rsidRDefault="0038314F">
      <w:pPr>
        <w:rPr>
          <w:rFonts w:ascii="宋体" w:eastAsia="宋体" w:hAnsi="宋体"/>
          <w:lang w:eastAsia="zh-CN"/>
        </w:rPr>
      </w:pPr>
      <w:r w:rsidRPr="00B22FA2">
        <w:rPr>
          <w:rFonts w:ascii="宋体" w:eastAsia="宋体" w:hAnsi="宋体"/>
          <w:lang w:eastAsia="zh-CN"/>
        </w:rPr>
        <w:t>A.制度意识B.宪法意识C.国家意识D.民主意识</w:t>
      </w: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15.建设一支听党指挥、能打胜仗、作风优良的人民军队，是实现“两个一百年”奋斗目标、实现中华民族伟大复兴的（B）。</w:t>
      </w:r>
    </w:p>
    <w:p w:rsidR="00957CC8" w:rsidRPr="00B22FA2" w:rsidRDefault="0038314F">
      <w:pPr>
        <w:rPr>
          <w:rFonts w:ascii="宋体" w:eastAsia="宋体" w:hAnsi="宋体"/>
          <w:lang w:eastAsia="zh-CN"/>
        </w:rPr>
      </w:pPr>
      <w:r w:rsidRPr="00B22FA2">
        <w:rPr>
          <w:rFonts w:ascii="宋体" w:eastAsia="宋体" w:hAnsi="宋体"/>
          <w:lang w:eastAsia="zh-CN"/>
        </w:rPr>
        <w:t>A.基本保障B.战略支撑C.基本前提D.战略布局</w:t>
      </w:r>
    </w:p>
    <w:p w:rsidR="002015EE" w:rsidRPr="00B22FA2" w:rsidRDefault="002015EE">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16.党的十八大以来，以习近平同志为主要代表的中国共产党人，顺应时代发展，从理论和实践结合上系统回答了新时代（A）这个重大时代课题，创立了习近平新时代中国特色社会主义思想。</w:t>
      </w:r>
    </w:p>
    <w:p w:rsidR="00957CC8" w:rsidRPr="00B22FA2" w:rsidRDefault="0038314F">
      <w:pPr>
        <w:rPr>
          <w:rFonts w:ascii="宋体" w:eastAsia="宋体" w:hAnsi="宋体"/>
          <w:lang w:eastAsia="zh-CN"/>
        </w:rPr>
      </w:pPr>
      <w:r w:rsidRPr="00B22FA2">
        <w:rPr>
          <w:rFonts w:ascii="宋体" w:eastAsia="宋体" w:hAnsi="宋体"/>
          <w:lang w:eastAsia="zh-CN"/>
        </w:rPr>
        <w:t>A.坚持和发展什么样的中国特色社会主义、怎样坚持和发展中国特色社会主义B.什么是社会主义、怎样建设社会主义</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C.建设什么样的党、怎样建设这个党</w:t>
      </w:r>
    </w:p>
    <w:p w:rsidR="00957CC8" w:rsidRPr="00B22FA2" w:rsidRDefault="0038314F">
      <w:pPr>
        <w:rPr>
          <w:rFonts w:ascii="宋体" w:eastAsia="宋体" w:hAnsi="宋体"/>
          <w:lang w:eastAsia="zh-CN"/>
        </w:rPr>
      </w:pPr>
      <w:r w:rsidRPr="00B22FA2">
        <w:rPr>
          <w:rFonts w:ascii="宋体" w:eastAsia="宋体" w:hAnsi="宋体"/>
          <w:lang w:eastAsia="zh-CN"/>
        </w:rPr>
        <w:t>D.如何实现全面、协调、可持续的科学发展</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17.中国共产党维护和发展平等团结互助和谐的社会主义民族关系，积极培养、选拔少数民族干部，帮助少数民族和民族地区发展经济、文化和社会事业，铸牢（B），实现各民族共同团结奋斗、共同繁荣发展。</w:t>
      </w:r>
    </w:p>
    <w:p w:rsidR="00957CC8" w:rsidRPr="00B22FA2" w:rsidRDefault="0038314F">
      <w:pPr>
        <w:rPr>
          <w:rFonts w:ascii="宋体" w:eastAsia="宋体" w:hAnsi="宋体"/>
          <w:lang w:eastAsia="zh-CN"/>
        </w:rPr>
      </w:pPr>
      <w:r w:rsidRPr="00B22FA2">
        <w:rPr>
          <w:rFonts w:ascii="宋体" w:eastAsia="宋体" w:hAnsi="宋体"/>
          <w:lang w:eastAsia="zh-CN"/>
        </w:rPr>
        <w:t>A.以人民为中心的发展思想</w:t>
      </w:r>
    </w:p>
    <w:p w:rsidR="00957CC8" w:rsidRPr="00B22FA2" w:rsidRDefault="0038314F">
      <w:pPr>
        <w:rPr>
          <w:rFonts w:ascii="宋体" w:eastAsia="宋体" w:hAnsi="宋体"/>
          <w:lang w:eastAsia="zh-CN"/>
        </w:rPr>
      </w:pPr>
      <w:r w:rsidRPr="00B22FA2">
        <w:rPr>
          <w:rFonts w:ascii="宋体" w:eastAsia="宋体" w:hAnsi="宋体"/>
          <w:lang w:eastAsia="zh-CN"/>
        </w:rPr>
        <w:t>B.中华民族共同体意识</w:t>
      </w:r>
    </w:p>
    <w:p w:rsidR="00957CC8" w:rsidRPr="00B22FA2" w:rsidRDefault="0038314F">
      <w:pPr>
        <w:rPr>
          <w:rFonts w:ascii="宋体" w:eastAsia="宋体" w:hAnsi="宋体"/>
          <w:lang w:eastAsia="zh-CN"/>
        </w:rPr>
      </w:pPr>
      <w:r w:rsidRPr="00B22FA2">
        <w:rPr>
          <w:rFonts w:ascii="宋体" w:eastAsia="宋体" w:hAnsi="宋体"/>
          <w:lang w:eastAsia="zh-CN"/>
        </w:rPr>
        <w:t>C.共商共建共享的发展理念</w:t>
      </w:r>
    </w:p>
    <w:p w:rsidR="00957CC8" w:rsidRPr="00B22FA2" w:rsidRDefault="0038314F">
      <w:pPr>
        <w:rPr>
          <w:rFonts w:ascii="宋体" w:eastAsia="宋体" w:hAnsi="宋体"/>
          <w:lang w:eastAsia="zh-CN"/>
        </w:rPr>
      </w:pPr>
      <w:r w:rsidRPr="00B22FA2">
        <w:rPr>
          <w:rFonts w:ascii="宋体" w:eastAsia="宋体" w:hAnsi="宋体"/>
          <w:lang w:eastAsia="zh-CN"/>
        </w:rPr>
        <w:t>D.中华民族伟大复兴梦想</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18.我们党的最大政治优势是密切联系群众，党执政后的最大危险是脱离群众。党风问题、党同人民群众联系问题是关系（D）的问题。</w:t>
      </w:r>
    </w:p>
    <w:p w:rsidR="00957CC8" w:rsidRPr="00B22FA2" w:rsidRDefault="0038314F">
      <w:pPr>
        <w:rPr>
          <w:rFonts w:ascii="宋体" w:eastAsia="宋体" w:hAnsi="宋体"/>
          <w:lang w:eastAsia="zh-CN"/>
        </w:rPr>
      </w:pPr>
      <w:r w:rsidRPr="00B22FA2">
        <w:rPr>
          <w:rFonts w:ascii="宋体" w:eastAsia="宋体" w:hAnsi="宋体"/>
          <w:lang w:eastAsia="zh-CN"/>
        </w:rPr>
        <w:t>A.国家前途命运B.实现民生福祉C.贯彻群众路线D.党生死存亡</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19.中国共产党的领导是中国特色社会主义</w:t>
      </w:r>
      <w:proofErr w:type="gramStart"/>
      <w:r w:rsidRPr="00B22FA2">
        <w:rPr>
          <w:rFonts w:ascii="宋体" w:eastAsia="宋体" w:hAnsi="宋体"/>
          <w:lang w:eastAsia="zh-CN"/>
        </w:rPr>
        <w:t>最</w:t>
      </w:r>
      <w:proofErr w:type="gramEnd"/>
      <w:r w:rsidRPr="00B22FA2">
        <w:rPr>
          <w:rFonts w:ascii="宋体" w:eastAsia="宋体" w:hAnsi="宋体"/>
          <w:lang w:eastAsia="zh-CN"/>
        </w:rPr>
        <w:t>本质的特征，是中国特色社会主义制度的（C）。</w:t>
      </w:r>
    </w:p>
    <w:p w:rsidR="00957CC8" w:rsidRPr="00B22FA2" w:rsidRDefault="0038314F">
      <w:pPr>
        <w:rPr>
          <w:rFonts w:ascii="宋体" w:eastAsia="宋体" w:hAnsi="宋体"/>
          <w:lang w:eastAsia="zh-CN"/>
        </w:rPr>
      </w:pPr>
      <w:r w:rsidRPr="00B22FA2">
        <w:rPr>
          <w:rFonts w:ascii="宋体" w:eastAsia="宋体" w:hAnsi="宋体"/>
          <w:lang w:eastAsia="zh-CN"/>
        </w:rPr>
        <w:t>A.最大特色B.基本特色C.最大优势D.基本优势</w:t>
      </w:r>
    </w:p>
    <w:p w:rsidR="002015EE" w:rsidRPr="00B22FA2" w:rsidRDefault="002015EE">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20.党的十九大党章规定，深入推进党风廉政建设和反腐败斗争，以零容忍态度惩治腐败，构建（A）的有效机制。</w:t>
      </w:r>
    </w:p>
    <w:p w:rsidR="00957CC8" w:rsidRPr="00B22FA2" w:rsidRDefault="0038314F">
      <w:pPr>
        <w:rPr>
          <w:rFonts w:ascii="宋体" w:eastAsia="宋体" w:hAnsi="宋体"/>
        </w:rPr>
      </w:pPr>
      <w:proofErr w:type="spellStart"/>
      <w:r w:rsidRPr="00B22FA2">
        <w:rPr>
          <w:rFonts w:ascii="宋体" w:eastAsia="宋体" w:hAnsi="宋体"/>
        </w:rPr>
        <w:t>A.不敢腐、不能腐、不想腐</w:t>
      </w:r>
      <w:proofErr w:type="spellEnd"/>
    </w:p>
    <w:p w:rsidR="00957CC8" w:rsidRPr="00B22FA2" w:rsidRDefault="0038314F">
      <w:pPr>
        <w:rPr>
          <w:rFonts w:ascii="宋体" w:eastAsia="宋体" w:hAnsi="宋体"/>
        </w:rPr>
      </w:pPr>
      <w:proofErr w:type="spellStart"/>
      <w:r w:rsidRPr="00B22FA2">
        <w:rPr>
          <w:rFonts w:ascii="宋体" w:eastAsia="宋体" w:hAnsi="宋体"/>
        </w:rPr>
        <w:t>B.不愿腐、不能腐、不想腐</w:t>
      </w:r>
      <w:proofErr w:type="spellEnd"/>
    </w:p>
    <w:p w:rsidR="00957CC8" w:rsidRPr="00B22FA2" w:rsidRDefault="0038314F">
      <w:pPr>
        <w:rPr>
          <w:rFonts w:ascii="宋体" w:eastAsia="宋体" w:hAnsi="宋体"/>
        </w:rPr>
      </w:pPr>
      <w:proofErr w:type="spellStart"/>
      <w:r w:rsidRPr="00B22FA2">
        <w:rPr>
          <w:rFonts w:ascii="宋体" w:eastAsia="宋体" w:hAnsi="宋体"/>
        </w:rPr>
        <w:t>C.不敢腐、不去腐、不想腐</w:t>
      </w:r>
      <w:proofErr w:type="spellEnd"/>
    </w:p>
    <w:p w:rsidR="00957CC8" w:rsidRPr="00B22FA2" w:rsidRDefault="0038314F">
      <w:pPr>
        <w:rPr>
          <w:rFonts w:ascii="宋体" w:eastAsia="宋体" w:hAnsi="宋体"/>
        </w:rPr>
      </w:pPr>
      <w:proofErr w:type="spellStart"/>
      <w:r w:rsidRPr="00B22FA2">
        <w:rPr>
          <w:rFonts w:ascii="宋体" w:eastAsia="宋体" w:hAnsi="宋体"/>
        </w:rPr>
        <w:t>D.不敢腐、不能腐、不再腐</w:t>
      </w:r>
      <w:proofErr w:type="spellEnd"/>
    </w:p>
    <w:p w:rsidR="00957CC8" w:rsidRDefault="00957CC8">
      <w:pPr>
        <w:rPr>
          <w:rFonts w:ascii="宋体" w:eastAsia="宋体" w:hAnsi="宋体"/>
        </w:rPr>
      </w:pPr>
    </w:p>
    <w:p w:rsidR="000160F4" w:rsidRPr="00B22FA2" w:rsidRDefault="000160F4">
      <w:pPr>
        <w:rPr>
          <w:rFonts w:ascii="宋体" w:eastAsia="宋体" w:hAnsi="宋体"/>
        </w:rPr>
      </w:pPr>
    </w:p>
    <w:p w:rsidR="000160F4" w:rsidRDefault="0038314F">
      <w:pPr>
        <w:rPr>
          <w:rFonts w:ascii="宋体" w:eastAsia="宋体" w:hAnsi="宋体"/>
          <w:lang w:eastAsia="zh-CN"/>
        </w:rPr>
      </w:pPr>
      <w:r w:rsidRPr="00B22FA2">
        <w:rPr>
          <w:rFonts w:ascii="宋体" w:eastAsia="宋体" w:hAnsi="宋体"/>
          <w:lang w:eastAsia="zh-CN"/>
        </w:rPr>
        <w:t>21.发展党员，必须把（B），经过党的支部，坚持个别吸收的原则。</w:t>
      </w:r>
    </w:p>
    <w:p w:rsidR="00957CC8" w:rsidRPr="00B22FA2" w:rsidRDefault="0038314F">
      <w:pPr>
        <w:rPr>
          <w:rFonts w:ascii="宋体" w:eastAsia="宋体" w:hAnsi="宋体"/>
          <w:lang w:eastAsia="zh-CN"/>
        </w:rPr>
      </w:pPr>
      <w:r w:rsidRPr="00B22FA2">
        <w:rPr>
          <w:rFonts w:ascii="宋体" w:eastAsia="宋体" w:hAnsi="宋体"/>
          <w:lang w:eastAsia="zh-CN"/>
        </w:rPr>
        <w:t>A.思想品德放在首位B.政治标准放在首位C.业务能力放在首位D.群众关系放在首位</w:t>
      </w:r>
    </w:p>
    <w:p w:rsidR="002015EE" w:rsidRPr="00B22FA2" w:rsidRDefault="002015EE">
      <w:pPr>
        <w:rPr>
          <w:rFonts w:ascii="宋体" w:eastAsia="宋体" w:hAnsi="宋体"/>
          <w:lang w:eastAsia="zh-CN"/>
        </w:rPr>
      </w:pPr>
    </w:p>
    <w:p w:rsidR="009631BB" w:rsidRDefault="0038314F">
      <w:pPr>
        <w:rPr>
          <w:rFonts w:ascii="宋体" w:eastAsia="宋体" w:hAnsi="宋体"/>
          <w:lang w:eastAsia="zh-CN"/>
        </w:rPr>
      </w:pPr>
      <w:r w:rsidRPr="00B22FA2">
        <w:rPr>
          <w:rFonts w:ascii="宋体" w:eastAsia="宋体" w:hAnsi="宋体"/>
          <w:lang w:eastAsia="zh-CN"/>
        </w:rPr>
        <w:t>22.习近平新时代中国特色社会主义思想中，明确党在新时代的强军目标是（D）。</w:t>
      </w:r>
    </w:p>
    <w:p w:rsidR="00957CC8" w:rsidRPr="00B22FA2" w:rsidRDefault="0038314F">
      <w:pPr>
        <w:rPr>
          <w:rFonts w:ascii="宋体" w:eastAsia="宋体" w:hAnsi="宋体"/>
          <w:lang w:eastAsia="zh-CN"/>
        </w:rPr>
      </w:pPr>
      <w:r w:rsidRPr="00B22FA2">
        <w:rPr>
          <w:rFonts w:ascii="宋体" w:eastAsia="宋体" w:hAnsi="宋体"/>
          <w:lang w:eastAsia="zh-CN"/>
        </w:rPr>
        <w:t>A.政治合格、军事过硬、作风优良、纪律严明、保障有力</w:t>
      </w:r>
    </w:p>
    <w:p w:rsidR="00957CC8" w:rsidRPr="00B22FA2" w:rsidRDefault="0038314F">
      <w:pPr>
        <w:rPr>
          <w:rFonts w:ascii="宋体" w:eastAsia="宋体" w:hAnsi="宋体"/>
          <w:lang w:eastAsia="zh-CN"/>
        </w:rPr>
      </w:pPr>
      <w:r w:rsidRPr="00B22FA2">
        <w:rPr>
          <w:rFonts w:ascii="宋体" w:eastAsia="宋体" w:hAnsi="宋体"/>
          <w:lang w:eastAsia="zh-CN"/>
        </w:rPr>
        <w:t>B.按照革命化现代化正规化相统一的原则加强军队全面建设</w:t>
      </w:r>
    </w:p>
    <w:p w:rsidR="00957CC8" w:rsidRPr="00B22FA2" w:rsidRDefault="0038314F">
      <w:pPr>
        <w:rPr>
          <w:rFonts w:ascii="宋体" w:eastAsia="宋体" w:hAnsi="宋体"/>
          <w:lang w:eastAsia="zh-CN"/>
        </w:rPr>
      </w:pPr>
      <w:r w:rsidRPr="00B22FA2">
        <w:rPr>
          <w:rFonts w:ascii="宋体" w:eastAsia="宋体" w:hAnsi="宋体"/>
          <w:lang w:eastAsia="zh-CN"/>
        </w:rPr>
        <w:t>C.建设作风优良的现代化正规化革命军队</w:t>
      </w:r>
    </w:p>
    <w:p w:rsidR="00957CC8" w:rsidRPr="00B22FA2" w:rsidRDefault="0038314F">
      <w:pPr>
        <w:rPr>
          <w:rFonts w:ascii="宋体" w:eastAsia="宋体" w:hAnsi="宋体"/>
          <w:lang w:eastAsia="zh-CN"/>
        </w:rPr>
      </w:pPr>
      <w:r w:rsidRPr="00B22FA2">
        <w:rPr>
          <w:rFonts w:ascii="宋体" w:eastAsia="宋体" w:hAnsi="宋体"/>
          <w:lang w:eastAsia="zh-CN"/>
        </w:rPr>
        <w:t>D.建设一支听党指挥、能打胜仗、作风优良的人民军队，把人民军队建设成为世界一流军队</w:t>
      </w:r>
    </w:p>
    <w:p w:rsidR="002015EE" w:rsidRPr="00B22FA2" w:rsidRDefault="002015EE">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23.党的十九大党章规定，街道、乡、镇党的基层委员会和村、社区党组织，领导本地区的工作和（A），支持和保证行政组织、经济组织和群众自治组织充分行使职权。</w:t>
      </w:r>
    </w:p>
    <w:p w:rsidR="00BD2973" w:rsidRDefault="0038314F">
      <w:pPr>
        <w:rPr>
          <w:rFonts w:ascii="宋体" w:eastAsia="宋体" w:hAnsi="宋体"/>
          <w:lang w:eastAsia="zh-CN"/>
        </w:rPr>
      </w:pPr>
      <w:r w:rsidRPr="00B22FA2">
        <w:rPr>
          <w:rFonts w:ascii="宋体" w:eastAsia="宋体" w:hAnsi="宋体"/>
          <w:lang w:eastAsia="zh-CN"/>
        </w:rPr>
        <w:t>A.基层社会治理</w:t>
      </w:r>
    </w:p>
    <w:p w:rsidR="00BD2973" w:rsidRDefault="0038314F">
      <w:pPr>
        <w:rPr>
          <w:rFonts w:ascii="宋体" w:eastAsia="宋体" w:hAnsi="宋体"/>
          <w:lang w:eastAsia="zh-CN"/>
        </w:rPr>
      </w:pPr>
      <w:r w:rsidRPr="00B22FA2">
        <w:rPr>
          <w:rFonts w:ascii="宋体" w:eastAsia="宋体" w:hAnsi="宋体"/>
          <w:lang w:eastAsia="zh-CN"/>
        </w:rPr>
        <w:t>B.思想政治工作</w:t>
      </w:r>
    </w:p>
    <w:p w:rsidR="00BD2973" w:rsidRDefault="0038314F">
      <w:pPr>
        <w:rPr>
          <w:rFonts w:ascii="宋体" w:eastAsia="宋体" w:hAnsi="宋体"/>
          <w:lang w:eastAsia="zh-CN"/>
        </w:rPr>
      </w:pPr>
      <w:r w:rsidRPr="00B22FA2">
        <w:rPr>
          <w:rFonts w:ascii="宋体" w:eastAsia="宋体" w:hAnsi="宋体"/>
          <w:lang w:eastAsia="zh-CN"/>
        </w:rPr>
        <w:t>C.基层民主政治</w:t>
      </w:r>
    </w:p>
    <w:p w:rsidR="00957CC8" w:rsidRDefault="0038314F">
      <w:pPr>
        <w:rPr>
          <w:rFonts w:ascii="宋体" w:eastAsia="宋体" w:hAnsi="宋体"/>
          <w:lang w:eastAsia="zh-CN"/>
        </w:rPr>
      </w:pPr>
      <w:r w:rsidRPr="00B22FA2">
        <w:rPr>
          <w:rFonts w:ascii="宋体" w:eastAsia="宋体" w:hAnsi="宋体"/>
          <w:lang w:eastAsia="zh-CN"/>
        </w:rPr>
        <w:t>D.精神文明建设</w:t>
      </w:r>
    </w:p>
    <w:p w:rsidR="001758E3" w:rsidRPr="00B22FA2" w:rsidRDefault="001758E3">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24.保证全党服从中央，坚持党中央权威和集中统一领导，是党的政治建设的（A）。</w:t>
      </w:r>
    </w:p>
    <w:p w:rsidR="00BD2973" w:rsidRDefault="0038314F">
      <w:pPr>
        <w:rPr>
          <w:rFonts w:ascii="宋体" w:eastAsia="宋体" w:hAnsi="宋体"/>
          <w:lang w:eastAsia="zh-CN"/>
        </w:rPr>
      </w:pPr>
      <w:r w:rsidRPr="00B22FA2">
        <w:rPr>
          <w:rFonts w:ascii="宋体" w:eastAsia="宋体" w:hAnsi="宋体"/>
          <w:lang w:eastAsia="zh-CN"/>
        </w:rPr>
        <w:t>A.首要任务</w:t>
      </w:r>
    </w:p>
    <w:p w:rsidR="00BD2973" w:rsidRDefault="0038314F">
      <w:pPr>
        <w:rPr>
          <w:rFonts w:ascii="宋体" w:eastAsia="宋体" w:hAnsi="宋体"/>
          <w:lang w:eastAsia="zh-CN"/>
        </w:rPr>
      </w:pPr>
      <w:r w:rsidRPr="00B22FA2">
        <w:rPr>
          <w:rFonts w:ascii="宋体" w:eastAsia="宋体" w:hAnsi="宋体"/>
          <w:lang w:eastAsia="zh-CN"/>
        </w:rPr>
        <w:t>B.总体要求</w:t>
      </w:r>
    </w:p>
    <w:p w:rsidR="00BD2973" w:rsidRDefault="0038314F">
      <w:pPr>
        <w:rPr>
          <w:rFonts w:ascii="宋体" w:eastAsia="宋体" w:hAnsi="宋体"/>
          <w:lang w:eastAsia="zh-CN"/>
        </w:rPr>
      </w:pPr>
      <w:r w:rsidRPr="00B22FA2">
        <w:rPr>
          <w:rFonts w:ascii="宋体" w:eastAsia="宋体" w:hAnsi="宋体"/>
          <w:lang w:eastAsia="zh-CN"/>
        </w:rPr>
        <w:t>C.重要保障</w:t>
      </w:r>
    </w:p>
    <w:p w:rsidR="00957CC8" w:rsidRPr="00B22FA2" w:rsidRDefault="0038314F">
      <w:pPr>
        <w:rPr>
          <w:rFonts w:ascii="宋体" w:eastAsia="宋体" w:hAnsi="宋体"/>
          <w:lang w:eastAsia="zh-CN"/>
        </w:rPr>
      </w:pPr>
      <w:r w:rsidRPr="00B22FA2">
        <w:rPr>
          <w:rFonts w:ascii="宋体" w:eastAsia="宋体" w:hAnsi="宋体"/>
          <w:lang w:eastAsia="zh-CN"/>
        </w:rPr>
        <w:t>D.基本前提</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人民政协工作要</w:t>
      </w:r>
      <w:proofErr w:type="gramStart"/>
      <w:r w:rsidRPr="00B22FA2">
        <w:rPr>
          <w:rFonts w:ascii="宋体" w:eastAsia="宋体" w:hAnsi="宋体"/>
          <w:lang w:eastAsia="zh-CN"/>
        </w:rPr>
        <w:t>聚焦党</w:t>
      </w:r>
      <w:proofErr w:type="gramEnd"/>
      <w:r w:rsidRPr="00B22FA2">
        <w:rPr>
          <w:rFonts w:ascii="宋体" w:eastAsia="宋体" w:hAnsi="宋体"/>
          <w:lang w:eastAsia="zh-CN"/>
        </w:rPr>
        <w:t>和国家中心任务，围绕团结和民主两大主题，把（B）贯穿政治协商、民主监督、参政议政全过程，完善协商议政内容和形式，着力增进共识、促进团结。</w:t>
      </w:r>
    </w:p>
    <w:p w:rsidR="00BD2973" w:rsidRDefault="0038314F">
      <w:pPr>
        <w:rPr>
          <w:rFonts w:ascii="宋体" w:eastAsia="宋体" w:hAnsi="宋体"/>
          <w:lang w:eastAsia="zh-CN"/>
        </w:rPr>
      </w:pPr>
      <w:r w:rsidRPr="00B22FA2">
        <w:rPr>
          <w:rFonts w:ascii="宋体" w:eastAsia="宋体" w:hAnsi="宋体"/>
          <w:lang w:eastAsia="zh-CN"/>
        </w:rPr>
        <w:t>A.选举民主</w:t>
      </w:r>
    </w:p>
    <w:p w:rsidR="00BD2973" w:rsidRDefault="0038314F">
      <w:pPr>
        <w:rPr>
          <w:rFonts w:ascii="宋体" w:eastAsia="宋体" w:hAnsi="宋体"/>
          <w:lang w:eastAsia="zh-CN"/>
        </w:rPr>
      </w:pPr>
      <w:r w:rsidRPr="00B22FA2">
        <w:rPr>
          <w:rFonts w:ascii="宋体" w:eastAsia="宋体" w:hAnsi="宋体"/>
          <w:lang w:eastAsia="zh-CN"/>
        </w:rPr>
        <w:t>B.协商民主</w:t>
      </w:r>
    </w:p>
    <w:p w:rsidR="00BD2973" w:rsidRDefault="0038314F">
      <w:pPr>
        <w:rPr>
          <w:rFonts w:ascii="宋体" w:eastAsia="宋体" w:hAnsi="宋体"/>
          <w:lang w:eastAsia="zh-CN"/>
        </w:rPr>
      </w:pPr>
      <w:r w:rsidRPr="00B22FA2">
        <w:rPr>
          <w:rFonts w:ascii="宋体" w:eastAsia="宋体" w:hAnsi="宋体"/>
          <w:lang w:eastAsia="zh-CN"/>
        </w:rPr>
        <w:t>C.党的领导</w:t>
      </w:r>
    </w:p>
    <w:p w:rsidR="00957CC8" w:rsidRPr="00B22FA2" w:rsidRDefault="0038314F">
      <w:pPr>
        <w:rPr>
          <w:rFonts w:ascii="宋体" w:eastAsia="宋体" w:hAnsi="宋体"/>
          <w:lang w:eastAsia="zh-CN"/>
        </w:rPr>
      </w:pPr>
      <w:r w:rsidRPr="00B22FA2">
        <w:rPr>
          <w:rFonts w:ascii="宋体" w:eastAsia="宋体" w:hAnsi="宋体"/>
          <w:lang w:eastAsia="zh-CN"/>
        </w:rPr>
        <w:t>D.团结合作</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26.各级党政机关和领导干部要学会通过网络（B），经常上网看看，了解群众所思所愿，收集好想法好建议，积极回应网民关切、解疑释惑。</w:t>
      </w:r>
    </w:p>
    <w:p w:rsidR="00EF2C82" w:rsidRDefault="0038314F">
      <w:pPr>
        <w:rPr>
          <w:rFonts w:ascii="宋体" w:eastAsia="宋体" w:hAnsi="宋体"/>
          <w:lang w:eastAsia="zh-CN"/>
        </w:rPr>
      </w:pPr>
      <w:r w:rsidRPr="00B22FA2">
        <w:rPr>
          <w:rFonts w:ascii="宋体" w:eastAsia="宋体" w:hAnsi="宋体"/>
          <w:lang w:eastAsia="zh-CN"/>
        </w:rPr>
        <w:t>A.学习方针政策</w:t>
      </w:r>
    </w:p>
    <w:p w:rsidR="00EF2C82" w:rsidRDefault="0038314F">
      <w:pPr>
        <w:rPr>
          <w:rFonts w:ascii="宋体" w:eastAsia="宋体" w:hAnsi="宋体"/>
          <w:lang w:eastAsia="zh-CN"/>
        </w:rPr>
      </w:pPr>
      <w:r w:rsidRPr="00B22FA2">
        <w:rPr>
          <w:rFonts w:ascii="宋体" w:eastAsia="宋体" w:hAnsi="宋体"/>
          <w:lang w:eastAsia="zh-CN"/>
        </w:rPr>
        <w:t>B.走群众路线</w:t>
      </w:r>
    </w:p>
    <w:p w:rsidR="00EF2C82" w:rsidRDefault="0038314F">
      <w:pPr>
        <w:rPr>
          <w:rFonts w:ascii="宋体" w:eastAsia="宋体" w:hAnsi="宋体"/>
          <w:lang w:eastAsia="zh-CN"/>
        </w:rPr>
      </w:pPr>
      <w:r w:rsidRPr="00B22FA2">
        <w:rPr>
          <w:rFonts w:ascii="宋体" w:eastAsia="宋体" w:hAnsi="宋体"/>
          <w:lang w:eastAsia="zh-CN"/>
        </w:rPr>
        <w:t>C.增强执政本领</w:t>
      </w:r>
    </w:p>
    <w:p w:rsidR="00957CC8" w:rsidRPr="00B22FA2" w:rsidRDefault="0038314F">
      <w:pPr>
        <w:rPr>
          <w:rFonts w:ascii="宋体" w:eastAsia="宋体" w:hAnsi="宋体"/>
          <w:lang w:eastAsia="zh-CN"/>
        </w:rPr>
      </w:pPr>
      <w:r w:rsidRPr="00B22FA2">
        <w:rPr>
          <w:rFonts w:ascii="宋体" w:eastAsia="宋体" w:hAnsi="宋体"/>
          <w:lang w:eastAsia="zh-CN"/>
        </w:rPr>
        <w:t>D.搞好调查研究</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27.供给侧结构性改革，最终目的是满足需求，主攻方向是提高供给质量，根本途径是（A）。</w:t>
      </w:r>
    </w:p>
    <w:p w:rsidR="00AD09A9" w:rsidRDefault="0038314F">
      <w:pPr>
        <w:rPr>
          <w:rFonts w:ascii="宋体" w:eastAsia="宋体" w:hAnsi="宋体"/>
          <w:lang w:eastAsia="zh-CN"/>
        </w:rPr>
      </w:pPr>
      <w:r w:rsidRPr="00B22FA2">
        <w:rPr>
          <w:rFonts w:ascii="宋体" w:eastAsia="宋体" w:hAnsi="宋体"/>
          <w:lang w:eastAsia="zh-CN"/>
        </w:rPr>
        <w:t>A.深化改革</w:t>
      </w:r>
    </w:p>
    <w:p w:rsidR="00AD09A9" w:rsidRDefault="0038314F">
      <w:pPr>
        <w:rPr>
          <w:rFonts w:ascii="宋体" w:eastAsia="宋体" w:hAnsi="宋体"/>
          <w:lang w:eastAsia="zh-CN"/>
        </w:rPr>
      </w:pPr>
      <w:r w:rsidRPr="00B22FA2">
        <w:rPr>
          <w:rFonts w:ascii="宋体" w:eastAsia="宋体" w:hAnsi="宋体"/>
          <w:lang w:eastAsia="zh-CN"/>
        </w:rPr>
        <w:t>B.增强供给数量</w:t>
      </w:r>
    </w:p>
    <w:p w:rsidR="00AD09A9" w:rsidRDefault="0038314F">
      <w:pPr>
        <w:rPr>
          <w:rFonts w:ascii="宋体" w:eastAsia="宋体" w:hAnsi="宋体"/>
          <w:lang w:eastAsia="zh-CN"/>
        </w:rPr>
      </w:pPr>
      <w:r w:rsidRPr="00B22FA2">
        <w:rPr>
          <w:rFonts w:ascii="宋体" w:eastAsia="宋体" w:hAnsi="宋体"/>
          <w:lang w:eastAsia="zh-CN"/>
        </w:rPr>
        <w:t>C.加强法治</w:t>
      </w:r>
    </w:p>
    <w:p w:rsidR="00957CC8" w:rsidRPr="00B22FA2" w:rsidRDefault="0038314F">
      <w:pPr>
        <w:rPr>
          <w:rFonts w:ascii="宋体" w:eastAsia="宋体" w:hAnsi="宋体"/>
          <w:lang w:eastAsia="zh-CN"/>
        </w:rPr>
      </w:pPr>
      <w:r w:rsidRPr="00B22FA2">
        <w:rPr>
          <w:rFonts w:ascii="宋体" w:eastAsia="宋体" w:hAnsi="宋体"/>
          <w:lang w:eastAsia="zh-CN"/>
        </w:rPr>
        <w:t>D.从</w:t>
      </w:r>
      <w:proofErr w:type="gramStart"/>
      <w:r w:rsidRPr="00B22FA2">
        <w:rPr>
          <w:rFonts w:ascii="宋体" w:eastAsia="宋体" w:hAnsi="宋体"/>
          <w:lang w:eastAsia="zh-CN"/>
        </w:rPr>
        <w:t>严管党</w:t>
      </w:r>
      <w:proofErr w:type="gramEnd"/>
      <w:r w:rsidRPr="00B22FA2">
        <w:rPr>
          <w:rFonts w:ascii="宋体" w:eastAsia="宋体" w:hAnsi="宋体"/>
          <w:lang w:eastAsia="zh-CN"/>
        </w:rPr>
        <w:t>治党</w:t>
      </w:r>
    </w:p>
    <w:p w:rsidR="00957CC8" w:rsidRPr="00B22FA2" w:rsidRDefault="00957CC8">
      <w:pPr>
        <w:rPr>
          <w:rFonts w:ascii="宋体" w:eastAsia="宋体" w:hAnsi="宋体"/>
          <w:lang w:eastAsia="zh-CN"/>
        </w:rPr>
      </w:pPr>
    </w:p>
    <w:p w:rsidR="00AD09A9" w:rsidRDefault="0038314F">
      <w:pPr>
        <w:rPr>
          <w:rFonts w:ascii="宋体" w:eastAsia="宋体" w:hAnsi="宋体"/>
          <w:lang w:eastAsia="zh-CN"/>
        </w:rPr>
      </w:pPr>
      <w:r w:rsidRPr="00B22FA2">
        <w:rPr>
          <w:rFonts w:ascii="宋体" w:eastAsia="宋体" w:hAnsi="宋体"/>
          <w:lang w:eastAsia="zh-CN"/>
        </w:rPr>
        <w:t>全面建成小康社会，实现第一个百年奋斗目标，一个标志性的指标是（D）。</w:t>
      </w:r>
    </w:p>
    <w:p w:rsidR="00957CC8" w:rsidRPr="00B22FA2" w:rsidRDefault="0038314F">
      <w:pPr>
        <w:rPr>
          <w:rFonts w:ascii="宋体" w:eastAsia="宋体" w:hAnsi="宋体"/>
          <w:lang w:eastAsia="zh-CN"/>
        </w:rPr>
      </w:pPr>
      <w:r w:rsidRPr="00B22FA2">
        <w:rPr>
          <w:rFonts w:ascii="宋体" w:eastAsia="宋体" w:hAnsi="宋体"/>
          <w:lang w:eastAsia="zh-CN"/>
        </w:rPr>
        <w:t>A.社会治理实现现代化</w:t>
      </w:r>
    </w:p>
    <w:p w:rsidR="00957CC8" w:rsidRPr="00B22FA2" w:rsidRDefault="0038314F">
      <w:pPr>
        <w:rPr>
          <w:rFonts w:ascii="宋体" w:eastAsia="宋体" w:hAnsi="宋体"/>
          <w:lang w:eastAsia="zh-CN"/>
        </w:rPr>
      </w:pPr>
      <w:r w:rsidRPr="00B22FA2">
        <w:rPr>
          <w:rFonts w:ascii="宋体" w:eastAsia="宋体" w:hAnsi="宋体"/>
          <w:lang w:eastAsia="zh-CN"/>
        </w:rPr>
        <w:t>B.供给侧结构性改革完成</w:t>
      </w:r>
    </w:p>
    <w:p w:rsidR="00957CC8" w:rsidRPr="00B22FA2" w:rsidRDefault="0038314F">
      <w:pPr>
        <w:rPr>
          <w:rFonts w:ascii="宋体" w:eastAsia="宋体" w:hAnsi="宋体"/>
          <w:lang w:eastAsia="zh-CN"/>
        </w:rPr>
      </w:pPr>
      <w:r w:rsidRPr="00B22FA2">
        <w:rPr>
          <w:rFonts w:ascii="宋体" w:eastAsia="宋体" w:hAnsi="宋体"/>
          <w:lang w:eastAsia="zh-CN"/>
        </w:rPr>
        <w:t>C.生态环境全面得到改善</w:t>
      </w:r>
    </w:p>
    <w:p w:rsidR="00957CC8" w:rsidRPr="00B22FA2" w:rsidRDefault="0038314F">
      <w:pPr>
        <w:rPr>
          <w:rFonts w:ascii="宋体" w:eastAsia="宋体" w:hAnsi="宋体"/>
          <w:lang w:eastAsia="zh-CN"/>
        </w:rPr>
      </w:pPr>
      <w:r w:rsidRPr="00B22FA2">
        <w:rPr>
          <w:rFonts w:ascii="宋体" w:eastAsia="宋体" w:hAnsi="宋体"/>
          <w:lang w:eastAsia="zh-CN"/>
        </w:rPr>
        <w:t>D.农村贫困人口全部脱贫</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坚持党的领导、加强党的建设，是我国国有企业的光荣传统，是国有企业的“根”和“魂”，是我国国有企业的（C）。</w:t>
      </w:r>
    </w:p>
    <w:p w:rsidR="00957CC8" w:rsidRPr="00B22FA2" w:rsidRDefault="0038314F">
      <w:pPr>
        <w:rPr>
          <w:rFonts w:ascii="宋体" w:eastAsia="宋体" w:hAnsi="宋体"/>
          <w:lang w:eastAsia="zh-CN"/>
        </w:rPr>
      </w:pPr>
      <w:r w:rsidRPr="00B22FA2">
        <w:rPr>
          <w:rFonts w:ascii="宋体" w:eastAsia="宋体" w:hAnsi="宋体"/>
          <w:lang w:eastAsia="zh-CN"/>
        </w:rPr>
        <w:t>A.基本支撑B.发展动力C.独特优势D.物质保障</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统一战线是党领导的统一战线。党对统一战线的领导主要是（A），即政治原则、政治方针、重大方针政策的领导，主要体现为党委领导而不是部门领导、集体领导而不是个人领导。</w:t>
      </w:r>
    </w:p>
    <w:p w:rsidR="00957CC8" w:rsidRPr="00B22FA2" w:rsidRDefault="0038314F">
      <w:pPr>
        <w:rPr>
          <w:rFonts w:ascii="宋体" w:eastAsia="宋体" w:hAnsi="宋体"/>
          <w:lang w:eastAsia="zh-CN"/>
        </w:rPr>
      </w:pPr>
      <w:r w:rsidRPr="00B22FA2">
        <w:rPr>
          <w:rFonts w:ascii="宋体" w:eastAsia="宋体" w:hAnsi="宋体"/>
          <w:lang w:eastAsia="zh-CN"/>
        </w:rPr>
        <w:t>A.政治领导B.组织领导C.思想领导D.集中领导</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党的群团工作是党通过群团组织开展的群众工作，是党组织动员广大人民群众为完成党的中心任务而奋斗的重要工作。这是我们党的一大创举，也是我们（B）。</w:t>
      </w:r>
    </w:p>
    <w:p w:rsidR="00957CC8" w:rsidRPr="00B22FA2" w:rsidRDefault="0038314F">
      <w:pPr>
        <w:rPr>
          <w:rFonts w:ascii="宋体" w:eastAsia="宋体" w:hAnsi="宋体"/>
          <w:lang w:eastAsia="zh-CN"/>
        </w:rPr>
      </w:pPr>
      <w:r w:rsidRPr="00B22FA2">
        <w:rPr>
          <w:rFonts w:ascii="宋体" w:eastAsia="宋体" w:hAnsi="宋体"/>
          <w:lang w:eastAsia="zh-CN"/>
        </w:rPr>
        <w:t>A.国家机构的有机组成部分</w:t>
      </w:r>
    </w:p>
    <w:p w:rsidR="00957CC8" w:rsidRPr="00B22FA2" w:rsidRDefault="0038314F">
      <w:pPr>
        <w:rPr>
          <w:rFonts w:ascii="宋体" w:eastAsia="宋体" w:hAnsi="宋体"/>
          <w:lang w:eastAsia="zh-CN"/>
        </w:rPr>
      </w:pPr>
      <w:r w:rsidRPr="00B22FA2">
        <w:rPr>
          <w:rFonts w:ascii="宋体" w:eastAsia="宋体" w:hAnsi="宋体"/>
          <w:lang w:eastAsia="zh-CN"/>
        </w:rPr>
        <w:t>B.党的一大优势</w:t>
      </w:r>
    </w:p>
    <w:p w:rsidR="00957CC8" w:rsidRPr="00B22FA2" w:rsidRDefault="0038314F">
      <w:pPr>
        <w:rPr>
          <w:rFonts w:ascii="宋体" w:eastAsia="宋体" w:hAnsi="宋体"/>
          <w:lang w:eastAsia="zh-CN"/>
        </w:rPr>
      </w:pPr>
      <w:r w:rsidRPr="00B22FA2">
        <w:rPr>
          <w:rFonts w:ascii="宋体" w:eastAsia="宋体" w:hAnsi="宋体"/>
          <w:lang w:eastAsia="zh-CN"/>
        </w:rPr>
        <w:t>C.求真务实作风的重要体现</w:t>
      </w:r>
    </w:p>
    <w:p w:rsidR="00957CC8" w:rsidRDefault="0038314F">
      <w:pPr>
        <w:rPr>
          <w:rFonts w:ascii="宋体" w:eastAsia="宋体" w:hAnsi="宋体"/>
          <w:lang w:eastAsia="zh-CN"/>
        </w:rPr>
      </w:pPr>
      <w:r w:rsidRPr="00B22FA2">
        <w:rPr>
          <w:rFonts w:ascii="宋体" w:eastAsia="宋体" w:hAnsi="宋体"/>
          <w:lang w:eastAsia="zh-CN"/>
        </w:rPr>
        <w:t>D.党的建设的内容</w:t>
      </w:r>
    </w:p>
    <w:p w:rsidR="004A489D" w:rsidRDefault="004A489D">
      <w:pPr>
        <w:rPr>
          <w:rFonts w:ascii="宋体" w:eastAsia="宋体" w:hAnsi="宋体"/>
          <w:lang w:eastAsia="zh-CN"/>
        </w:rPr>
      </w:pPr>
    </w:p>
    <w:p w:rsidR="004A489D" w:rsidRDefault="004A489D">
      <w:pPr>
        <w:rPr>
          <w:rFonts w:ascii="宋体" w:eastAsia="宋体" w:hAnsi="宋体"/>
          <w:lang w:eastAsia="zh-CN"/>
        </w:rPr>
      </w:pPr>
    </w:p>
    <w:p w:rsidR="0044501F" w:rsidRDefault="0038314F">
      <w:pPr>
        <w:rPr>
          <w:rFonts w:ascii="宋体" w:eastAsia="宋体" w:hAnsi="宋体"/>
          <w:lang w:eastAsia="zh-CN"/>
        </w:rPr>
      </w:pPr>
      <w:r w:rsidRPr="00B22FA2">
        <w:rPr>
          <w:rFonts w:ascii="宋体" w:eastAsia="宋体" w:hAnsi="宋体"/>
          <w:lang w:eastAsia="zh-CN"/>
        </w:rPr>
        <w:t>32.《中国共产党纪律处分条例》规定，党组织和党员必须自觉遵守党章，严格执行和维护党的纪律，自觉接受党的纪律约束，模范遵守（D）</w:t>
      </w:r>
    </w:p>
    <w:p w:rsidR="00957CC8" w:rsidRPr="00B22FA2" w:rsidRDefault="0038314F">
      <w:pPr>
        <w:rPr>
          <w:rFonts w:ascii="宋体" w:eastAsia="宋体" w:hAnsi="宋体"/>
          <w:lang w:eastAsia="zh-CN"/>
        </w:rPr>
      </w:pPr>
      <w:r w:rsidRPr="00B22FA2">
        <w:rPr>
          <w:rFonts w:ascii="宋体" w:eastAsia="宋体" w:hAnsi="宋体"/>
          <w:lang w:eastAsia="zh-CN"/>
        </w:rPr>
        <w:t>A.党的政治纪律和规矩B.廉洁自律准则C.党内政治生活准则D.国家法律法规</w:t>
      </w:r>
    </w:p>
    <w:p w:rsidR="00957CC8" w:rsidRPr="00B22FA2" w:rsidRDefault="00957CC8">
      <w:pPr>
        <w:rPr>
          <w:rFonts w:ascii="宋体" w:eastAsia="宋体" w:hAnsi="宋体"/>
          <w:lang w:eastAsia="zh-CN"/>
        </w:rPr>
      </w:pPr>
    </w:p>
    <w:p w:rsidR="00BD3B34" w:rsidRDefault="00BD3B34">
      <w:pPr>
        <w:rPr>
          <w:rFonts w:ascii="宋体" w:eastAsia="宋体" w:hAnsi="宋体"/>
          <w:lang w:eastAsia="zh-CN"/>
        </w:rPr>
      </w:pPr>
    </w:p>
    <w:p w:rsidR="00BD3B34" w:rsidRDefault="00BD3B34">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33.《中国共产党廉洁自律准则》党员廉洁自律规范第一条中要求坚持公私分明，先公后私，（B）。</w:t>
      </w:r>
    </w:p>
    <w:p w:rsidR="00957CC8" w:rsidRPr="00B22FA2" w:rsidRDefault="0038314F">
      <w:pPr>
        <w:rPr>
          <w:rFonts w:ascii="宋体" w:eastAsia="宋体" w:hAnsi="宋体"/>
          <w:lang w:eastAsia="zh-CN"/>
        </w:rPr>
      </w:pPr>
      <w:r w:rsidRPr="00B22FA2">
        <w:rPr>
          <w:rFonts w:ascii="宋体" w:eastAsia="宋体" w:hAnsi="宋体"/>
          <w:lang w:eastAsia="zh-CN"/>
        </w:rPr>
        <w:t>A.大公无私B.克己奉公C.舍己为公D.铁面无私</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34.十八届六中全会上强调：新形势下加强和规范党内政治生活，必须以党章为根本遵循，坚持党的政治路线、思想路线、组织路线、群众路线，着力增强党内政治生活的（B）。</w:t>
      </w:r>
    </w:p>
    <w:p w:rsidR="00957CC8" w:rsidRPr="00B22FA2" w:rsidRDefault="0038314F">
      <w:pPr>
        <w:rPr>
          <w:rFonts w:ascii="宋体" w:eastAsia="宋体" w:hAnsi="宋体"/>
          <w:lang w:eastAsia="zh-CN"/>
        </w:rPr>
      </w:pPr>
      <w:r w:rsidRPr="00B22FA2">
        <w:rPr>
          <w:rFonts w:ascii="宋体" w:eastAsia="宋体" w:hAnsi="宋体"/>
          <w:lang w:eastAsia="zh-CN"/>
        </w:rPr>
        <w:t>A.科学性、政治性、斗争性、时代性B.政治性、时代性、原则性、战斗性C.政治性、时代性、原则性、阶级性D.政治性、阶级性、科学性、战斗性</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35.在中纪委十八届七次会议上，习近平指出，经过全党共同努力，党的各级组织管党治党主体责任明显增强，中央八项规定精神得到坚决落实，党的纪律建设全面加强，腐败蔓延势头得到有效遏制，反腐败斗争压倒性态势（B）。</w:t>
      </w:r>
    </w:p>
    <w:p w:rsidR="00957CC8" w:rsidRPr="00B22FA2" w:rsidRDefault="0038314F">
      <w:pPr>
        <w:rPr>
          <w:rFonts w:ascii="宋体" w:eastAsia="宋体" w:hAnsi="宋体"/>
          <w:lang w:eastAsia="zh-CN"/>
        </w:rPr>
      </w:pPr>
      <w:r w:rsidRPr="00B22FA2">
        <w:rPr>
          <w:rFonts w:ascii="宋体" w:eastAsia="宋体" w:hAnsi="宋体"/>
          <w:lang w:eastAsia="zh-CN"/>
        </w:rPr>
        <w:t>A.正在形成B.已经形成C.势头强劲D.效果初显</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36.党的十八大以来，党中央团结带领全党全国各族人民同心协力、苦干实干，统筹推进“五位一体”总体布局和协调推进“四个全面”战略布局。“五位一体”指的是（D）。</w:t>
      </w:r>
    </w:p>
    <w:p w:rsidR="00957CC8" w:rsidRPr="00B22FA2" w:rsidRDefault="00220F27">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经济建设、政治建设、文化建设、社会建设、全面小康建设</w:t>
      </w:r>
    </w:p>
    <w:p w:rsidR="00957CC8" w:rsidRPr="00B22FA2" w:rsidRDefault="0038314F">
      <w:pPr>
        <w:rPr>
          <w:rFonts w:ascii="宋体" w:eastAsia="宋体" w:hAnsi="宋体"/>
          <w:lang w:eastAsia="zh-CN"/>
        </w:rPr>
      </w:pPr>
      <w:r w:rsidRPr="00B22FA2">
        <w:rPr>
          <w:rFonts w:ascii="宋体" w:eastAsia="宋体" w:hAnsi="宋体"/>
          <w:lang w:eastAsia="zh-CN"/>
        </w:rPr>
        <w:t>B.经济建设、政治建设、精神文明建设、法治建设、生态文明建设</w:t>
      </w:r>
    </w:p>
    <w:p w:rsidR="00957CC8" w:rsidRPr="00B22FA2" w:rsidRDefault="0038314F">
      <w:pPr>
        <w:rPr>
          <w:rFonts w:ascii="宋体" w:eastAsia="宋体" w:hAnsi="宋体"/>
          <w:lang w:eastAsia="zh-CN"/>
        </w:rPr>
      </w:pPr>
      <w:r w:rsidRPr="00B22FA2">
        <w:rPr>
          <w:rFonts w:ascii="宋体" w:eastAsia="宋体" w:hAnsi="宋体"/>
          <w:lang w:eastAsia="zh-CN"/>
        </w:rPr>
        <w:t>C.物质文明建设、精神文明建设、民主法治建设、全面小康建设、生态文明建设D.经济建设、政治建设、文化建设、社会建设、生态文明建设</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37.党的基层委员会、总支部委员会、支部委员会每届任期（C）。</w:t>
      </w:r>
    </w:p>
    <w:p w:rsidR="00957CC8" w:rsidRPr="00B22FA2" w:rsidRDefault="0038314F">
      <w:pPr>
        <w:rPr>
          <w:rFonts w:ascii="宋体" w:eastAsia="宋体" w:hAnsi="宋体"/>
        </w:rPr>
      </w:pPr>
      <w:proofErr w:type="spellStart"/>
      <w:r w:rsidRPr="00B22FA2">
        <w:rPr>
          <w:rFonts w:ascii="宋体" w:eastAsia="宋体" w:hAnsi="宋体"/>
        </w:rPr>
        <w:t>三年B.二年或三年C.三年至五年D.五年</w:t>
      </w:r>
      <w:proofErr w:type="spellEnd"/>
    </w:p>
    <w:p w:rsidR="00957CC8" w:rsidRPr="00B22FA2" w:rsidRDefault="00957CC8">
      <w:pPr>
        <w:rPr>
          <w:rFonts w:ascii="宋体" w:eastAsia="宋体" w:hAnsi="宋体"/>
        </w:rPr>
      </w:pPr>
    </w:p>
    <w:p w:rsidR="00957CC8" w:rsidRPr="00B22FA2" w:rsidRDefault="0038314F">
      <w:pPr>
        <w:rPr>
          <w:rFonts w:ascii="宋体" w:eastAsia="宋体" w:hAnsi="宋体"/>
          <w:lang w:eastAsia="zh-CN"/>
        </w:rPr>
      </w:pPr>
      <w:r w:rsidRPr="00B22FA2">
        <w:rPr>
          <w:rFonts w:ascii="宋体" w:eastAsia="宋体" w:hAnsi="宋体"/>
          <w:lang w:eastAsia="zh-CN"/>
        </w:rPr>
        <w:t>38.“四个全面”战略布局是从我国发展现实需要中得出来的，从人民群众的热切期待中得出来的，也是为推动解决我们面临的突出矛盾和问题提出来的。“四个全面”战略布局是（A）。</w:t>
      </w:r>
    </w:p>
    <w:p w:rsidR="00957CC8" w:rsidRPr="00B22FA2" w:rsidRDefault="0038314F">
      <w:pPr>
        <w:rPr>
          <w:rFonts w:ascii="宋体" w:eastAsia="宋体" w:hAnsi="宋体"/>
          <w:lang w:eastAsia="zh-CN"/>
        </w:rPr>
      </w:pPr>
      <w:r w:rsidRPr="00B22FA2">
        <w:rPr>
          <w:rFonts w:ascii="宋体" w:eastAsia="宋体" w:hAnsi="宋体"/>
          <w:lang w:eastAsia="zh-CN"/>
        </w:rPr>
        <w:t>①全面建成小康社会②全面深化改革③全面依法治国④全面从严治党⑤全面加强社会治理⑥全面反腐倡廉</w:t>
      </w:r>
    </w:p>
    <w:p w:rsidR="00957CC8" w:rsidRPr="00B22FA2" w:rsidRDefault="0038314F">
      <w:pPr>
        <w:rPr>
          <w:rFonts w:ascii="宋体" w:eastAsia="宋体" w:hAnsi="宋体"/>
        </w:rPr>
      </w:pPr>
      <w:r w:rsidRPr="00B22FA2">
        <w:rPr>
          <w:rFonts w:ascii="宋体" w:eastAsia="宋体" w:hAnsi="宋体"/>
        </w:rPr>
        <w:t>①②③④B.</w:t>
      </w:r>
      <w:r w:rsidRPr="00B22FA2">
        <w:rPr>
          <w:rFonts w:ascii="宋体" w:eastAsia="宋体" w:hAnsi="宋体" w:cs="宋体" w:hint="eastAsia"/>
        </w:rPr>
        <w:t>①④⑤⑥</w:t>
      </w:r>
      <w:r w:rsidRPr="00B22FA2">
        <w:rPr>
          <w:rFonts w:ascii="宋体" w:eastAsia="宋体" w:hAnsi="宋体"/>
        </w:rPr>
        <w:t>C.</w:t>
      </w:r>
      <w:r w:rsidRPr="00B22FA2">
        <w:rPr>
          <w:rFonts w:ascii="宋体" w:eastAsia="宋体" w:hAnsi="宋体" w:cs="宋体" w:hint="eastAsia"/>
        </w:rPr>
        <w:t>②③④⑥</w:t>
      </w:r>
      <w:r w:rsidRPr="00B22FA2">
        <w:rPr>
          <w:rFonts w:ascii="宋体" w:eastAsia="宋体" w:hAnsi="宋体"/>
        </w:rPr>
        <w:t>D.</w:t>
      </w:r>
      <w:r w:rsidRPr="00B22FA2">
        <w:rPr>
          <w:rFonts w:ascii="宋体" w:eastAsia="宋体" w:hAnsi="宋体" w:cs="宋体" w:hint="eastAsia"/>
        </w:rPr>
        <w:t>③④⑤⑥</w:t>
      </w:r>
    </w:p>
    <w:p w:rsidR="00957CC8" w:rsidRPr="00B22FA2" w:rsidRDefault="00957CC8">
      <w:pPr>
        <w:rPr>
          <w:rFonts w:ascii="宋体" w:eastAsia="宋体" w:hAnsi="宋体"/>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39.习近平在2013年群众路线教育实践活动工作会议上强调，这次教育实践活动的主要任务聚焦到作风建设上，集中解决“四风”问题。这“四风”问题指的是（C）。①形式主义②官僚主义③享乐主义④宗派主义⑤教条主义⑥奢靡之风</w:t>
      </w:r>
    </w:p>
    <w:p w:rsidR="00957CC8" w:rsidRPr="00B22FA2" w:rsidRDefault="0038314F">
      <w:pPr>
        <w:rPr>
          <w:rFonts w:ascii="宋体" w:eastAsia="宋体" w:hAnsi="宋体"/>
        </w:rPr>
      </w:pPr>
      <w:r w:rsidRPr="00B22FA2">
        <w:rPr>
          <w:rFonts w:ascii="宋体" w:eastAsia="宋体" w:hAnsi="宋体"/>
        </w:rPr>
        <w:t>A.②③④⑥B.</w:t>
      </w:r>
      <w:r w:rsidRPr="00B22FA2">
        <w:rPr>
          <w:rFonts w:ascii="宋体" w:eastAsia="宋体" w:hAnsi="宋体" w:cs="宋体" w:hint="eastAsia"/>
        </w:rPr>
        <w:t>①②④⑤</w:t>
      </w:r>
      <w:r w:rsidRPr="00B22FA2">
        <w:rPr>
          <w:rFonts w:ascii="宋体" w:eastAsia="宋体" w:hAnsi="宋体"/>
        </w:rPr>
        <w:t>C.</w:t>
      </w:r>
      <w:r w:rsidRPr="00B22FA2">
        <w:rPr>
          <w:rFonts w:ascii="宋体" w:eastAsia="宋体" w:hAnsi="宋体" w:cs="宋体" w:hint="eastAsia"/>
        </w:rPr>
        <w:t>①②③⑥</w:t>
      </w:r>
      <w:r w:rsidRPr="00B22FA2">
        <w:rPr>
          <w:rFonts w:ascii="宋体" w:eastAsia="宋体" w:hAnsi="宋体"/>
        </w:rPr>
        <w:t>D.</w:t>
      </w:r>
      <w:r w:rsidRPr="00B22FA2">
        <w:rPr>
          <w:rFonts w:ascii="宋体" w:eastAsia="宋体" w:hAnsi="宋体" w:cs="宋体" w:hint="eastAsia"/>
        </w:rPr>
        <w:t>③④⑤⑥</w:t>
      </w:r>
    </w:p>
    <w:p w:rsidR="00957CC8" w:rsidRPr="00B22FA2" w:rsidRDefault="00957CC8">
      <w:pPr>
        <w:rPr>
          <w:rFonts w:ascii="宋体" w:eastAsia="宋体" w:hAnsi="宋体"/>
        </w:rPr>
      </w:pPr>
    </w:p>
    <w:p w:rsidR="00957CC8" w:rsidRPr="00B22FA2" w:rsidRDefault="0038314F">
      <w:pPr>
        <w:rPr>
          <w:rFonts w:ascii="宋体" w:eastAsia="宋体" w:hAnsi="宋体"/>
          <w:lang w:eastAsia="zh-CN"/>
        </w:rPr>
      </w:pPr>
      <w:r w:rsidRPr="00B22FA2">
        <w:rPr>
          <w:rFonts w:ascii="宋体" w:eastAsia="宋体" w:hAnsi="宋体"/>
          <w:lang w:eastAsia="zh-CN"/>
        </w:rPr>
        <w:t>一个政党，一个政权，其前途命运取决于（B）。</w:t>
      </w:r>
    </w:p>
    <w:p w:rsidR="00957CC8" w:rsidRPr="00B22FA2" w:rsidRDefault="0038314F">
      <w:pPr>
        <w:rPr>
          <w:rFonts w:ascii="宋体" w:eastAsia="宋体" w:hAnsi="宋体"/>
          <w:lang w:eastAsia="zh-CN"/>
        </w:rPr>
      </w:pPr>
      <w:r w:rsidRPr="00B22FA2">
        <w:rPr>
          <w:rFonts w:ascii="宋体" w:eastAsia="宋体" w:hAnsi="宋体"/>
          <w:lang w:eastAsia="zh-CN"/>
        </w:rPr>
        <w:t>A.能力强弱B.人心向背C.业绩高下D.领袖素养</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党的十九大报告指出，创新是引领发展的第一动力袁是建设现代化经济体系的（A）。</w:t>
      </w:r>
    </w:p>
    <w:p w:rsidR="00957CC8" w:rsidRPr="00B22FA2" w:rsidRDefault="0038314F">
      <w:pPr>
        <w:rPr>
          <w:rFonts w:ascii="宋体" w:eastAsia="宋体" w:hAnsi="宋体"/>
          <w:lang w:eastAsia="zh-CN"/>
        </w:rPr>
      </w:pPr>
      <w:r w:rsidRPr="00B22FA2">
        <w:rPr>
          <w:rFonts w:ascii="宋体" w:eastAsia="宋体" w:hAnsi="宋体"/>
          <w:lang w:eastAsia="zh-CN"/>
        </w:rPr>
        <w:t>A.战略支撑B.重要基石C.基础工程D.关键环节</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42.开辟龙江振兴发展的新境界，必须坚决贯彻落</w:t>
      </w:r>
      <w:proofErr w:type="gramStart"/>
      <w:r w:rsidRPr="00B22FA2">
        <w:rPr>
          <w:rFonts w:ascii="宋体" w:eastAsia="宋体" w:hAnsi="宋体"/>
          <w:lang w:eastAsia="zh-CN"/>
        </w:rPr>
        <w:t>实习近</w:t>
      </w:r>
      <w:proofErr w:type="gramEnd"/>
      <w:r w:rsidRPr="00B22FA2">
        <w:rPr>
          <w:rFonts w:ascii="宋体" w:eastAsia="宋体" w:hAnsi="宋体"/>
          <w:lang w:eastAsia="zh-CN"/>
        </w:rPr>
        <w:t>平总书记对我省重要讲话精神，牢牢把握“两个全面”的奋斗目标。这“两个全面”的奋斗目标是（C）。①实现全面从严治党②实现全面依法治国③实现全面建成小康社会④实现全面振兴</w:t>
      </w:r>
    </w:p>
    <w:p w:rsidR="00957CC8" w:rsidRPr="00B22FA2" w:rsidRDefault="00263791">
      <w:pPr>
        <w:rPr>
          <w:rFonts w:ascii="宋体" w:eastAsia="宋体" w:hAnsi="宋体"/>
        </w:rPr>
      </w:pPr>
      <w:r>
        <w:rPr>
          <w:rFonts w:ascii="宋体" w:eastAsia="宋体" w:hAnsi="宋体"/>
        </w:rPr>
        <w:t>A.</w:t>
      </w:r>
      <w:r w:rsidR="0038314F" w:rsidRPr="00B22FA2">
        <w:rPr>
          <w:rFonts w:ascii="宋体" w:eastAsia="宋体" w:hAnsi="宋体"/>
        </w:rPr>
        <w:t>①②B.②③C.</w:t>
      </w:r>
      <w:r w:rsidR="0038314F" w:rsidRPr="00B22FA2">
        <w:rPr>
          <w:rFonts w:ascii="宋体" w:eastAsia="宋体" w:hAnsi="宋体" w:cs="宋体" w:hint="eastAsia"/>
        </w:rPr>
        <w:t>③④</w:t>
      </w:r>
      <w:r w:rsidR="0038314F" w:rsidRPr="00B22FA2">
        <w:rPr>
          <w:rFonts w:ascii="宋体" w:eastAsia="宋体" w:hAnsi="宋体"/>
        </w:rPr>
        <w:t>D.</w:t>
      </w:r>
      <w:r w:rsidR="0038314F" w:rsidRPr="00B22FA2">
        <w:rPr>
          <w:rFonts w:ascii="宋体" w:eastAsia="宋体" w:hAnsi="宋体" w:cs="宋体" w:hint="eastAsia"/>
        </w:rPr>
        <w:t>②④</w:t>
      </w:r>
    </w:p>
    <w:p w:rsidR="00957CC8" w:rsidRPr="00B22FA2" w:rsidRDefault="00957CC8">
      <w:pPr>
        <w:rPr>
          <w:rFonts w:ascii="宋体" w:eastAsia="宋体" w:hAnsi="宋体"/>
        </w:rPr>
      </w:pPr>
    </w:p>
    <w:p w:rsidR="00957CC8" w:rsidRPr="00B22FA2" w:rsidRDefault="0038314F">
      <w:pPr>
        <w:rPr>
          <w:rFonts w:ascii="宋体" w:eastAsia="宋体" w:hAnsi="宋体"/>
          <w:lang w:eastAsia="zh-CN"/>
        </w:rPr>
      </w:pPr>
      <w:r w:rsidRPr="00B22FA2">
        <w:rPr>
          <w:rFonts w:ascii="宋体" w:eastAsia="宋体" w:hAnsi="宋体"/>
          <w:lang w:eastAsia="zh-CN"/>
        </w:rPr>
        <w:t>43.习近平多次强调，中国是一个大国，不能出现颠覆性错误。说明全面深化改革（B）。</w:t>
      </w:r>
    </w:p>
    <w:p w:rsidR="00957CC8" w:rsidRPr="00B22FA2" w:rsidRDefault="0038314F">
      <w:pPr>
        <w:rPr>
          <w:rFonts w:ascii="宋体" w:eastAsia="宋体" w:hAnsi="宋体"/>
          <w:lang w:eastAsia="zh-CN"/>
        </w:rPr>
      </w:pPr>
      <w:r w:rsidRPr="00B22FA2">
        <w:rPr>
          <w:rFonts w:ascii="宋体" w:eastAsia="宋体" w:hAnsi="宋体"/>
          <w:lang w:eastAsia="zh-CN"/>
        </w:rPr>
        <w:t>A.必须坚持依法改革B.必须坚持正确的方向</w:t>
      </w:r>
    </w:p>
    <w:p w:rsidR="00957CC8" w:rsidRPr="00B22FA2" w:rsidRDefault="0038314F">
      <w:pPr>
        <w:rPr>
          <w:rFonts w:ascii="宋体" w:eastAsia="宋体" w:hAnsi="宋体"/>
          <w:lang w:eastAsia="zh-CN"/>
        </w:rPr>
      </w:pPr>
      <w:r w:rsidRPr="00B22FA2">
        <w:rPr>
          <w:rFonts w:ascii="宋体" w:eastAsia="宋体" w:hAnsi="宋体"/>
          <w:lang w:eastAsia="zh-CN"/>
        </w:rPr>
        <w:t>C.必须坚持以人为本D.必须正确处理改革发展稳定关系</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建设高素质专业化干部队伍，要坚持正确选人用人导向，匡正选人用人风气，（A），提拔重用牢固树立“四个意识”和“四个自信”、坚决维护党中央权威、全面贯彻执行党的理论和路线方针政策、忠诚干净担当的干部。</w:t>
      </w:r>
    </w:p>
    <w:p w:rsidR="00957CC8" w:rsidRPr="00B22FA2" w:rsidRDefault="0038314F">
      <w:pPr>
        <w:rPr>
          <w:rFonts w:ascii="宋体" w:eastAsia="宋体" w:hAnsi="宋体"/>
          <w:lang w:eastAsia="zh-CN"/>
        </w:rPr>
      </w:pPr>
      <w:r w:rsidRPr="00B22FA2">
        <w:rPr>
          <w:rFonts w:ascii="宋体" w:eastAsia="宋体" w:hAnsi="宋体"/>
          <w:lang w:eastAsia="zh-CN"/>
        </w:rPr>
        <w:t>A.突出政治标准</w:t>
      </w:r>
    </w:p>
    <w:p w:rsidR="00957CC8" w:rsidRPr="00B22FA2" w:rsidRDefault="0038314F">
      <w:pPr>
        <w:rPr>
          <w:rFonts w:ascii="宋体" w:eastAsia="宋体" w:hAnsi="宋体"/>
          <w:lang w:eastAsia="zh-CN"/>
        </w:rPr>
      </w:pPr>
      <w:r w:rsidRPr="00B22FA2">
        <w:rPr>
          <w:rFonts w:ascii="宋体" w:eastAsia="宋体" w:hAnsi="宋体"/>
          <w:lang w:eastAsia="zh-CN"/>
        </w:rPr>
        <w:t>B.突出专业能力</w:t>
      </w:r>
    </w:p>
    <w:p w:rsidR="00957CC8" w:rsidRPr="00B22FA2" w:rsidRDefault="0038314F">
      <w:pPr>
        <w:rPr>
          <w:rFonts w:ascii="宋体" w:eastAsia="宋体" w:hAnsi="宋体"/>
          <w:lang w:eastAsia="zh-CN"/>
        </w:rPr>
      </w:pPr>
      <w:r w:rsidRPr="00B22FA2">
        <w:rPr>
          <w:rFonts w:ascii="宋体" w:eastAsia="宋体" w:hAnsi="宋体"/>
          <w:lang w:eastAsia="zh-CN"/>
        </w:rPr>
        <w:t>C.突出纪律意识</w:t>
      </w:r>
    </w:p>
    <w:p w:rsidR="00957CC8" w:rsidRPr="00B22FA2" w:rsidRDefault="0038314F">
      <w:pPr>
        <w:rPr>
          <w:rFonts w:ascii="宋体" w:eastAsia="宋体" w:hAnsi="宋体"/>
          <w:lang w:eastAsia="zh-CN"/>
        </w:rPr>
      </w:pPr>
      <w:r w:rsidRPr="00B22FA2">
        <w:rPr>
          <w:rFonts w:ascii="宋体" w:eastAsia="宋体" w:hAnsi="宋体"/>
          <w:lang w:eastAsia="zh-CN"/>
        </w:rPr>
        <w:t>D.突出政绩观念</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分析国际国内形势，要看到形势发展变化给我们带来的风险，从</w:t>
      </w:r>
      <w:proofErr w:type="gramStart"/>
      <w:r w:rsidRPr="00B22FA2">
        <w:rPr>
          <w:rFonts w:ascii="宋体" w:eastAsia="宋体" w:hAnsi="宋体"/>
          <w:lang w:eastAsia="zh-CN"/>
        </w:rPr>
        <w:t>最</w:t>
      </w:r>
      <w:proofErr w:type="gramEnd"/>
      <w:r w:rsidRPr="00B22FA2">
        <w:rPr>
          <w:rFonts w:ascii="宋体" w:eastAsia="宋体" w:hAnsi="宋体"/>
          <w:lang w:eastAsia="zh-CN"/>
        </w:rPr>
        <w:t>坏处着眼，做最充分的准备，朝好的方向努力，争取最好的结果。这种认识体现的思维方法是（B）。</w:t>
      </w:r>
    </w:p>
    <w:p w:rsidR="00957CC8" w:rsidRPr="00B22FA2" w:rsidRDefault="0038314F">
      <w:pPr>
        <w:rPr>
          <w:rFonts w:ascii="宋体" w:eastAsia="宋体" w:hAnsi="宋体"/>
          <w:lang w:eastAsia="zh-CN"/>
        </w:rPr>
      </w:pPr>
      <w:r w:rsidRPr="00B22FA2">
        <w:rPr>
          <w:rFonts w:ascii="宋体" w:eastAsia="宋体" w:hAnsi="宋体"/>
          <w:lang w:eastAsia="zh-CN"/>
        </w:rPr>
        <w:t>辩证思维B.底线思维C.创新思维D.系统思维</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我们党历来高度重视选贤任能，始终把选人用人作为关系党和人民事业的关键性、根本性问题来抓。在2013年组织部长会议上习近平强调，好干部要做到（A）。</w:t>
      </w:r>
    </w:p>
    <w:p w:rsidR="00957CC8" w:rsidRPr="00B22FA2" w:rsidRDefault="0038314F">
      <w:pPr>
        <w:rPr>
          <w:rFonts w:ascii="宋体" w:eastAsia="宋体" w:hAnsi="宋体"/>
          <w:lang w:eastAsia="zh-CN"/>
        </w:rPr>
      </w:pPr>
      <w:r w:rsidRPr="00B22FA2">
        <w:rPr>
          <w:rFonts w:ascii="宋体" w:eastAsia="宋体" w:hAnsi="宋体"/>
          <w:lang w:eastAsia="zh-CN"/>
        </w:rPr>
        <w:t>A.信念坚定、为民服务、勤政务实、敢于担当、清正廉洁</w:t>
      </w:r>
    </w:p>
    <w:p w:rsidR="00957CC8" w:rsidRPr="00B22FA2" w:rsidRDefault="0038314F">
      <w:pPr>
        <w:rPr>
          <w:rFonts w:ascii="宋体" w:eastAsia="宋体" w:hAnsi="宋体"/>
          <w:lang w:eastAsia="zh-CN"/>
        </w:rPr>
      </w:pPr>
      <w:r w:rsidRPr="00B22FA2">
        <w:rPr>
          <w:rFonts w:ascii="宋体" w:eastAsia="宋体" w:hAnsi="宋体"/>
          <w:lang w:eastAsia="zh-CN"/>
        </w:rPr>
        <w:t>B.理想坚定、实事求是、廉洁奉公、勤政务实、敢于担当</w:t>
      </w:r>
    </w:p>
    <w:p w:rsidR="00957CC8" w:rsidRPr="00B22FA2" w:rsidRDefault="0038314F">
      <w:pPr>
        <w:rPr>
          <w:rFonts w:ascii="宋体" w:eastAsia="宋体" w:hAnsi="宋体"/>
          <w:lang w:eastAsia="zh-CN"/>
        </w:rPr>
      </w:pPr>
      <w:r w:rsidRPr="00B22FA2">
        <w:rPr>
          <w:rFonts w:ascii="宋体" w:eastAsia="宋体" w:hAnsi="宋体"/>
          <w:lang w:eastAsia="zh-CN"/>
        </w:rPr>
        <w:t>C.信念坚定、勤政为民、清正廉洁、求真务实、率先垂范</w:t>
      </w:r>
    </w:p>
    <w:p w:rsidR="00957CC8" w:rsidRPr="00B22FA2" w:rsidRDefault="0038314F">
      <w:pPr>
        <w:rPr>
          <w:rFonts w:ascii="宋体" w:eastAsia="宋体" w:hAnsi="宋体"/>
          <w:lang w:eastAsia="zh-CN"/>
        </w:rPr>
      </w:pPr>
      <w:r w:rsidRPr="00B22FA2">
        <w:rPr>
          <w:rFonts w:ascii="宋体" w:eastAsia="宋体" w:hAnsi="宋体"/>
          <w:lang w:eastAsia="zh-CN"/>
        </w:rPr>
        <w:t>D.理想坚定、为民服务、坚持原则、敬畏权力、真抓实干</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坚持和发展中国特色社会主义、实现中华民族的伟大复兴的中国梦的两大基石是（B）。</w:t>
      </w:r>
    </w:p>
    <w:p w:rsidR="00957CC8" w:rsidRPr="00B22FA2" w:rsidRDefault="0038314F">
      <w:pPr>
        <w:rPr>
          <w:rFonts w:ascii="宋体" w:eastAsia="宋体" w:hAnsi="宋体"/>
          <w:lang w:eastAsia="zh-CN"/>
        </w:rPr>
      </w:pPr>
      <w:r w:rsidRPr="00B22FA2">
        <w:rPr>
          <w:rFonts w:ascii="宋体" w:eastAsia="宋体" w:hAnsi="宋体"/>
          <w:lang w:eastAsia="zh-CN"/>
        </w:rPr>
        <w:t>富国与富民B.富国与强军C.治党与治军D.和平与发展</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48.习近平总书记强调，要全力推进全面建成小康社会进程，不断把实现“两个一百年”奋斗目标推向前进。“两个一百年”的动力基础是（A）。</w:t>
      </w:r>
    </w:p>
    <w:p w:rsidR="00957CC8" w:rsidRPr="00B22FA2" w:rsidRDefault="0038314F">
      <w:pPr>
        <w:rPr>
          <w:rFonts w:ascii="宋体" w:eastAsia="宋体" w:hAnsi="宋体"/>
          <w:lang w:eastAsia="zh-CN"/>
        </w:rPr>
      </w:pPr>
      <w:r w:rsidRPr="00B22FA2">
        <w:rPr>
          <w:rFonts w:ascii="宋体" w:eastAsia="宋体" w:hAnsi="宋体"/>
          <w:lang w:eastAsia="zh-CN"/>
        </w:rPr>
        <w:t>A.不断增强人民群众的幸福感B.成为世界第一大经济体</w:t>
      </w:r>
    </w:p>
    <w:p w:rsidR="00957CC8" w:rsidRPr="00B22FA2" w:rsidRDefault="0038314F">
      <w:pPr>
        <w:rPr>
          <w:rFonts w:ascii="宋体" w:eastAsia="宋体" w:hAnsi="宋体"/>
          <w:lang w:eastAsia="zh-CN"/>
        </w:rPr>
      </w:pPr>
      <w:r w:rsidRPr="00B22FA2">
        <w:rPr>
          <w:rFonts w:ascii="宋体" w:eastAsia="宋体" w:hAnsi="宋体"/>
          <w:lang w:eastAsia="zh-CN"/>
        </w:rPr>
        <w:t>C.消除社会贫富差距D.全面步入共产主义社会</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49.“官商之间淡如水，要相敬如宾，不要勾肩搭背”，这是习近平总书记所倡导的新型政商关系。新形势下营造新型政商关系要把握好的两个字是（C）</w:t>
      </w:r>
    </w:p>
    <w:p w:rsidR="00957CC8" w:rsidRPr="00B22FA2" w:rsidRDefault="0038314F">
      <w:pPr>
        <w:rPr>
          <w:rFonts w:ascii="宋体" w:eastAsia="宋体" w:hAnsi="宋体"/>
        </w:rPr>
      </w:pPr>
      <w:proofErr w:type="spellStart"/>
      <w:proofErr w:type="gramStart"/>
      <w:r w:rsidRPr="00B22FA2">
        <w:rPr>
          <w:rFonts w:ascii="宋体" w:eastAsia="宋体" w:hAnsi="宋体"/>
        </w:rPr>
        <w:t>A“</w:t>
      </w:r>
      <w:proofErr w:type="gramEnd"/>
      <w:r w:rsidRPr="00B22FA2">
        <w:rPr>
          <w:rFonts w:ascii="宋体" w:eastAsia="宋体" w:hAnsi="宋体"/>
        </w:rPr>
        <w:t>清“”廉”B</w:t>
      </w:r>
      <w:r w:rsidRPr="00B22FA2">
        <w:rPr>
          <w:rFonts w:ascii="宋体" w:eastAsia="宋体" w:hAnsi="宋体" w:cs="宋体" w:hint="eastAsia"/>
        </w:rPr>
        <w:t>“</w:t>
      </w:r>
      <w:r w:rsidRPr="00B22FA2">
        <w:rPr>
          <w:rFonts w:ascii="宋体" w:eastAsia="宋体" w:hAnsi="宋体"/>
        </w:rPr>
        <w:t>亲”“廉”C</w:t>
      </w:r>
      <w:r w:rsidRPr="00B22FA2">
        <w:rPr>
          <w:rFonts w:ascii="宋体" w:eastAsia="宋体" w:hAnsi="宋体" w:cs="宋体" w:hint="eastAsia"/>
        </w:rPr>
        <w:t>“</w:t>
      </w:r>
      <w:r w:rsidRPr="00B22FA2">
        <w:rPr>
          <w:rFonts w:ascii="宋体" w:eastAsia="宋体" w:hAnsi="宋体"/>
        </w:rPr>
        <w:t>亲”“清”D</w:t>
      </w:r>
      <w:r w:rsidRPr="00B22FA2">
        <w:rPr>
          <w:rFonts w:ascii="宋体" w:eastAsia="宋体" w:hAnsi="宋体" w:cs="宋体" w:hint="eastAsia"/>
        </w:rPr>
        <w:t>“</w:t>
      </w:r>
      <w:r w:rsidRPr="00B22FA2">
        <w:rPr>
          <w:rFonts w:ascii="宋体" w:eastAsia="宋体" w:hAnsi="宋体"/>
        </w:rPr>
        <w:t>敬”“廉</w:t>
      </w:r>
      <w:proofErr w:type="spellEnd"/>
      <w:r w:rsidRPr="00B22FA2">
        <w:rPr>
          <w:rFonts w:ascii="宋体" w:eastAsia="宋体" w:hAnsi="宋体"/>
        </w:rPr>
        <w:t>”</w:t>
      </w:r>
    </w:p>
    <w:p w:rsidR="00957CC8" w:rsidRPr="00B22FA2" w:rsidRDefault="00957CC8">
      <w:pPr>
        <w:rPr>
          <w:rFonts w:ascii="宋体" w:eastAsia="宋体" w:hAnsi="宋体"/>
        </w:rPr>
      </w:pPr>
    </w:p>
    <w:p w:rsidR="00957CC8" w:rsidRPr="00B22FA2" w:rsidRDefault="0038314F">
      <w:pPr>
        <w:rPr>
          <w:rFonts w:ascii="宋体" w:eastAsia="宋体" w:hAnsi="宋体"/>
          <w:lang w:eastAsia="zh-CN"/>
        </w:rPr>
      </w:pPr>
      <w:r w:rsidRPr="00B22FA2">
        <w:rPr>
          <w:rFonts w:ascii="宋体" w:eastAsia="宋体" w:hAnsi="宋体"/>
          <w:lang w:eastAsia="zh-CN"/>
        </w:rPr>
        <w:t>50.2014年5月4日，习近平总书记同北京大学师生座谈时指出：“人类社会发展的历史表明，对一个民族、一个国家来说，最持久、最深厚的力量是全社会共同认可的（B）。”</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A.最高理想B.核心价值观C.文化传承D.文化自信</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51.习近平总书记在庆祝中国共产党成立95周年讲话中强调，一切向前走，都不能忘记走过的路；走得再远、</w:t>
      </w:r>
      <w:proofErr w:type="gramStart"/>
      <w:r w:rsidRPr="00B22FA2">
        <w:rPr>
          <w:rFonts w:ascii="宋体" w:eastAsia="宋体" w:hAnsi="宋体"/>
          <w:lang w:eastAsia="zh-CN"/>
        </w:rPr>
        <w:t>走到再</w:t>
      </w:r>
      <w:proofErr w:type="gramEnd"/>
      <w:r w:rsidRPr="00B22FA2">
        <w:rPr>
          <w:rFonts w:ascii="宋体" w:eastAsia="宋体" w:hAnsi="宋体"/>
          <w:lang w:eastAsia="zh-CN"/>
        </w:rPr>
        <w:t>光辉的未来，也不能忘记走过的过去，不能忘记为什么出发。面向未来，面对挑战，全党同志一定要（B）。</w:t>
      </w:r>
    </w:p>
    <w:p w:rsidR="00957CC8" w:rsidRPr="00B22FA2" w:rsidRDefault="0038314F">
      <w:pPr>
        <w:rPr>
          <w:rFonts w:ascii="宋体" w:eastAsia="宋体" w:hAnsi="宋体"/>
          <w:lang w:eastAsia="zh-CN"/>
        </w:rPr>
      </w:pPr>
      <w:r w:rsidRPr="00B22FA2">
        <w:rPr>
          <w:rFonts w:ascii="宋体" w:eastAsia="宋体" w:hAnsi="宋体"/>
          <w:lang w:eastAsia="zh-CN"/>
        </w:rPr>
        <w:t>A.不忘初心、不断创新B.不忘初心、继续前进</w:t>
      </w:r>
    </w:p>
    <w:p w:rsidR="00957CC8" w:rsidRPr="00B22FA2" w:rsidRDefault="0038314F">
      <w:pPr>
        <w:rPr>
          <w:rFonts w:ascii="宋体" w:eastAsia="宋体" w:hAnsi="宋体"/>
          <w:lang w:eastAsia="zh-CN"/>
        </w:rPr>
      </w:pPr>
      <w:r w:rsidRPr="00B22FA2">
        <w:rPr>
          <w:rFonts w:ascii="宋体" w:eastAsia="宋体" w:hAnsi="宋体"/>
          <w:lang w:eastAsia="zh-CN"/>
        </w:rPr>
        <w:t>C.不忘初心、勇于实践D.不忘初心、继承传统</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52.“十三五”时期，国内生产总值每年平均增长速度需要保持在（B）。</w:t>
      </w:r>
    </w:p>
    <w:p w:rsidR="00957CC8" w:rsidRPr="00B22FA2" w:rsidRDefault="0038314F">
      <w:pPr>
        <w:rPr>
          <w:rFonts w:ascii="宋体" w:eastAsia="宋体" w:hAnsi="宋体"/>
        </w:rPr>
      </w:pPr>
      <w:r w:rsidRPr="00B22FA2">
        <w:rPr>
          <w:rFonts w:ascii="宋体" w:eastAsia="宋体" w:hAnsi="宋体"/>
        </w:rPr>
        <w:t>A.6%以上B.6.5%以上C.7%以上D.7.5%以上</w:t>
      </w:r>
    </w:p>
    <w:p w:rsidR="00957CC8" w:rsidRPr="00B22FA2" w:rsidRDefault="00957CC8">
      <w:pPr>
        <w:rPr>
          <w:rFonts w:ascii="宋体" w:eastAsia="宋体" w:hAnsi="宋体"/>
        </w:rPr>
      </w:pPr>
    </w:p>
    <w:p w:rsidR="00957CC8" w:rsidRPr="00B22FA2" w:rsidRDefault="0038314F">
      <w:pPr>
        <w:rPr>
          <w:rFonts w:ascii="宋体" w:eastAsia="宋体" w:hAnsi="宋体"/>
          <w:lang w:eastAsia="zh-CN"/>
        </w:rPr>
      </w:pPr>
      <w:r w:rsidRPr="00B22FA2">
        <w:rPr>
          <w:rFonts w:ascii="宋体" w:eastAsia="宋体" w:hAnsi="宋体"/>
          <w:lang w:eastAsia="zh-CN"/>
        </w:rPr>
        <w:t>53.实现“十三五”时期发展目标，破解发展难题，厚</w:t>
      </w:r>
      <w:proofErr w:type="gramStart"/>
      <w:r w:rsidRPr="00B22FA2">
        <w:rPr>
          <w:rFonts w:ascii="宋体" w:eastAsia="宋体" w:hAnsi="宋体"/>
          <w:lang w:eastAsia="zh-CN"/>
        </w:rPr>
        <w:t>植发展</w:t>
      </w:r>
      <w:proofErr w:type="gramEnd"/>
      <w:r w:rsidRPr="00B22FA2">
        <w:rPr>
          <w:rFonts w:ascii="宋体" w:eastAsia="宋体" w:hAnsi="宋体"/>
          <w:lang w:eastAsia="zh-CN"/>
        </w:rPr>
        <w:t>优势，必须牢固树立新的发展理念，即（D）。</w:t>
      </w:r>
    </w:p>
    <w:p w:rsidR="00957CC8" w:rsidRPr="00B22FA2" w:rsidRDefault="0038314F">
      <w:pPr>
        <w:rPr>
          <w:rFonts w:ascii="宋体" w:eastAsia="宋体" w:hAnsi="宋体"/>
          <w:lang w:eastAsia="zh-CN"/>
        </w:rPr>
      </w:pPr>
      <w:r w:rsidRPr="00B22FA2">
        <w:rPr>
          <w:rFonts w:ascii="宋体" w:eastAsia="宋体" w:hAnsi="宋体"/>
          <w:lang w:eastAsia="zh-CN"/>
        </w:rPr>
        <w:t>A.科学、创新、协调、全面、绿色B.科学、全面、协调、创新、开放</w:t>
      </w:r>
    </w:p>
    <w:p w:rsidR="00957CC8" w:rsidRPr="00B22FA2" w:rsidRDefault="0038314F">
      <w:pPr>
        <w:rPr>
          <w:rFonts w:ascii="宋体" w:eastAsia="宋体" w:hAnsi="宋体"/>
          <w:lang w:eastAsia="zh-CN"/>
        </w:rPr>
      </w:pPr>
      <w:r w:rsidRPr="00B22FA2">
        <w:rPr>
          <w:rFonts w:ascii="宋体" w:eastAsia="宋体" w:hAnsi="宋体"/>
          <w:lang w:eastAsia="zh-CN"/>
        </w:rPr>
        <w:t>C.创新、协调、科学、开放、共享D.创新、协调、绿色、开放、共享</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54.《中国共产党党内监督条例（试行）》规定，发现领导干部在政治思想、履行职责、工作作风、道德品质、廉政勤政等方面的苗头性问题，党委（党组）、纪委和党委组织部门应当按照干部管理权限及时对其进行（D）。</w:t>
      </w:r>
    </w:p>
    <w:p w:rsidR="00957CC8" w:rsidRPr="00B22FA2" w:rsidRDefault="0038314F">
      <w:pPr>
        <w:rPr>
          <w:rFonts w:ascii="宋体" w:eastAsia="宋体" w:hAnsi="宋体"/>
          <w:lang w:eastAsia="zh-CN"/>
        </w:rPr>
      </w:pPr>
      <w:r w:rsidRPr="00B22FA2">
        <w:rPr>
          <w:rFonts w:ascii="宋体" w:eastAsia="宋体" w:hAnsi="宋体"/>
          <w:lang w:eastAsia="zh-CN"/>
        </w:rPr>
        <w:t>A.批评教育B.严肃处理C.追究责任D.诫勉谈话</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55.党员不得公开发表同（D）决定相反的意见。</w:t>
      </w:r>
    </w:p>
    <w:p w:rsidR="00957CC8" w:rsidRPr="00B22FA2" w:rsidRDefault="0038314F">
      <w:pPr>
        <w:rPr>
          <w:rFonts w:ascii="宋体" w:eastAsia="宋体" w:hAnsi="宋体"/>
          <w:lang w:eastAsia="zh-CN"/>
        </w:rPr>
      </w:pPr>
      <w:r w:rsidRPr="00B22FA2">
        <w:rPr>
          <w:rFonts w:ascii="宋体" w:eastAsia="宋体" w:hAnsi="宋体"/>
          <w:lang w:eastAsia="zh-CN"/>
        </w:rPr>
        <w:t>A.党组织B.上级党组织C.部门领导D.中央</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56.党的各级委员会实行（B）的制度。</w:t>
      </w:r>
    </w:p>
    <w:p w:rsidR="00957CC8" w:rsidRPr="00B22FA2" w:rsidRDefault="0038314F">
      <w:pPr>
        <w:rPr>
          <w:rFonts w:ascii="宋体" w:eastAsia="宋体" w:hAnsi="宋体"/>
          <w:lang w:eastAsia="zh-CN"/>
        </w:rPr>
      </w:pPr>
      <w:r w:rsidRPr="00B22FA2">
        <w:rPr>
          <w:rFonts w:ascii="宋体" w:eastAsia="宋体" w:hAnsi="宋体"/>
          <w:lang w:eastAsia="zh-CN"/>
        </w:rPr>
        <w:t>A.民主集中B.集体领导和个人分工负责相结合</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C.个别酝酿、会议决定D.科学民主决策</w:t>
      </w: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57.《中国共产党廉洁自律准则》分为两部分：一是党员廉洁自律规范；二是（B）。</w:t>
      </w:r>
    </w:p>
    <w:p w:rsidR="00957CC8" w:rsidRPr="00B22FA2" w:rsidRDefault="0038314F">
      <w:pPr>
        <w:rPr>
          <w:rFonts w:ascii="宋体" w:eastAsia="宋体" w:hAnsi="宋体"/>
          <w:lang w:eastAsia="zh-CN"/>
        </w:rPr>
      </w:pPr>
      <w:r w:rsidRPr="00B22FA2">
        <w:rPr>
          <w:rFonts w:ascii="宋体" w:eastAsia="宋体" w:hAnsi="宋体"/>
          <w:lang w:eastAsia="zh-CN"/>
        </w:rPr>
        <w:t>A.机关干部廉洁从政规范B.领导干部廉洁自律规范</w:t>
      </w:r>
    </w:p>
    <w:p w:rsidR="00957CC8" w:rsidRPr="00B22FA2" w:rsidRDefault="0038314F">
      <w:pPr>
        <w:rPr>
          <w:rFonts w:ascii="宋体" w:eastAsia="宋体" w:hAnsi="宋体"/>
          <w:lang w:eastAsia="zh-CN"/>
        </w:rPr>
      </w:pPr>
      <w:r w:rsidRPr="00B22FA2">
        <w:rPr>
          <w:rFonts w:ascii="宋体" w:eastAsia="宋体" w:hAnsi="宋体"/>
          <w:lang w:eastAsia="zh-CN"/>
        </w:rPr>
        <w:t>C.领导干部廉洁从政规范D.党员领导干部廉洁自律规范</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58.广大农民在致富奔小康的过程中深切体会到：“要富口袋，先富脑袋”，这一说法在哲学上的含义是（B）。</w:t>
      </w:r>
    </w:p>
    <w:p w:rsidR="00957CC8" w:rsidRPr="00B22FA2" w:rsidRDefault="0038314F">
      <w:pPr>
        <w:rPr>
          <w:rFonts w:ascii="宋体" w:eastAsia="宋体" w:hAnsi="宋体"/>
          <w:lang w:eastAsia="zh-CN"/>
        </w:rPr>
      </w:pPr>
      <w:r w:rsidRPr="00B22FA2">
        <w:rPr>
          <w:rFonts w:ascii="宋体" w:eastAsia="宋体" w:hAnsi="宋体"/>
          <w:lang w:eastAsia="zh-CN"/>
        </w:rPr>
        <w:t>A.精神是第一性的，物质是第二性的B.精神的力量可以变成物质的力量C.精神的力量可以代替物质的力量D.先有精神，后有物质</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59.“三个代表”重要思想集中回答的问题是（B）。</w:t>
      </w:r>
    </w:p>
    <w:p w:rsidR="00957CC8" w:rsidRPr="00B22FA2" w:rsidRDefault="0038314F">
      <w:pPr>
        <w:rPr>
          <w:rFonts w:ascii="宋体" w:eastAsia="宋体" w:hAnsi="宋体"/>
          <w:lang w:eastAsia="zh-CN"/>
        </w:rPr>
      </w:pPr>
      <w:r w:rsidRPr="00B22FA2">
        <w:rPr>
          <w:rFonts w:ascii="宋体" w:eastAsia="宋体" w:hAnsi="宋体"/>
          <w:lang w:eastAsia="zh-CN"/>
        </w:rPr>
        <w:t>什么是社会主义、如何建设社会主义</w:t>
      </w:r>
    </w:p>
    <w:p w:rsidR="00957CC8" w:rsidRPr="00B22FA2" w:rsidRDefault="0038314F">
      <w:pPr>
        <w:rPr>
          <w:rFonts w:ascii="宋体" w:eastAsia="宋体" w:hAnsi="宋体"/>
          <w:lang w:eastAsia="zh-CN"/>
        </w:rPr>
      </w:pPr>
      <w:r w:rsidRPr="00B22FA2">
        <w:rPr>
          <w:rFonts w:ascii="宋体" w:eastAsia="宋体" w:hAnsi="宋体"/>
          <w:lang w:eastAsia="zh-CN"/>
        </w:rPr>
        <w:t>建设什么样的党、怎样建设党</w:t>
      </w:r>
    </w:p>
    <w:p w:rsidR="00957CC8" w:rsidRPr="00B22FA2" w:rsidRDefault="0038314F">
      <w:pPr>
        <w:rPr>
          <w:rFonts w:ascii="宋体" w:eastAsia="宋体" w:hAnsi="宋体"/>
          <w:lang w:eastAsia="zh-CN"/>
        </w:rPr>
      </w:pPr>
      <w:r w:rsidRPr="00B22FA2">
        <w:rPr>
          <w:rFonts w:ascii="宋体" w:eastAsia="宋体" w:hAnsi="宋体"/>
          <w:lang w:eastAsia="zh-CN"/>
        </w:rPr>
        <w:t>举什么样的旗、如何</w:t>
      </w:r>
      <w:proofErr w:type="gramStart"/>
      <w:r w:rsidRPr="00B22FA2">
        <w:rPr>
          <w:rFonts w:ascii="宋体" w:eastAsia="宋体" w:hAnsi="宋体"/>
          <w:lang w:eastAsia="zh-CN"/>
        </w:rPr>
        <w:t>举好旗的</w:t>
      </w:r>
      <w:proofErr w:type="gramEnd"/>
      <w:r w:rsidRPr="00B22FA2">
        <w:rPr>
          <w:rFonts w:ascii="宋体" w:eastAsia="宋体" w:hAnsi="宋体"/>
          <w:lang w:eastAsia="zh-CN"/>
        </w:rPr>
        <w:t>问题</w:t>
      </w:r>
    </w:p>
    <w:p w:rsidR="00957CC8" w:rsidRPr="00B22FA2" w:rsidRDefault="0038314F">
      <w:pPr>
        <w:rPr>
          <w:rFonts w:ascii="宋体" w:eastAsia="宋体" w:hAnsi="宋体"/>
          <w:lang w:eastAsia="zh-CN"/>
        </w:rPr>
      </w:pPr>
      <w:r w:rsidRPr="00B22FA2">
        <w:rPr>
          <w:rFonts w:ascii="宋体" w:eastAsia="宋体" w:hAnsi="宋体"/>
          <w:lang w:eastAsia="zh-CN"/>
        </w:rPr>
        <w:t>走什么样的发展道路、如何发展的问题</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60.科学发展观的根本方法是（C）。</w:t>
      </w:r>
    </w:p>
    <w:p w:rsidR="00957CC8" w:rsidRPr="00B22FA2" w:rsidRDefault="0038314F">
      <w:pPr>
        <w:rPr>
          <w:rFonts w:ascii="宋体" w:eastAsia="宋体" w:hAnsi="宋体"/>
          <w:lang w:eastAsia="zh-CN"/>
        </w:rPr>
      </w:pPr>
      <w:r w:rsidRPr="00B22FA2">
        <w:rPr>
          <w:rFonts w:ascii="宋体" w:eastAsia="宋体" w:hAnsi="宋体"/>
          <w:lang w:eastAsia="zh-CN"/>
        </w:rPr>
        <w:t>A.把发展作为第一要义B.以人为本C.统筹兼顾D.全面协调发展</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61.邓小平指出“贫穷不是社会主义，社会主义要消灭贫穷”。这个论断（D）</w:t>
      </w:r>
    </w:p>
    <w:p w:rsidR="00957CC8" w:rsidRPr="00B22FA2" w:rsidRDefault="0038314F">
      <w:pPr>
        <w:rPr>
          <w:rFonts w:ascii="宋体" w:eastAsia="宋体" w:hAnsi="宋体"/>
          <w:lang w:eastAsia="zh-CN"/>
        </w:rPr>
      </w:pPr>
      <w:r w:rsidRPr="00B22FA2">
        <w:rPr>
          <w:rFonts w:ascii="宋体" w:eastAsia="宋体" w:hAnsi="宋体"/>
          <w:lang w:eastAsia="zh-CN"/>
        </w:rPr>
        <w:t>A.概括了社会主义建设的原则B.指出了社会主义的基本涵义</w:t>
      </w:r>
    </w:p>
    <w:p w:rsidR="00957CC8" w:rsidRPr="00B22FA2" w:rsidRDefault="0038314F">
      <w:pPr>
        <w:rPr>
          <w:rFonts w:ascii="宋体" w:eastAsia="宋体" w:hAnsi="宋体"/>
          <w:lang w:eastAsia="zh-CN"/>
        </w:rPr>
      </w:pPr>
      <w:r w:rsidRPr="00B22FA2">
        <w:rPr>
          <w:rFonts w:ascii="宋体" w:eastAsia="宋体" w:hAnsi="宋体"/>
          <w:lang w:eastAsia="zh-CN"/>
        </w:rPr>
        <w:t>C.明确了社会主义的发展方向D.体现了社会主义本质的要求</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62.我省今后要走出质量更高、效益更好、结构更优、优势充分释放的全面振兴发展新路子。其中，质量更高主要是全面提升（B）。</w:t>
      </w:r>
    </w:p>
    <w:p w:rsidR="00957CC8" w:rsidRPr="00B22FA2" w:rsidRDefault="0038314F">
      <w:pPr>
        <w:rPr>
          <w:rFonts w:ascii="宋体" w:eastAsia="宋体" w:hAnsi="宋体"/>
          <w:lang w:eastAsia="zh-CN"/>
        </w:rPr>
      </w:pPr>
      <w:r w:rsidRPr="00B22FA2">
        <w:rPr>
          <w:rFonts w:ascii="宋体" w:eastAsia="宋体" w:hAnsi="宋体"/>
          <w:lang w:eastAsia="zh-CN"/>
        </w:rPr>
        <w:t>A.发展质量、消费质量、生活质量</w:t>
      </w:r>
    </w:p>
    <w:p w:rsidR="00957CC8" w:rsidRPr="00B22FA2" w:rsidRDefault="0038314F">
      <w:pPr>
        <w:rPr>
          <w:rFonts w:ascii="宋体" w:eastAsia="宋体" w:hAnsi="宋体"/>
          <w:lang w:eastAsia="zh-CN"/>
        </w:rPr>
      </w:pPr>
      <w:r w:rsidRPr="00B22FA2">
        <w:rPr>
          <w:rFonts w:ascii="宋体" w:eastAsia="宋体" w:hAnsi="宋体"/>
          <w:lang w:eastAsia="zh-CN"/>
        </w:rPr>
        <w:t>B.发展质量、供给质量、生活质量</w:t>
      </w:r>
    </w:p>
    <w:p w:rsidR="00957CC8" w:rsidRPr="00B22FA2" w:rsidRDefault="0038314F">
      <w:pPr>
        <w:rPr>
          <w:rFonts w:ascii="宋体" w:eastAsia="宋体" w:hAnsi="宋体"/>
          <w:lang w:eastAsia="zh-CN"/>
        </w:rPr>
      </w:pPr>
      <w:r w:rsidRPr="00B22FA2">
        <w:rPr>
          <w:rFonts w:ascii="宋体" w:eastAsia="宋体" w:hAnsi="宋体"/>
          <w:lang w:eastAsia="zh-CN"/>
        </w:rPr>
        <w:t>C.工作质量、学习质量、生活质量</w:t>
      </w:r>
    </w:p>
    <w:p w:rsidR="00957CC8" w:rsidRPr="00B22FA2" w:rsidRDefault="0038314F">
      <w:pPr>
        <w:rPr>
          <w:rFonts w:ascii="宋体" w:eastAsia="宋体" w:hAnsi="宋体"/>
          <w:lang w:eastAsia="zh-CN"/>
        </w:rPr>
      </w:pPr>
      <w:r w:rsidRPr="00B22FA2">
        <w:rPr>
          <w:rFonts w:ascii="宋体" w:eastAsia="宋体" w:hAnsi="宋体"/>
          <w:lang w:eastAsia="zh-CN"/>
        </w:rPr>
        <w:t>D.发展质量、工作质量、消费质量</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63.省第十二次党代会强调：坚持把改进干部作风作为振兴发展的重要保证。打造一支素质过硬、作风扎实、敢于担当的干部队伍。坚决摒弃“三个坏把式”。这“三个坏把式”是（A）。</w:t>
      </w:r>
    </w:p>
    <w:p w:rsidR="00957CC8" w:rsidRPr="00B22FA2" w:rsidRDefault="0038314F">
      <w:pPr>
        <w:rPr>
          <w:rFonts w:ascii="宋体" w:eastAsia="宋体" w:hAnsi="宋体"/>
          <w:lang w:eastAsia="zh-CN"/>
        </w:rPr>
      </w:pPr>
      <w:r w:rsidRPr="00B22FA2">
        <w:rPr>
          <w:rFonts w:ascii="宋体" w:eastAsia="宋体" w:hAnsi="宋体"/>
          <w:lang w:eastAsia="zh-CN"/>
        </w:rPr>
        <w:t>A.坐而论道假把式、拖拖拉拉软把式、弄虚作假</w:t>
      </w:r>
      <w:proofErr w:type="gramStart"/>
      <w:r w:rsidRPr="00B22FA2">
        <w:rPr>
          <w:rFonts w:ascii="宋体" w:eastAsia="宋体" w:hAnsi="宋体"/>
          <w:lang w:eastAsia="zh-CN"/>
        </w:rPr>
        <w:t>歪</w:t>
      </w:r>
      <w:proofErr w:type="gramEnd"/>
      <w:r w:rsidRPr="00B22FA2">
        <w:rPr>
          <w:rFonts w:ascii="宋体" w:eastAsia="宋体" w:hAnsi="宋体"/>
          <w:lang w:eastAsia="zh-CN"/>
        </w:rPr>
        <w:t>把式</w:t>
      </w:r>
    </w:p>
    <w:p w:rsidR="00957CC8" w:rsidRPr="00B22FA2" w:rsidRDefault="0038314F">
      <w:pPr>
        <w:rPr>
          <w:rFonts w:ascii="宋体" w:eastAsia="宋体" w:hAnsi="宋体"/>
          <w:lang w:eastAsia="zh-CN"/>
        </w:rPr>
      </w:pPr>
      <w:r w:rsidRPr="00B22FA2">
        <w:rPr>
          <w:rFonts w:ascii="宋体" w:eastAsia="宋体" w:hAnsi="宋体"/>
          <w:lang w:eastAsia="zh-CN"/>
        </w:rPr>
        <w:t>B.坐而论道假把式、松松垮垮软把式、弄虚作假</w:t>
      </w:r>
      <w:proofErr w:type="gramStart"/>
      <w:r w:rsidRPr="00B22FA2">
        <w:rPr>
          <w:rFonts w:ascii="宋体" w:eastAsia="宋体" w:hAnsi="宋体"/>
          <w:lang w:eastAsia="zh-CN"/>
        </w:rPr>
        <w:t>歪</w:t>
      </w:r>
      <w:proofErr w:type="gramEnd"/>
      <w:r w:rsidRPr="00B22FA2">
        <w:rPr>
          <w:rFonts w:ascii="宋体" w:eastAsia="宋体" w:hAnsi="宋体"/>
          <w:lang w:eastAsia="zh-CN"/>
        </w:rPr>
        <w:t>把式</w:t>
      </w:r>
    </w:p>
    <w:p w:rsidR="00957CC8" w:rsidRPr="00B22FA2" w:rsidRDefault="0038314F">
      <w:pPr>
        <w:rPr>
          <w:rFonts w:ascii="宋体" w:eastAsia="宋体" w:hAnsi="宋体"/>
          <w:lang w:eastAsia="zh-CN"/>
        </w:rPr>
      </w:pPr>
      <w:r w:rsidRPr="00B22FA2">
        <w:rPr>
          <w:rFonts w:ascii="宋体" w:eastAsia="宋体" w:hAnsi="宋体"/>
          <w:lang w:eastAsia="zh-CN"/>
        </w:rPr>
        <w:t>C.嘘嘘唬</w:t>
      </w:r>
      <w:proofErr w:type="gramStart"/>
      <w:r w:rsidRPr="00B22FA2">
        <w:rPr>
          <w:rFonts w:ascii="宋体" w:eastAsia="宋体" w:hAnsi="宋体"/>
          <w:lang w:eastAsia="zh-CN"/>
        </w:rPr>
        <w:t>唬</w:t>
      </w:r>
      <w:proofErr w:type="gramEnd"/>
      <w:r w:rsidRPr="00B22FA2">
        <w:rPr>
          <w:rFonts w:ascii="宋体" w:eastAsia="宋体" w:hAnsi="宋体"/>
          <w:lang w:eastAsia="zh-CN"/>
        </w:rPr>
        <w:t>假把式、拖拖拉拉软把式、弄虚作假</w:t>
      </w:r>
      <w:proofErr w:type="gramStart"/>
      <w:r w:rsidRPr="00B22FA2">
        <w:rPr>
          <w:rFonts w:ascii="宋体" w:eastAsia="宋体" w:hAnsi="宋体"/>
          <w:lang w:eastAsia="zh-CN"/>
        </w:rPr>
        <w:t>歪</w:t>
      </w:r>
      <w:proofErr w:type="gramEnd"/>
      <w:r w:rsidRPr="00B22FA2">
        <w:rPr>
          <w:rFonts w:ascii="宋体" w:eastAsia="宋体" w:hAnsi="宋体"/>
          <w:lang w:eastAsia="zh-CN"/>
        </w:rPr>
        <w:t>把式</w:t>
      </w:r>
    </w:p>
    <w:p w:rsidR="00957CC8" w:rsidRPr="00B22FA2" w:rsidRDefault="0038314F">
      <w:pPr>
        <w:rPr>
          <w:rFonts w:ascii="宋体" w:eastAsia="宋体" w:hAnsi="宋体"/>
          <w:lang w:eastAsia="zh-CN"/>
        </w:rPr>
      </w:pPr>
      <w:r w:rsidRPr="00B22FA2">
        <w:rPr>
          <w:rFonts w:ascii="宋体" w:eastAsia="宋体" w:hAnsi="宋体"/>
          <w:lang w:eastAsia="zh-CN"/>
        </w:rPr>
        <w:t>D.坐而论道假把式、拖拖拉拉软把式、浑浑噩噩</w:t>
      </w:r>
      <w:proofErr w:type="gramStart"/>
      <w:r w:rsidRPr="00B22FA2">
        <w:rPr>
          <w:rFonts w:ascii="宋体" w:eastAsia="宋体" w:hAnsi="宋体"/>
          <w:lang w:eastAsia="zh-CN"/>
        </w:rPr>
        <w:t>歪</w:t>
      </w:r>
      <w:proofErr w:type="gramEnd"/>
      <w:r w:rsidRPr="00B22FA2">
        <w:rPr>
          <w:rFonts w:ascii="宋体" w:eastAsia="宋体" w:hAnsi="宋体"/>
          <w:lang w:eastAsia="zh-CN"/>
        </w:rPr>
        <w:t>把式</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我国社会主义民主政治的特有形式和独特优势，作为党的群众路线在政治领域的重要体现是（C）。</w:t>
      </w:r>
    </w:p>
    <w:p w:rsidR="00957CC8" w:rsidRPr="00B22FA2" w:rsidRDefault="0038314F">
      <w:pPr>
        <w:rPr>
          <w:rFonts w:ascii="宋体" w:eastAsia="宋体" w:hAnsi="宋体"/>
          <w:lang w:eastAsia="zh-CN"/>
        </w:rPr>
      </w:pPr>
      <w:r w:rsidRPr="00B22FA2">
        <w:rPr>
          <w:rFonts w:ascii="宋体" w:eastAsia="宋体" w:hAnsi="宋体"/>
          <w:lang w:eastAsia="zh-CN"/>
        </w:rPr>
        <w:t>A.人民民主专政B.人民代表大会制度</w:t>
      </w:r>
    </w:p>
    <w:p w:rsidR="00957CC8" w:rsidRPr="00B22FA2" w:rsidRDefault="0038314F">
      <w:pPr>
        <w:rPr>
          <w:rFonts w:ascii="宋体" w:eastAsia="宋体" w:hAnsi="宋体"/>
          <w:lang w:eastAsia="zh-CN"/>
        </w:rPr>
      </w:pPr>
      <w:r w:rsidRPr="00B22FA2">
        <w:rPr>
          <w:rFonts w:ascii="宋体" w:eastAsia="宋体" w:hAnsi="宋体"/>
          <w:lang w:eastAsia="zh-CN"/>
        </w:rPr>
        <w:t>C.协商民主D.共产党领导的多党合作与政治协商制度</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65.群众路线是我们党的生命线和根本工作路线，下列关于群众路线的说法不正确的是（C）。</w:t>
      </w:r>
    </w:p>
    <w:p w:rsidR="00957CC8" w:rsidRPr="00B22FA2" w:rsidRDefault="0038314F">
      <w:pPr>
        <w:rPr>
          <w:rFonts w:ascii="宋体" w:eastAsia="宋体" w:hAnsi="宋体"/>
          <w:lang w:eastAsia="zh-CN"/>
        </w:rPr>
      </w:pPr>
      <w:r w:rsidRPr="00B22FA2">
        <w:rPr>
          <w:rFonts w:ascii="宋体" w:eastAsia="宋体" w:hAnsi="宋体"/>
          <w:lang w:eastAsia="zh-CN"/>
        </w:rPr>
        <w:t>A.中共七大党章第一次明确规定了党的群众观点和群众路线的基本内容和基本要求</w:t>
      </w:r>
    </w:p>
    <w:p w:rsidR="00957CC8" w:rsidRPr="00B22FA2" w:rsidRDefault="0038314F">
      <w:pPr>
        <w:rPr>
          <w:rFonts w:ascii="宋体" w:eastAsia="宋体" w:hAnsi="宋体"/>
          <w:lang w:eastAsia="zh-CN"/>
        </w:rPr>
      </w:pPr>
      <w:r w:rsidRPr="00B22FA2">
        <w:rPr>
          <w:rFonts w:ascii="宋体" w:eastAsia="宋体" w:hAnsi="宋体"/>
          <w:lang w:eastAsia="zh-CN"/>
        </w:rPr>
        <w:t>B.《关于建国以来党的若干历史问题的决议》</w:t>
      </w:r>
      <w:proofErr w:type="gramStart"/>
      <w:r w:rsidRPr="00B22FA2">
        <w:rPr>
          <w:rFonts w:ascii="宋体" w:eastAsia="宋体" w:hAnsi="宋体"/>
          <w:lang w:eastAsia="zh-CN"/>
        </w:rPr>
        <w:t>第一次把群众路线定为毛泽东思想三个“</w:t>
      </w:r>
      <w:proofErr w:type="gramEnd"/>
      <w:r w:rsidRPr="00B22FA2">
        <w:rPr>
          <w:rFonts w:ascii="宋体" w:eastAsia="宋体" w:hAnsi="宋体"/>
          <w:lang w:eastAsia="zh-CN"/>
        </w:rPr>
        <w:t>活的灵魂”之一</w:t>
      </w:r>
    </w:p>
    <w:p w:rsidR="00957CC8" w:rsidRPr="00B22FA2" w:rsidRDefault="0038314F">
      <w:pPr>
        <w:rPr>
          <w:rFonts w:ascii="宋体" w:eastAsia="宋体" w:hAnsi="宋体"/>
          <w:lang w:eastAsia="zh-CN"/>
        </w:rPr>
      </w:pPr>
      <w:r w:rsidRPr="00B22FA2">
        <w:rPr>
          <w:rFonts w:ascii="宋体" w:eastAsia="宋体" w:hAnsi="宋体"/>
          <w:lang w:eastAsia="zh-CN"/>
        </w:rPr>
        <w:t>C.群众路线教育实践活动的总要求是批评与自我批评</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D.我们党最大的政治优势是密切联系群众</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66.政治体制改革是我国全面改革的重要组成部分。必须继续积极稳妥推进政治体制改革，发展更加广泛、更加充分、更加健全的人民民主。其根本目标是（A）。</w:t>
      </w:r>
    </w:p>
    <w:p w:rsidR="00957CC8" w:rsidRPr="00B22FA2" w:rsidRDefault="0038314F">
      <w:pPr>
        <w:rPr>
          <w:rFonts w:ascii="宋体" w:eastAsia="宋体" w:hAnsi="宋体"/>
          <w:lang w:eastAsia="zh-CN"/>
        </w:rPr>
      </w:pPr>
      <w:r w:rsidRPr="00B22FA2">
        <w:rPr>
          <w:rFonts w:ascii="宋体" w:eastAsia="宋体" w:hAnsi="宋体"/>
          <w:lang w:eastAsia="zh-CN"/>
        </w:rPr>
        <w:t>A.增强党和国家活力、调动人民积极性B.坚持中国共产党的领导</w:t>
      </w:r>
    </w:p>
    <w:p w:rsidR="00957CC8" w:rsidRPr="00B22FA2" w:rsidRDefault="0038314F">
      <w:pPr>
        <w:rPr>
          <w:rFonts w:ascii="宋体" w:eastAsia="宋体" w:hAnsi="宋体"/>
          <w:lang w:eastAsia="zh-CN"/>
        </w:rPr>
      </w:pPr>
      <w:r w:rsidRPr="00B22FA2">
        <w:rPr>
          <w:rFonts w:ascii="宋体" w:eastAsia="宋体" w:hAnsi="宋体"/>
          <w:lang w:eastAsia="zh-CN"/>
        </w:rPr>
        <w:t>C.建设法治国家D.保障人民当家作主</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67.发展社会主义民主政治，最根本的就是要（D）。</w:t>
      </w:r>
    </w:p>
    <w:p w:rsidR="00957CC8" w:rsidRPr="00B22FA2" w:rsidRDefault="0038314F">
      <w:pPr>
        <w:rPr>
          <w:rFonts w:ascii="宋体" w:eastAsia="宋体" w:hAnsi="宋体"/>
          <w:lang w:eastAsia="zh-CN"/>
        </w:rPr>
      </w:pPr>
      <w:r w:rsidRPr="00B22FA2">
        <w:rPr>
          <w:rFonts w:ascii="宋体" w:eastAsia="宋体" w:hAnsi="宋体"/>
          <w:lang w:eastAsia="zh-CN"/>
        </w:rPr>
        <w:t>A.坚持中国共产党的领导</w:t>
      </w:r>
    </w:p>
    <w:p w:rsidR="00957CC8" w:rsidRPr="00B22FA2" w:rsidRDefault="0038314F">
      <w:pPr>
        <w:rPr>
          <w:rFonts w:ascii="宋体" w:eastAsia="宋体" w:hAnsi="宋体"/>
          <w:lang w:eastAsia="zh-CN"/>
        </w:rPr>
      </w:pPr>
      <w:r w:rsidRPr="00B22FA2">
        <w:rPr>
          <w:rFonts w:ascii="宋体" w:eastAsia="宋体" w:hAnsi="宋体"/>
          <w:lang w:eastAsia="zh-CN"/>
        </w:rPr>
        <w:t>B.坚持人民当家作主</w:t>
      </w:r>
    </w:p>
    <w:p w:rsidR="00957CC8" w:rsidRPr="00B22FA2" w:rsidRDefault="0038314F">
      <w:pPr>
        <w:rPr>
          <w:rFonts w:ascii="宋体" w:eastAsia="宋体" w:hAnsi="宋体"/>
          <w:lang w:eastAsia="zh-CN"/>
        </w:rPr>
      </w:pPr>
      <w:r w:rsidRPr="00B22FA2">
        <w:rPr>
          <w:rFonts w:ascii="宋体" w:eastAsia="宋体" w:hAnsi="宋体"/>
          <w:lang w:eastAsia="zh-CN"/>
        </w:rPr>
        <w:t>C.坚持依法治国与党的领导的有机统一</w:t>
      </w:r>
    </w:p>
    <w:p w:rsidR="00957CC8" w:rsidRPr="00B22FA2" w:rsidRDefault="0038314F">
      <w:pPr>
        <w:rPr>
          <w:rFonts w:ascii="宋体" w:eastAsia="宋体" w:hAnsi="宋体"/>
          <w:lang w:eastAsia="zh-CN"/>
        </w:rPr>
      </w:pPr>
      <w:r w:rsidRPr="00B22FA2">
        <w:rPr>
          <w:rFonts w:ascii="宋体" w:eastAsia="宋体" w:hAnsi="宋体"/>
          <w:lang w:eastAsia="zh-CN"/>
        </w:rPr>
        <w:t>D.坚持党的领导、人民当家作主和依法治国的有机统一</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68.社会主义意识形态的本质体现，被称作兴国之魂的是（A）。</w:t>
      </w:r>
    </w:p>
    <w:p w:rsidR="00957CC8" w:rsidRPr="00B22FA2" w:rsidRDefault="0038314F">
      <w:pPr>
        <w:rPr>
          <w:rFonts w:ascii="宋体" w:eastAsia="宋体" w:hAnsi="宋体"/>
          <w:lang w:eastAsia="zh-CN"/>
        </w:rPr>
      </w:pPr>
      <w:r w:rsidRPr="00B22FA2">
        <w:rPr>
          <w:rFonts w:ascii="宋体" w:eastAsia="宋体" w:hAnsi="宋体"/>
          <w:lang w:eastAsia="zh-CN"/>
        </w:rPr>
        <w:t>A.社会主义核心价值体系B.社会主义荣辱观</w:t>
      </w:r>
    </w:p>
    <w:p w:rsidR="00957CC8" w:rsidRPr="00B22FA2" w:rsidRDefault="0038314F">
      <w:pPr>
        <w:rPr>
          <w:rFonts w:ascii="宋体" w:eastAsia="宋体" w:hAnsi="宋体"/>
          <w:lang w:eastAsia="zh-CN"/>
        </w:rPr>
      </w:pPr>
      <w:r w:rsidRPr="00B22FA2">
        <w:rPr>
          <w:rFonts w:ascii="宋体" w:eastAsia="宋体" w:hAnsi="宋体"/>
          <w:lang w:eastAsia="zh-CN"/>
        </w:rPr>
        <w:t>C.马克思主义指导思想D.社会主义精神文明</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69.社会主义精神文明建设的核心部分和灵魂是（A）。</w:t>
      </w:r>
    </w:p>
    <w:p w:rsidR="00957CC8" w:rsidRPr="00B22FA2" w:rsidRDefault="0038314F">
      <w:pPr>
        <w:rPr>
          <w:rFonts w:ascii="宋体" w:eastAsia="宋体" w:hAnsi="宋体"/>
          <w:lang w:eastAsia="zh-CN"/>
        </w:rPr>
      </w:pPr>
      <w:r w:rsidRPr="00B22FA2">
        <w:rPr>
          <w:rFonts w:ascii="宋体" w:eastAsia="宋体" w:hAnsi="宋体"/>
          <w:lang w:eastAsia="zh-CN"/>
        </w:rPr>
        <w:t>A.社会主义思想道德建设B.社会主义文化建设</w:t>
      </w:r>
    </w:p>
    <w:p w:rsidR="00957CC8" w:rsidRPr="00B22FA2" w:rsidRDefault="0038314F">
      <w:pPr>
        <w:rPr>
          <w:rFonts w:ascii="宋体" w:eastAsia="宋体" w:hAnsi="宋体"/>
          <w:lang w:eastAsia="zh-CN"/>
        </w:rPr>
      </w:pPr>
      <w:r w:rsidRPr="00B22FA2">
        <w:rPr>
          <w:rFonts w:ascii="宋体" w:eastAsia="宋体" w:hAnsi="宋体"/>
          <w:lang w:eastAsia="zh-CN"/>
        </w:rPr>
        <w:t>C.社会主义教育事业D.社会主义科学事业</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我国社会主义文化建设的基础工程是（A）。</w:t>
      </w:r>
    </w:p>
    <w:p w:rsidR="00957CC8" w:rsidRPr="00B22FA2" w:rsidRDefault="0038314F">
      <w:pPr>
        <w:rPr>
          <w:rFonts w:ascii="宋体" w:eastAsia="宋体" w:hAnsi="宋体"/>
          <w:lang w:eastAsia="zh-CN"/>
        </w:rPr>
      </w:pPr>
      <w:r w:rsidRPr="00B22FA2">
        <w:rPr>
          <w:rFonts w:ascii="宋体" w:eastAsia="宋体" w:hAnsi="宋体"/>
          <w:lang w:eastAsia="zh-CN"/>
        </w:rPr>
        <w:t>A.发展教育和科学B.普及群众文化</w:t>
      </w:r>
    </w:p>
    <w:p w:rsidR="00957CC8" w:rsidRPr="00B22FA2" w:rsidRDefault="0038314F">
      <w:pPr>
        <w:rPr>
          <w:rFonts w:ascii="宋体" w:eastAsia="宋体" w:hAnsi="宋体"/>
          <w:lang w:eastAsia="zh-CN"/>
        </w:rPr>
      </w:pPr>
      <w:r w:rsidRPr="00B22FA2">
        <w:rPr>
          <w:rFonts w:ascii="宋体" w:eastAsia="宋体" w:hAnsi="宋体"/>
          <w:lang w:eastAsia="zh-CN"/>
        </w:rPr>
        <w:t>C.提高全民族的文化水平D.发展高新技术</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唯物辩证法是两点论与重点论相统一的方法。下列说法体现这一方法的是（D）。</w:t>
      </w:r>
    </w:p>
    <w:p w:rsidR="00957CC8" w:rsidRPr="00B22FA2" w:rsidRDefault="0038314F">
      <w:pPr>
        <w:rPr>
          <w:rFonts w:ascii="宋体" w:eastAsia="宋体" w:hAnsi="宋体"/>
          <w:lang w:eastAsia="zh-CN"/>
        </w:rPr>
      </w:pPr>
      <w:r w:rsidRPr="00B22FA2">
        <w:rPr>
          <w:rFonts w:ascii="宋体" w:eastAsia="宋体" w:hAnsi="宋体"/>
          <w:lang w:eastAsia="zh-CN"/>
        </w:rPr>
        <w:t>A.空谈误国，实干兴邦B.为官发财，应当两道</w:t>
      </w:r>
    </w:p>
    <w:p w:rsidR="00957CC8" w:rsidRPr="00B22FA2" w:rsidRDefault="0038314F">
      <w:pPr>
        <w:rPr>
          <w:rFonts w:ascii="宋体" w:eastAsia="宋体" w:hAnsi="宋体"/>
          <w:lang w:eastAsia="zh-CN"/>
        </w:rPr>
      </w:pPr>
      <w:r w:rsidRPr="00B22FA2">
        <w:rPr>
          <w:rFonts w:ascii="宋体" w:eastAsia="宋体" w:hAnsi="宋体"/>
          <w:lang w:eastAsia="zh-CN"/>
        </w:rPr>
        <w:t>C.四面出击，全面突破D.反腐败要“老虎”“、苍蝇”</w:t>
      </w:r>
      <w:proofErr w:type="gramStart"/>
      <w:r w:rsidRPr="00B22FA2">
        <w:rPr>
          <w:rFonts w:ascii="宋体" w:eastAsia="宋体" w:hAnsi="宋体"/>
          <w:lang w:eastAsia="zh-CN"/>
        </w:rPr>
        <w:t>一</w:t>
      </w:r>
      <w:proofErr w:type="gramEnd"/>
      <w:r w:rsidRPr="00B22FA2">
        <w:rPr>
          <w:rFonts w:ascii="宋体" w:eastAsia="宋体" w:hAnsi="宋体"/>
          <w:lang w:eastAsia="zh-CN"/>
        </w:rPr>
        <w:t>起打</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72.中国传统法律思想既是社会主义法治理念产生的文化背景和历史土壤，又为社会主义法治理念提供了思想元素和文化资源。“徒善不足以为政，徒法不能以自行”，这体现的是今天全面推进依法治国中的（B）。</w:t>
      </w:r>
    </w:p>
    <w:p w:rsidR="00957CC8" w:rsidRPr="00B22FA2" w:rsidRDefault="0038314F">
      <w:pPr>
        <w:rPr>
          <w:rFonts w:ascii="宋体" w:eastAsia="宋体" w:hAnsi="宋体"/>
          <w:lang w:eastAsia="zh-CN"/>
        </w:rPr>
      </w:pPr>
      <w:r w:rsidRPr="00B22FA2">
        <w:rPr>
          <w:rFonts w:ascii="宋体" w:eastAsia="宋体" w:hAnsi="宋体"/>
          <w:lang w:eastAsia="zh-CN"/>
        </w:rPr>
        <w:t>A.坚持人民主体地位原则B.坚持依法治国和以德治国相结合原则</w:t>
      </w:r>
    </w:p>
    <w:p w:rsidR="00957CC8" w:rsidRPr="00B22FA2" w:rsidRDefault="0038314F">
      <w:pPr>
        <w:rPr>
          <w:rFonts w:ascii="宋体" w:eastAsia="宋体" w:hAnsi="宋体"/>
          <w:lang w:eastAsia="zh-CN"/>
        </w:rPr>
      </w:pPr>
      <w:r w:rsidRPr="00B22FA2">
        <w:rPr>
          <w:rFonts w:ascii="宋体" w:eastAsia="宋体" w:hAnsi="宋体"/>
          <w:lang w:eastAsia="zh-CN"/>
        </w:rPr>
        <w:t>C.坚持法律面前人人平等原则D.坚持从中国实际出发原则</w:t>
      </w:r>
    </w:p>
    <w:p w:rsidR="00957CC8" w:rsidRPr="00B22FA2" w:rsidRDefault="00957CC8">
      <w:pPr>
        <w:rPr>
          <w:rFonts w:ascii="宋体" w:eastAsia="宋体" w:hAnsi="宋体"/>
          <w:lang w:eastAsia="zh-CN"/>
        </w:rPr>
      </w:pPr>
    </w:p>
    <w:p w:rsidR="004E1751" w:rsidRDefault="0038314F">
      <w:pPr>
        <w:rPr>
          <w:rFonts w:ascii="宋体" w:eastAsia="宋体" w:hAnsi="宋体"/>
          <w:lang w:eastAsia="zh-CN"/>
        </w:rPr>
      </w:pPr>
      <w:r w:rsidRPr="00B22FA2">
        <w:rPr>
          <w:rFonts w:ascii="宋体" w:eastAsia="宋体" w:hAnsi="宋体"/>
          <w:lang w:eastAsia="zh-CN"/>
        </w:rPr>
        <w:t>73.公民的人格尊严不受侵犯，禁止用任何方法对公民进行（D）。</w:t>
      </w:r>
    </w:p>
    <w:p w:rsidR="00957CC8" w:rsidRPr="00B22FA2" w:rsidRDefault="0038314F">
      <w:pPr>
        <w:rPr>
          <w:rFonts w:ascii="宋体" w:eastAsia="宋体" w:hAnsi="宋体"/>
          <w:lang w:eastAsia="zh-CN"/>
        </w:rPr>
      </w:pPr>
      <w:r w:rsidRPr="00B22FA2">
        <w:rPr>
          <w:rFonts w:ascii="宋体" w:eastAsia="宋体" w:hAnsi="宋体"/>
          <w:lang w:eastAsia="zh-CN"/>
        </w:rPr>
        <w:t>A.侮辱和控告B.诽谤和检举C.控告和诬告D.侮辱、诽谤和诬告</w:t>
      </w:r>
    </w:p>
    <w:p w:rsidR="00957CC8" w:rsidRPr="00B22FA2" w:rsidRDefault="00957CC8">
      <w:pPr>
        <w:rPr>
          <w:rFonts w:ascii="宋体" w:eastAsia="宋体" w:hAnsi="宋体"/>
          <w:lang w:eastAsia="zh-CN"/>
        </w:rPr>
      </w:pPr>
    </w:p>
    <w:p w:rsidR="006B6A8C" w:rsidRDefault="0038314F">
      <w:pPr>
        <w:rPr>
          <w:rFonts w:ascii="宋体" w:eastAsia="宋体" w:hAnsi="宋体"/>
          <w:lang w:eastAsia="zh-CN"/>
        </w:rPr>
      </w:pPr>
      <w:r w:rsidRPr="00B22FA2">
        <w:rPr>
          <w:rFonts w:ascii="宋体" w:eastAsia="宋体" w:hAnsi="宋体"/>
          <w:lang w:eastAsia="zh-CN"/>
        </w:rPr>
        <w:t>74.当前我国所推进的机关事业单位养老保险制度改革是要建立城镇职工统一的养老保险制度，改革的思路是“一个统一、五个同步”，从制度上化解（D）。</w:t>
      </w:r>
    </w:p>
    <w:p w:rsidR="009041E7" w:rsidRDefault="0038314F">
      <w:pPr>
        <w:rPr>
          <w:rFonts w:ascii="宋体" w:eastAsia="宋体" w:hAnsi="宋体"/>
          <w:lang w:eastAsia="zh-CN"/>
        </w:rPr>
      </w:pPr>
      <w:proofErr w:type="gramStart"/>
      <w:r w:rsidRPr="00B22FA2">
        <w:rPr>
          <w:rFonts w:ascii="宋体" w:eastAsia="宋体" w:hAnsi="宋体"/>
          <w:lang w:eastAsia="zh-CN"/>
        </w:rPr>
        <w:t>A.“</w:t>
      </w:r>
      <w:proofErr w:type="gramEnd"/>
      <w:r w:rsidRPr="00B22FA2">
        <w:rPr>
          <w:rFonts w:ascii="宋体" w:eastAsia="宋体" w:hAnsi="宋体"/>
          <w:lang w:eastAsia="zh-CN"/>
        </w:rPr>
        <w:t>利益固化”问题</w:t>
      </w:r>
    </w:p>
    <w:p w:rsidR="00957CC8" w:rsidRPr="00B22FA2" w:rsidRDefault="0038314F">
      <w:pPr>
        <w:rPr>
          <w:rFonts w:ascii="宋体" w:eastAsia="宋体" w:hAnsi="宋体"/>
          <w:lang w:eastAsia="zh-CN"/>
        </w:rPr>
      </w:pPr>
      <w:proofErr w:type="gramStart"/>
      <w:r w:rsidRPr="00B22FA2">
        <w:rPr>
          <w:rFonts w:ascii="宋体" w:eastAsia="宋体" w:hAnsi="宋体"/>
          <w:lang w:eastAsia="zh-CN"/>
        </w:rPr>
        <w:t>B.“</w:t>
      </w:r>
      <w:proofErr w:type="gramEnd"/>
      <w:r w:rsidRPr="00B22FA2">
        <w:rPr>
          <w:rFonts w:ascii="宋体" w:eastAsia="宋体" w:hAnsi="宋体"/>
          <w:lang w:eastAsia="zh-CN"/>
        </w:rPr>
        <w:t>二元结构”矛盾</w:t>
      </w:r>
    </w:p>
    <w:p w:rsidR="009041E7" w:rsidRDefault="0038314F">
      <w:pPr>
        <w:rPr>
          <w:rFonts w:ascii="宋体" w:eastAsia="宋体" w:hAnsi="宋体"/>
          <w:lang w:eastAsia="zh-CN"/>
        </w:rPr>
      </w:pPr>
      <w:proofErr w:type="gramStart"/>
      <w:r w:rsidRPr="00B22FA2">
        <w:rPr>
          <w:rFonts w:ascii="宋体" w:eastAsia="宋体" w:hAnsi="宋体"/>
          <w:lang w:eastAsia="zh-CN"/>
        </w:rPr>
        <w:t>C.“</w:t>
      </w:r>
      <w:proofErr w:type="gramEnd"/>
      <w:r w:rsidRPr="00B22FA2">
        <w:rPr>
          <w:rFonts w:ascii="宋体" w:eastAsia="宋体" w:hAnsi="宋体"/>
          <w:lang w:eastAsia="zh-CN"/>
        </w:rPr>
        <w:t>歧视性”问题</w:t>
      </w:r>
    </w:p>
    <w:p w:rsidR="00957CC8" w:rsidRPr="00B22FA2" w:rsidRDefault="0038314F">
      <w:pPr>
        <w:rPr>
          <w:rFonts w:ascii="宋体" w:eastAsia="宋体" w:hAnsi="宋体"/>
          <w:lang w:eastAsia="zh-CN"/>
        </w:rPr>
      </w:pPr>
      <w:proofErr w:type="gramStart"/>
      <w:r w:rsidRPr="00B22FA2">
        <w:rPr>
          <w:rFonts w:ascii="宋体" w:eastAsia="宋体" w:hAnsi="宋体"/>
          <w:lang w:eastAsia="zh-CN"/>
        </w:rPr>
        <w:t>D.“</w:t>
      </w:r>
      <w:proofErr w:type="gramEnd"/>
      <w:r w:rsidRPr="00B22FA2">
        <w:rPr>
          <w:rFonts w:ascii="宋体" w:eastAsia="宋体" w:hAnsi="宋体"/>
          <w:lang w:eastAsia="zh-CN"/>
        </w:rPr>
        <w:t>双轨制”矛盾</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75.“一带一路”倡议中“一路”指的是（B）。</w:t>
      </w:r>
    </w:p>
    <w:p w:rsidR="00957CC8" w:rsidRPr="00B22FA2" w:rsidRDefault="0038314F">
      <w:pPr>
        <w:rPr>
          <w:rFonts w:ascii="宋体" w:eastAsia="宋体" w:hAnsi="宋体"/>
          <w:lang w:eastAsia="zh-CN"/>
        </w:rPr>
      </w:pPr>
      <w:r w:rsidRPr="00B22FA2">
        <w:rPr>
          <w:rFonts w:ascii="宋体" w:eastAsia="宋体" w:hAnsi="宋体"/>
          <w:lang w:eastAsia="zh-CN"/>
        </w:rPr>
        <w:t>A.丝绸之路B.21世纪海上丝绸之路</w:t>
      </w:r>
    </w:p>
    <w:p w:rsidR="00957CC8" w:rsidRPr="00B22FA2" w:rsidRDefault="0038314F">
      <w:pPr>
        <w:rPr>
          <w:rFonts w:ascii="宋体" w:eastAsia="宋体" w:hAnsi="宋体"/>
          <w:lang w:eastAsia="zh-CN"/>
        </w:rPr>
      </w:pPr>
      <w:r w:rsidRPr="00B22FA2">
        <w:rPr>
          <w:rFonts w:ascii="宋体" w:eastAsia="宋体" w:hAnsi="宋体"/>
          <w:lang w:eastAsia="zh-CN"/>
        </w:rPr>
        <w:t>C.高速铁路D.中国特色社会主义道路</w:t>
      </w:r>
    </w:p>
    <w:p w:rsidR="00957CC8" w:rsidRPr="00B22FA2" w:rsidRDefault="00957CC8">
      <w:pPr>
        <w:rPr>
          <w:rFonts w:ascii="宋体" w:eastAsia="宋体" w:hAnsi="宋体"/>
          <w:lang w:eastAsia="zh-CN"/>
        </w:rPr>
      </w:pPr>
    </w:p>
    <w:p w:rsidR="00957CC8" w:rsidRDefault="00F006CE">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BE7194" w:rsidRDefault="00BE7194">
      <w:pPr>
        <w:rPr>
          <w:rFonts w:ascii="宋体" w:eastAsia="宋体" w:hAnsi="宋体"/>
          <w:lang w:eastAsia="zh-CN"/>
        </w:rPr>
      </w:pPr>
      <w:r w:rsidRPr="00BE7194">
        <w:rPr>
          <w:rFonts w:ascii="宋体" w:eastAsia="宋体" w:hAnsi="宋体"/>
          <w:lang w:eastAsia="zh-CN"/>
        </w:rPr>
        <w:lastRenderedPageBreak/>
        <w:t>11</w:t>
      </w:r>
      <w:r w:rsidRPr="00BE7194">
        <w:rPr>
          <w:rFonts w:ascii="宋体" w:eastAsia="宋体" w:hAnsi="宋体" w:hint="eastAsia"/>
          <w:lang w:eastAsia="zh-CN"/>
        </w:rPr>
        <w:t>正文</w:t>
      </w:r>
      <w:r w:rsidRPr="00BE7194">
        <w:rPr>
          <w:rFonts w:ascii="宋体" w:eastAsia="宋体" w:hAnsi="宋体"/>
          <w:lang w:eastAsia="zh-CN"/>
        </w:rPr>
        <w:t>_</w:t>
      </w:r>
      <w:r w:rsidRPr="00BE7194">
        <w:rPr>
          <w:rFonts w:ascii="宋体" w:eastAsia="宋体" w:hAnsi="宋体" w:hint="eastAsia"/>
          <w:lang w:eastAsia="zh-CN"/>
        </w:rPr>
        <w:t>中共深圳市龙华区委组织部关于转发《中共中央组织部办公厅关于规范党员佩戴党员徽章有关事宜的通知》的通知题库</w:t>
      </w:r>
    </w:p>
    <w:p w:rsidR="00BE7194" w:rsidRDefault="00BE7194">
      <w:pPr>
        <w:rPr>
          <w:rFonts w:ascii="宋体" w:eastAsia="宋体" w:hAnsi="宋体"/>
          <w:lang w:eastAsia="zh-CN"/>
        </w:rPr>
      </w:pPr>
      <w:r w:rsidRPr="00BE7194">
        <w:rPr>
          <w:rFonts w:ascii="宋体" w:eastAsia="宋体" w:hAnsi="宋体" w:hint="eastAsia"/>
          <w:lang w:eastAsia="zh-CN"/>
        </w:rPr>
        <w:t>单选</w:t>
      </w:r>
      <w:r w:rsidRPr="00BE7194">
        <w:rPr>
          <w:rFonts w:ascii="宋体" w:eastAsia="宋体" w:hAnsi="宋体"/>
          <w:lang w:eastAsia="zh-CN"/>
        </w:rPr>
        <w:t>3</w:t>
      </w:r>
    </w:p>
    <w:p w:rsidR="00F006CE" w:rsidRPr="00B22FA2" w:rsidRDefault="00F006CE">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关于《中共中央组织部办公厅关于规范党员佩戴党员徽章有关事宜的通知》题库</w:t>
      </w:r>
    </w:p>
    <w:p w:rsidR="00957CC8" w:rsidRPr="00B22FA2" w:rsidRDefault="00957CC8">
      <w:pPr>
        <w:rPr>
          <w:rFonts w:ascii="宋体" w:eastAsia="宋体" w:hAnsi="宋体"/>
          <w:lang w:eastAsia="zh-CN"/>
        </w:rPr>
      </w:pPr>
    </w:p>
    <w:p w:rsidR="00796586" w:rsidRDefault="0038314F">
      <w:pPr>
        <w:rPr>
          <w:rFonts w:ascii="宋体" w:eastAsia="宋体" w:hAnsi="宋体"/>
          <w:lang w:eastAsia="zh-CN"/>
        </w:rPr>
      </w:pPr>
      <w:r w:rsidRPr="00B22FA2">
        <w:rPr>
          <w:rFonts w:ascii="宋体" w:eastAsia="宋体" w:hAnsi="宋体"/>
          <w:lang w:eastAsia="zh-CN"/>
        </w:rPr>
        <w:t>单项</w:t>
      </w:r>
      <w:r w:rsidR="00430D15">
        <w:rPr>
          <w:rFonts w:ascii="宋体" w:eastAsia="宋体" w:hAnsi="宋体"/>
          <w:lang w:eastAsia="zh-CN"/>
        </w:rPr>
        <w:t>选择题</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中国共产党的党徽党旗是中国共产党的象征和标志，党的十六大党章首次把党徽党旗作为专门一章加以规定，中国共产党党徽为组成的图案；党旗为旗面缀有金黄色党徽图案的红旗。（B）</w:t>
      </w:r>
    </w:p>
    <w:p w:rsidR="00957CC8" w:rsidRPr="00B22FA2" w:rsidRDefault="0038314F">
      <w:pPr>
        <w:rPr>
          <w:rFonts w:ascii="宋体" w:eastAsia="宋体" w:hAnsi="宋体"/>
          <w:lang w:eastAsia="zh-CN"/>
        </w:rPr>
      </w:pPr>
      <w:r w:rsidRPr="00B22FA2">
        <w:rPr>
          <w:rFonts w:ascii="宋体" w:eastAsia="宋体" w:hAnsi="宋体"/>
          <w:lang w:eastAsia="zh-CN"/>
        </w:rPr>
        <w:t>麦穗和斧头B.镰刀和锤头C.镰刀和斧头D.麦穗和镰刀</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2.党的各级组织和每一个党员都要维护党徽党旗的（B），要按照规定制作和使用党徽党旗。</w:t>
      </w:r>
    </w:p>
    <w:p w:rsidR="00957CC8" w:rsidRPr="00B22FA2" w:rsidRDefault="0038314F">
      <w:pPr>
        <w:rPr>
          <w:rFonts w:ascii="宋体" w:eastAsia="宋体" w:hAnsi="宋体"/>
          <w:lang w:eastAsia="zh-CN"/>
        </w:rPr>
      </w:pPr>
      <w:r w:rsidRPr="00B22FA2">
        <w:rPr>
          <w:rFonts w:ascii="宋体" w:eastAsia="宋体" w:hAnsi="宋体"/>
          <w:lang w:eastAsia="zh-CN"/>
        </w:rPr>
        <w:t>A.形象B.尊严C.声誉D.荣耀</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3.佩戴党员徽章必须严肃、庄重。党员徽章应佩戴在（C）中间位置，不得使用破损、污损、褪色或不符合制作规定的党员徽章。</w:t>
      </w:r>
    </w:p>
    <w:p w:rsidR="00957CC8" w:rsidRPr="00B22FA2" w:rsidRDefault="0038314F">
      <w:pPr>
        <w:rPr>
          <w:rFonts w:ascii="宋体" w:eastAsia="宋体" w:hAnsi="宋体"/>
        </w:rPr>
      </w:pPr>
      <w:proofErr w:type="spellStart"/>
      <w:r w:rsidRPr="00B22FA2">
        <w:rPr>
          <w:rFonts w:ascii="宋体" w:eastAsia="宋体" w:hAnsi="宋体"/>
        </w:rPr>
        <w:t>A.左肩B.右肩C.左胸D.右胸</w:t>
      </w:r>
      <w:proofErr w:type="spellEnd"/>
    </w:p>
    <w:p w:rsidR="00957CC8" w:rsidRPr="00B22FA2" w:rsidRDefault="00957CC8">
      <w:pPr>
        <w:rPr>
          <w:rFonts w:ascii="宋体" w:eastAsia="宋体" w:hAnsi="宋体"/>
        </w:rPr>
      </w:pPr>
    </w:p>
    <w:p w:rsidR="00957CC8" w:rsidRDefault="00957CC8">
      <w:pPr>
        <w:rPr>
          <w:rFonts w:ascii="宋体" w:eastAsia="宋体" w:hAnsi="宋体"/>
        </w:rPr>
      </w:pPr>
    </w:p>
    <w:p w:rsidR="00504121" w:rsidRDefault="00504121">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B51F5E" w:rsidRDefault="00B51F5E">
      <w:pPr>
        <w:rPr>
          <w:rFonts w:ascii="宋体" w:eastAsia="宋体" w:hAnsi="宋体"/>
          <w:lang w:eastAsia="zh-CN"/>
        </w:rPr>
      </w:pPr>
      <w:r w:rsidRPr="00B51F5E">
        <w:rPr>
          <w:rFonts w:ascii="宋体" w:eastAsia="宋体" w:hAnsi="宋体"/>
          <w:lang w:eastAsia="zh-CN"/>
        </w:rPr>
        <w:t>12</w:t>
      </w:r>
      <w:r w:rsidRPr="00B51F5E">
        <w:rPr>
          <w:rFonts w:ascii="宋体" w:eastAsia="宋体" w:hAnsi="宋体" w:hint="eastAsia"/>
          <w:lang w:eastAsia="zh-CN"/>
        </w:rPr>
        <w:t>关于印发《关于建立办事处领导干部驻点普遍直接联系群众制度实施方案》的通知题库</w:t>
      </w:r>
    </w:p>
    <w:p w:rsidR="00B51F5E" w:rsidRDefault="00B51F5E">
      <w:pPr>
        <w:rPr>
          <w:rFonts w:ascii="宋体" w:eastAsia="宋体" w:hAnsi="宋体"/>
          <w:lang w:eastAsia="zh-CN"/>
        </w:rPr>
      </w:pPr>
      <w:r w:rsidRPr="00B51F5E">
        <w:rPr>
          <w:rFonts w:ascii="宋体" w:eastAsia="宋体" w:hAnsi="宋体" w:hint="eastAsia"/>
          <w:lang w:eastAsia="zh-CN"/>
        </w:rPr>
        <w:t>简答</w:t>
      </w:r>
      <w:r w:rsidRPr="00B51F5E">
        <w:rPr>
          <w:rFonts w:ascii="宋体" w:eastAsia="宋体" w:hAnsi="宋体"/>
          <w:lang w:eastAsia="zh-CN"/>
        </w:rPr>
        <w:t>2</w:t>
      </w:r>
    </w:p>
    <w:p w:rsidR="00504121" w:rsidRPr="00B22FA2" w:rsidRDefault="00504121">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《关于建立办事处领导干部驻点普遍直接联系群众制度实施方案》题库</w:t>
      </w:r>
    </w:p>
    <w:p w:rsidR="00D55CE8" w:rsidRPr="00B22FA2" w:rsidRDefault="00D55CE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简答题：</w:t>
      </w:r>
    </w:p>
    <w:p w:rsidR="00D55CE8" w:rsidRPr="00B22FA2" w:rsidRDefault="00D55CE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1.《关于建立办事处领导干部驻点普遍直接联系群众制度实施方案》规定，建立办事处领导干部驻点普遍直接联系群众的主要任务和工作安排有哪些？</w:t>
      </w:r>
    </w:p>
    <w:p w:rsidR="00D76A85" w:rsidRDefault="0038314F">
      <w:pPr>
        <w:rPr>
          <w:rFonts w:ascii="宋体" w:eastAsia="宋体" w:hAnsi="宋体"/>
          <w:lang w:eastAsia="zh-CN"/>
        </w:rPr>
      </w:pPr>
      <w:r w:rsidRPr="00B22FA2">
        <w:rPr>
          <w:rFonts w:ascii="宋体" w:eastAsia="宋体" w:hAnsi="宋体"/>
          <w:lang w:eastAsia="zh-CN"/>
        </w:rPr>
        <w:t>答：（一）组建驻点团队</w:t>
      </w:r>
    </w:p>
    <w:p w:rsidR="00D76A85" w:rsidRDefault="0038314F">
      <w:pPr>
        <w:rPr>
          <w:rFonts w:ascii="宋体" w:eastAsia="宋体" w:hAnsi="宋体"/>
          <w:lang w:eastAsia="zh-CN"/>
        </w:rPr>
      </w:pPr>
      <w:r w:rsidRPr="00B22FA2">
        <w:rPr>
          <w:rFonts w:ascii="宋体" w:eastAsia="宋体" w:hAnsi="宋体"/>
          <w:lang w:eastAsia="zh-CN"/>
        </w:rPr>
        <w:t>（二）固定时间地点</w:t>
      </w:r>
    </w:p>
    <w:p w:rsidR="00D76A85" w:rsidRDefault="0038314F">
      <w:pPr>
        <w:rPr>
          <w:rFonts w:ascii="宋体" w:eastAsia="宋体" w:hAnsi="宋体"/>
          <w:lang w:eastAsia="zh-CN"/>
        </w:rPr>
      </w:pPr>
      <w:r w:rsidRPr="00B22FA2">
        <w:rPr>
          <w:rFonts w:ascii="宋体" w:eastAsia="宋体" w:hAnsi="宋体"/>
          <w:lang w:eastAsia="zh-CN"/>
        </w:rPr>
        <w:t>（三）明确主要任务</w:t>
      </w:r>
    </w:p>
    <w:p w:rsidR="00D76A85" w:rsidRDefault="0038314F">
      <w:pPr>
        <w:rPr>
          <w:rFonts w:ascii="宋体" w:eastAsia="宋体" w:hAnsi="宋体"/>
          <w:lang w:eastAsia="zh-CN"/>
        </w:rPr>
      </w:pPr>
      <w:r w:rsidRPr="00B22FA2">
        <w:rPr>
          <w:rFonts w:ascii="宋体" w:eastAsia="宋体" w:hAnsi="宋体"/>
          <w:lang w:eastAsia="zh-CN"/>
        </w:rPr>
        <w:t>（四）丰富联系方式</w:t>
      </w:r>
    </w:p>
    <w:p w:rsidR="00957CC8" w:rsidRPr="00B22FA2" w:rsidRDefault="0038314F">
      <w:pPr>
        <w:rPr>
          <w:rFonts w:ascii="宋体" w:eastAsia="宋体" w:hAnsi="宋体"/>
          <w:lang w:eastAsia="zh-CN"/>
        </w:rPr>
      </w:pPr>
      <w:r w:rsidRPr="00B22FA2">
        <w:rPr>
          <w:rFonts w:ascii="宋体" w:eastAsia="宋体" w:hAnsi="宋体"/>
          <w:lang w:eastAsia="zh-CN"/>
        </w:rPr>
        <w:t>（五）规范日常管理</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《关于建立办事处领导干部驻点普遍直接联系群众制度实施方案》规定，建立办事处领导干部驻点普遍直接联系群众如何组织领导和督促指导？</w:t>
      </w:r>
    </w:p>
    <w:p w:rsidR="00957CC8" w:rsidRPr="00B22FA2" w:rsidRDefault="0038314F">
      <w:pPr>
        <w:rPr>
          <w:rFonts w:ascii="宋体" w:eastAsia="宋体" w:hAnsi="宋体"/>
          <w:lang w:eastAsia="zh-CN"/>
        </w:rPr>
      </w:pPr>
      <w:r w:rsidRPr="00B22FA2">
        <w:rPr>
          <w:rFonts w:ascii="宋体" w:eastAsia="宋体" w:hAnsi="宋体"/>
          <w:lang w:eastAsia="zh-CN"/>
        </w:rPr>
        <w:t>答：落实办事处主体责任</w:t>
      </w:r>
      <w:r w:rsidR="00B7239D">
        <w:rPr>
          <w:rFonts w:ascii="宋体" w:eastAsia="宋体" w:hAnsi="宋体" w:hint="eastAsia"/>
          <w:lang w:eastAsia="zh-CN"/>
        </w:rPr>
        <w:t>，</w:t>
      </w:r>
      <w:r w:rsidRPr="00B22FA2">
        <w:rPr>
          <w:rFonts w:ascii="宋体" w:eastAsia="宋体" w:hAnsi="宋体"/>
          <w:lang w:eastAsia="zh-CN"/>
        </w:rPr>
        <w:t>落实社区承接责任</w:t>
      </w:r>
      <w:r w:rsidR="00B7239D">
        <w:rPr>
          <w:rFonts w:ascii="宋体" w:eastAsia="宋体" w:hAnsi="宋体" w:hint="eastAsia"/>
          <w:lang w:eastAsia="zh-CN"/>
        </w:rPr>
        <w:t>，</w:t>
      </w:r>
      <w:r w:rsidRPr="00B22FA2">
        <w:rPr>
          <w:rFonts w:ascii="宋体" w:eastAsia="宋体" w:hAnsi="宋体"/>
          <w:lang w:eastAsia="zh-CN"/>
        </w:rPr>
        <w:t>加强监督检查和宣传引导</w:t>
      </w:r>
    </w:p>
    <w:p w:rsidR="00957CC8" w:rsidRDefault="00957CC8">
      <w:pPr>
        <w:rPr>
          <w:rFonts w:ascii="宋体" w:eastAsia="宋体" w:hAnsi="宋体"/>
          <w:lang w:eastAsia="zh-CN"/>
        </w:rPr>
      </w:pPr>
    </w:p>
    <w:p w:rsidR="007D1816" w:rsidRDefault="007D1816">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FA4895" w:rsidRDefault="00FA4895">
      <w:pPr>
        <w:rPr>
          <w:rFonts w:ascii="宋体" w:eastAsia="宋体" w:hAnsi="宋体"/>
          <w:lang w:eastAsia="zh-CN"/>
        </w:rPr>
      </w:pPr>
      <w:r w:rsidRPr="00FA4895">
        <w:rPr>
          <w:rFonts w:ascii="宋体" w:eastAsia="宋体" w:hAnsi="宋体"/>
          <w:lang w:eastAsia="zh-CN"/>
        </w:rPr>
        <w:t>13</w:t>
      </w:r>
      <w:r w:rsidRPr="00FA4895">
        <w:rPr>
          <w:rFonts w:ascii="宋体" w:eastAsia="宋体" w:hAnsi="宋体" w:hint="eastAsia"/>
          <w:lang w:eastAsia="zh-CN"/>
        </w:rPr>
        <w:t>关于印发《观澜街道基层组织工作质量提升年工作方案》的通知题库</w:t>
      </w:r>
    </w:p>
    <w:p w:rsidR="00FA4895" w:rsidRDefault="00FA4895">
      <w:pPr>
        <w:rPr>
          <w:rFonts w:ascii="宋体" w:eastAsia="宋体" w:hAnsi="宋体"/>
          <w:lang w:eastAsia="zh-CN"/>
        </w:rPr>
      </w:pPr>
      <w:r w:rsidRPr="00FA4895">
        <w:rPr>
          <w:rFonts w:ascii="宋体" w:eastAsia="宋体" w:hAnsi="宋体" w:hint="eastAsia"/>
          <w:lang w:eastAsia="zh-CN"/>
        </w:rPr>
        <w:t>单选</w:t>
      </w:r>
      <w:r w:rsidRPr="00FA4895">
        <w:rPr>
          <w:rFonts w:ascii="宋体" w:eastAsia="宋体" w:hAnsi="宋体"/>
          <w:lang w:eastAsia="zh-CN"/>
        </w:rPr>
        <w:t>20</w:t>
      </w:r>
      <w:r w:rsidRPr="00FA4895">
        <w:rPr>
          <w:rFonts w:ascii="宋体" w:eastAsia="宋体" w:hAnsi="宋体" w:hint="eastAsia"/>
          <w:lang w:eastAsia="zh-CN"/>
        </w:rPr>
        <w:t>多选</w:t>
      </w:r>
      <w:r w:rsidRPr="00FA4895">
        <w:rPr>
          <w:rFonts w:ascii="宋体" w:eastAsia="宋体" w:hAnsi="宋体"/>
          <w:lang w:eastAsia="zh-CN"/>
        </w:rPr>
        <w:t>10</w:t>
      </w:r>
      <w:r w:rsidRPr="00FA4895">
        <w:rPr>
          <w:rFonts w:ascii="宋体" w:eastAsia="宋体" w:hAnsi="宋体" w:hint="eastAsia"/>
          <w:lang w:eastAsia="zh-CN"/>
        </w:rPr>
        <w:t>判断</w:t>
      </w:r>
      <w:r w:rsidRPr="00FA4895">
        <w:rPr>
          <w:rFonts w:ascii="宋体" w:eastAsia="宋体" w:hAnsi="宋体"/>
          <w:lang w:eastAsia="zh-CN"/>
        </w:rPr>
        <w:t>15</w:t>
      </w:r>
      <w:r w:rsidRPr="00FA4895">
        <w:rPr>
          <w:rFonts w:ascii="宋体" w:eastAsia="宋体" w:hAnsi="宋体" w:hint="eastAsia"/>
          <w:lang w:eastAsia="zh-CN"/>
        </w:rPr>
        <w:t>简答</w:t>
      </w:r>
      <w:r w:rsidRPr="00FA4895">
        <w:rPr>
          <w:rFonts w:ascii="宋体" w:eastAsia="宋体" w:hAnsi="宋体"/>
          <w:lang w:eastAsia="zh-CN"/>
        </w:rPr>
        <w:t>7</w:t>
      </w:r>
    </w:p>
    <w:p w:rsidR="007D1816" w:rsidRPr="00B22FA2" w:rsidRDefault="007D1816">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关于印发《观澜街道基层组织工作质量提升年工作方案》的通知题库</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单选题</w:t>
      </w:r>
    </w:p>
    <w:p w:rsidR="00E1707D" w:rsidRPr="00B22FA2" w:rsidRDefault="00E1707D">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（C）是居民委员会下设的按居民居住状况由若干户组成的城市中</w:t>
      </w:r>
      <w:proofErr w:type="gramStart"/>
      <w:r w:rsidRPr="00B22FA2">
        <w:rPr>
          <w:rFonts w:ascii="宋体" w:eastAsia="宋体" w:hAnsi="宋体"/>
          <w:lang w:eastAsia="zh-CN"/>
        </w:rPr>
        <w:t>最</w:t>
      </w:r>
      <w:proofErr w:type="gramEnd"/>
      <w:r w:rsidRPr="00B22FA2">
        <w:rPr>
          <w:rFonts w:ascii="宋体" w:eastAsia="宋体" w:hAnsi="宋体"/>
          <w:lang w:eastAsia="zh-CN"/>
        </w:rPr>
        <w:t>基层的居民组织。</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A</w:t>
      </w:r>
      <w:r w:rsidR="005A2AD1">
        <w:rPr>
          <w:rFonts w:ascii="宋体" w:eastAsia="宋体" w:hAnsi="宋体"/>
          <w:lang w:eastAsia="zh-CN"/>
        </w:rPr>
        <w:t>.</w:t>
      </w:r>
      <w:r w:rsidRPr="00B22FA2">
        <w:rPr>
          <w:rFonts w:ascii="宋体" w:eastAsia="宋体" w:hAnsi="宋体"/>
          <w:lang w:eastAsia="zh-CN"/>
        </w:rPr>
        <w:t>居民组织B</w:t>
      </w:r>
      <w:r w:rsidR="005A2AD1">
        <w:rPr>
          <w:rFonts w:ascii="宋体" w:eastAsia="宋体" w:hAnsi="宋体"/>
          <w:lang w:eastAsia="zh-CN"/>
        </w:rPr>
        <w:t>.</w:t>
      </w:r>
      <w:r w:rsidRPr="00B22FA2">
        <w:rPr>
          <w:rFonts w:ascii="宋体" w:eastAsia="宋体" w:hAnsi="宋体"/>
          <w:lang w:eastAsia="zh-CN"/>
        </w:rPr>
        <w:t>居民自治机构C</w:t>
      </w:r>
      <w:r w:rsidR="005A2AD1">
        <w:rPr>
          <w:rFonts w:ascii="宋体" w:eastAsia="宋体" w:hAnsi="宋体"/>
          <w:lang w:eastAsia="zh-CN"/>
        </w:rPr>
        <w:t>.</w:t>
      </w:r>
      <w:r w:rsidRPr="00B22FA2">
        <w:rPr>
          <w:rFonts w:ascii="宋体" w:eastAsia="宋体" w:hAnsi="宋体"/>
          <w:lang w:eastAsia="zh-CN"/>
        </w:rPr>
        <w:t>居民小组D</w:t>
      </w:r>
      <w:r w:rsidR="005A2AD1">
        <w:rPr>
          <w:rFonts w:ascii="宋体" w:eastAsia="宋体" w:hAnsi="宋体"/>
          <w:lang w:eastAsia="zh-CN"/>
        </w:rPr>
        <w:t>.</w:t>
      </w:r>
      <w:r w:rsidRPr="00B22FA2">
        <w:rPr>
          <w:rFonts w:ascii="宋体" w:eastAsia="宋体" w:hAnsi="宋体"/>
          <w:lang w:eastAsia="zh-CN"/>
        </w:rPr>
        <w:t>居民代表</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（B）是社区党建工作最基本的特点，从而形成了社区党建工作在领导体制、组织形式、工作原则上的重要特征。</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群众性B</w:t>
      </w:r>
      <w:r w:rsidR="005A2AD1">
        <w:rPr>
          <w:rFonts w:ascii="宋体" w:eastAsia="宋体" w:hAnsi="宋体"/>
          <w:lang w:eastAsia="zh-CN"/>
        </w:rPr>
        <w:t>.</w:t>
      </w:r>
      <w:r w:rsidRPr="00B22FA2">
        <w:rPr>
          <w:rFonts w:ascii="宋体" w:eastAsia="宋体" w:hAnsi="宋体"/>
          <w:lang w:eastAsia="zh-CN"/>
        </w:rPr>
        <w:t>区域性C</w:t>
      </w:r>
      <w:r w:rsidR="005A2AD1">
        <w:rPr>
          <w:rFonts w:ascii="宋体" w:eastAsia="宋体" w:hAnsi="宋体"/>
          <w:lang w:eastAsia="zh-CN"/>
        </w:rPr>
        <w:t>.</w:t>
      </w:r>
      <w:r w:rsidRPr="00B22FA2">
        <w:rPr>
          <w:rFonts w:ascii="宋体" w:eastAsia="宋体" w:hAnsi="宋体"/>
          <w:lang w:eastAsia="zh-CN"/>
        </w:rPr>
        <w:t>公众性D</w:t>
      </w:r>
      <w:r w:rsidR="005A2AD1">
        <w:rPr>
          <w:rFonts w:ascii="宋体" w:eastAsia="宋体" w:hAnsi="宋体"/>
          <w:lang w:eastAsia="zh-CN"/>
        </w:rPr>
        <w:t>.</w:t>
      </w:r>
      <w:r w:rsidRPr="00B22FA2">
        <w:rPr>
          <w:rFonts w:ascii="宋体" w:eastAsia="宋体" w:hAnsi="宋体"/>
          <w:lang w:eastAsia="zh-CN"/>
        </w:rPr>
        <w:t>自治性</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社区党建工作主要内容是（D）。</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管理工作B</w:t>
      </w:r>
      <w:r w:rsidR="005A2AD1">
        <w:rPr>
          <w:rFonts w:ascii="宋体" w:eastAsia="宋体" w:hAnsi="宋体"/>
          <w:lang w:eastAsia="zh-CN"/>
        </w:rPr>
        <w:t>.</w:t>
      </w:r>
      <w:r w:rsidRPr="00B22FA2">
        <w:rPr>
          <w:rFonts w:ascii="宋体" w:eastAsia="宋体" w:hAnsi="宋体"/>
          <w:lang w:eastAsia="zh-CN"/>
        </w:rPr>
        <w:t>保障工作C</w:t>
      </w:r>
      <w:r w:rsidR="005A2AD1">
        <w:rPr>
          <w:rFonts w:ascii="宋体" w:eastAsia="宋体" w:hAnsi="宋体"/>
          <w:lang w:eastAsia="zh-CN"/>
        </w:rPr>
        <w:t>.</w:t>
      </w:r>
      <w:r w:rsidRPr="00B22FA2">
        <w:rPr>
          <w:rFonts w:ascii="宋体" w:eastAsia="宋体" w:hAnsi="宋体"/>
          <w:lang w:eastAsia="zh-CN"/>
        </w:rPr>
        <w:t>服务工作D</w:t>
      </w:r>
      <w:r w:rsidR="005A2AD1">
        <w:rPr>
          <w:rFonts w:ascii="宋体" w:eastAsia="宋体" w:hAnsi="宋体"/>
          <w:lang w:eastAsia="zh-CN"/>
        </w:rPr>
        <w:t>.</w:t>
      </w:r>
      <w:r w:rsidRPr="00B22FA2">
        <w:rPr>
          <w:rFonts w:ascii="宋体" w:eastAsia="宋体" w:hAnsi="宋体"/>
          <w:lang w:eastAsia="zh-CN"/>
        </w:rPr>
        <w:t>群众工作</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（A）是社区全体成员对所在社区自发形成的认同感、归属感、责任感和参与感，从而自觉地为社区事务尽心尽力。</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社区意识B</w:t>
      </w:r>
      <w:r w:rsidR="005A2AD1">
        <w:rPr>
          <w:rFonts w:ascii="宋体" w:eastAsia="宋体" w:hAnsi="宋体"/>
          <w:lang w:eastAsia="zh-CN"/>
        </w:rPr>
        <w:t>.</w:t>
      </w:r>
      <w:r w:rsidRPr="00B22FA2">
        <w:rPr>
          <w:rFonts w:ascii="宋体" w:eastAsia="宋体" w:hAnsi="宋体"/>
          <w:lang w:eastAsia="zh-CN"/>
        </w:rPr>
        <w:t>社区责任C</w:t>
      </w:r>
      <w:r w:rsidR="005A2AD1">
        <w:rPr>
          <w:rFonts w:ascii="宋体" w:eastAsia="宋体" w:hAnsi="宋体"/>
          <w:lang w:eastAsia="zh-CN"/>
        </w:rPr>
        <w:t>.</w:t>
      </w:r>
      <w:r w:rsidRPr="00B22FA2">
        <w:rPr>
          <w:rFonts w:ascii="宋体" w:eastAsia="宋体" w:hAnsi="宋体"/>
          <w:lang w:eastAsia="zh-CN"/>
        </w:rPr>
        <w:t>社区关系D</w:t>
      </w:r>
      <w:r w:rsidR="005A2AD1">
        <w:rPr>
          <w:rFonts w:ascii="宋体" w:eastAsia="宋体" w:hAnsi="宋体"/>
          <w:lang w:eastAsia="zh-CN"/>
        </w:rPr>
        <w:t>.</w:t>
      </w:r>
      <w:r w:rsidRPr="00B22FA2">
        <w:rPr>
          <w:rFonts w:ascii="宋体" w:eastAsia="宋体" w:hAnsi="宋体"/>
          <w:lang w:eastAsia="zh-CN"/>
        </w:rPr>
        <w:t>社区参与</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社区管理中，社区（D）理应发挥自身的组织网络优势，成为各类管理主体的引导者和协调人，才有可能发挥自身的政治核心作用。</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自治组织B</w:t>
      </w:r>
      <w:r w:rsidR="005A2AD1">
        <w:rPr>
          <w:rFonts w:ascii="宋体" w:eastAsia="宋体" w:hAnsi="宋体"/>
          <w:lang w:eastAsia="zh-CN"/>
        </w:rPr>
        <w:t>.</w:t>
      </w:r>
      <w:r w:rsidRPr="00B22FA2">
        <w:rPr>
          <w:rFonts w:ascii="宋体" w:eastAsia="宋体" w:hAnsi="宋体"/>
          <w:lang w:eastAsia="zh-CN"/>
        </w:rPr>
        <w:t>居民委员会C</w:t>
      </w:r>
      <w:r w:rsidR="005A2AD1">
        <w:rPr>
          <w:rFonts w:ascii="宋体" w:eastAsia="宋体" w:hAnsi="宋体"/>
          <w:lang w:eastAsia="zh-CN"/>
        </w:rPr>
        <w:t>.</w:t>
      </w:r>
      <w:r w:rsidRPr="00B22FA2">
        <w:rPr>
          <w:rFonts w:ascii="宋体" w:eastAsia="宋体" w:hAnsi="宋体"/>
          <w:lang w:eastAsia="zh-CN"/>
        </w:rPr>
        <w:t>管理组织D</w:t>
      </w:r>
      <w:r w:rsidR="005A2AD1">
        <w:rPr>
          <w:rFonts w:ascii="宋体" w:eastAsia="宋体" w:hAnsi="宋体"/>
          <w:lang w:eastAsia="zh-CN"/>
        </w:rPr>
        <w:t>.</w:t>
      </w:r>
      <w:r w:rsidRPr="00B22FA2">
        <w:rPr>
          <w:rFonts w:ascii="宋体" w:eastAsia="宋体" w:hAnsi="宋体"/>
          <w:lang w:eastAsia="zh-CN"/>
        </w:rPr>
        <w:t>党组织</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从党的建设角度来看，从单位制、街居制到社区制的转型过程，就是从条块分割的单位党建向条块结合的（C）党建格局的转变。</w:t>
      </w:r>
    </w:p>
    <w:p w:rsidR="00957CC8" w:rsidRPr="00B22FA2" w:rsidRDefault="004F31A9">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目标化B</w:t>
      </w:r>
      <w:r w:rsidR="005A2AD1">
        <w:rPr>
          <w:rFonts w:ascii="宋体" w:eastAsia="宋体" w:hAnsi="宋体"/>
          <w:lang w:eastAsia="zh-CN"/>
        </w:rPr>
        <w:t>.</w:t>
      </w:r>
      <w:r w:rsidR="0038314F" w:rsidRPr="00B22FA2">
        <w:rPr>
          <w:rFonts w:ascii="宋体" w:eastAsia="宋体" w:hAnsi="宋体"/>
          <w:lang w:eastAsia="zh-CN"/>
        </w:rPr>
        <w:t>城市化C</w:t>
      </w:r>
      <w:r w:rsidR="005A2AD1">
        <w:rPr>
          <w:rFonts w:ascii="宋体" w:eastAsia="宋体" w:hAnsi="宋体"/>
          <w:lang w:eastAsia="zh-CN"/>
        </w:rPr>
        <w:t>.</w:t>
      </w:r>
      <w:r w:rsidR="0038314F" w:rsidRPr="00B22FA2">
        <w:rPr>
          <w:rFonts w:ascii="宋体" w:eastAsia="宋体" w:hAnsi="宋体"/>
          <w:lang w:eastAsia="zh-CN"/>
        </w:rPr>
        <w:t>区域化D</w:t>
      </w:r>
      <w:r w:rsidR="005A2AD1">
        <w:rPr>
          <w:rFonts w:ascii="宋体" w:eastAsia="宋体" w:hAnsi="宋体"/>
          <w:lang w:eastAsia="zh-CN"/>
        </w:rPr>
        <w:t>.</w:t>
      </w:r>
      <w:r w:rsidR="0038314F" w:rsidRPr="00B22FA2">
        <w:rPr>
          <w:rFonts w:ascii="宋体" w:eastAsia="宋体" w:hAnsi="宋体"/>
          <w:lang w:eastAsia="zh-CN"/>
        </w:rPr>
        <w:t>社区化</w:t>
      </w:r>
    </w:p>
    <w:p w:rsidR="00957CC8" w:rsidRPr="00B22FA2" w:rsidRDefault="00957CC8">
      <w:pPr>
        <w:rPr>
          <w:rFonts w:ascii="宋体" w:eastAsia="宋体" w:hAnsi="宋体"/>
          <w:lang w:eastAsia="zh-CN"/>
        </w:rPr>
      </w:pPr>
    </w:p>
    <w:p w:rsidR="00186560" w:rsidRDefault="0038314F">
      <w:pPr>
        <w:rPr>
          <w:rFonts w:ascii="宋体" w:eastAsia="宋体" w:hAnsi="宋体"/>
          <w:lang w:eastAsia="zh-CN"/>
        </w:rPr>
      </w:pPr>
      <w:r w:rsidRPr="00B22FA2">
        <w:rPr>
          <w:rFonts w:ascii="宋体" w:eastAsia="宋体" w:hAnsi="宋体"/>
          <w:lang w:eastAsia="zh-CN"/>
        </w:rPr>
        <w:t>社区</w:t>
      </w:r>
      <w:r w:rsidR="002F38B7" w:rsidRPr="00B22FA2">
        <w:rPr>
          <w:rFonts w:ascii="宋体" w:eastAsia="宋体" w:hAnsi="宋体"/>
          <w:lang w:eastAsia="zh-CN"/>
        </w:rPr>
        <w:t>（</w:t>
      </w:r>
      <w:r w:rsidRPr="00B22FA2">
        <w:rPr>
          <w:rFonts w:ascii="宋体" w:eastAsia="宋体" w:hAnsi="宋体"/>
          <w:lang w:eastAsia="zh-CN"/>
        </w:rPr>
        <w:t>D</w:t>
      </w:r>
      <w:r w:rsidR="002F38B7" w:rsidRPr="00B22FA2">
        <w:rPr>
          <w:rFonts w:ascii="宋体" w:eastAsia="宋体" w:hAnsi="宋体"/>
          <w:lang w:eastAsia="zh-CN"/>
        </w:rPr>
        <w:t>）</w:t>
      </w:r>
      <w:r w:rsidRPr="00B22FA2">
        <w:rPr>
          <w:rFonts w:ascii="宋体" w:eastAsia="宋体" w:hAnsi="宋体"/>
          <w:lang w:eastAsia="zh-CN"/>
        </w:rPr>
        <w:t>是指在特定的社区管理体制中，社区各要素依一定的结构有机地结合，从而使社区具有和能够发挥出特有功能的方式。</w:t>
      </w:r>
    </w:p>
    <w:p w:rsidR="00957CC8" w:rsidRPr="00B22FA2" w:rsidRDefault="00186560">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规划B</w:t>
      </w:r>
      <w:r w:rsidR="005A2AD1">
        <w:rPr>
          <w:rFonts w:ascii="宋体" w:eastAsia="宋体" w:hAnsi="宋体"/>
          <w:lang w:eastAsia="zh-CN"/>
        </w:rPr>
        <w:t>.</w:t>
      </w:r>
      <w:r w:rsidR="0038314F" w:rsidRPr="00B22FA2">
        <w:rPr>
          <w:rFonts w:ascii="宋体" w:eastAsia="宋体" w:hAnsi="宋体"/>
          <w:lang w:eastAsia="zh-CN"/>
        </w:rPr>
        <w:t>管理机构C.服务D.运行机制</w:t>
      </w:r>
    </w:p>
    <w:p w:rsidR="00957CC8" w:rsidRPr="00B22FA2" w:rsidRDefault="00957CC8">
      <w:pPr>
        <w:rPr>
          <w:rFonts w:ascii="宋体" w:eastAsia="宋体" w:hAnsi="宋体"/>
          <w:lang w:eastAsia="zh-CN"/>
        </w:rPr>
      </w:pPr>
    </w:p>
    <w:p w:rsidR="00797742" w:rsidRDefault="0038314F">
      <w:pPr>
        <w:rPr>
          <w:rFonts w:ascii="宋体" w:eastAsia="宋体" w:hAnsi="宋体"/>
          <w:lang w:eastAsia="zh-CN"/>
        </w:rPr>
      </w:pPr>
      <w:r w:rsidRPr="00B22FA2">
        <w:rPr>
          <w:rFonts w:ascii="宋体" w:eastAsia="宋体" w:hAnsi="宋体"/>
          <w:lang w:eastAsia="zh-CN"/>
        </w:rPr>
        <w:t>社区组织体系建设主要应以社区基层（C）为龙头，以服务居民群众为主题。</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A</w:t>
      </w:r>
      <w:r w:rsidR="005A2AD1">
        <w:rPr>
          <w:rFonts w:ascii="宋体" w:eastAsia="宋体" w:hAnsi="宋体"/>
          <w:lang w:eastAsia="zh-CN"/>
        </w:rPr>
        <w:t>.</w:t>
      </w:r>
      <w:r w:rsidRPr="00B22FA2">
        <w:rPr>
          <w:rFonts w:ascii="宋体" w:eastAsia="宋体" w:hAnsi="宋体"/>
          <w:lang w:eastAsia="zh-CN"/>
        </w:rPr>
        <w:t>制度建设B</w:t>
      </w:r>
      <w:r w:rsidR="005A2AD1">
        <w:rPr>
          <w:rFonts w:ascii="宋体" w:eastAsia="宋体" w:hAnsi="宋体"/>
          <w:lang w:eastAsia="zh-CN"/>
        </w:rPr>
        <w:t>.</w:t>
      </w:r>
      <w:r w:rsidRPr="00B22FA2">
        <w:rPr>
          <w:rFonts w:ascii="宋体" w:eastAsia="宋体" w:hAnsi="宋体"/>
          <w:lang w:eastAsia="zh-CN"/>
        </w:rPr>
        <w:t>自治建设C</w:t>
      </w:r>
      <w:r w:rsidR="005A2AD1">
        <w:rPr>
          <w:rFonts w:ascii="宋体" w:eastAsia="宋体" w:hAnsi="宋体"/>
          <w:lang w:eastAsia="zh-CN"/>
        </w:rPr>
        <w:t>.</w:t>
      </w:r>
      <w:r w:rsidRPr="00B22FA2">
        <w:rPr>
          <w:rFonts w:ascii="宋体" w:eastAsia="宋体" w:hAnsi="宋体"/>
          <w:lang w:eastAsia="zh-CN"/>
        </w:rPr>
        <w:t>党的建设D</w:t>
      </w:r>
      <w:r w:rsidR="005A2AD1">
        <w:rPr>
          <w:rFonts w:ascii="宋体" w:eastAsia="宋体" w:hAnsi="宋体"/>
          <w:lang w:eastAsia="zh-CN"/>
        </w:rPr>
        <w:t>.</w:t>
      </w:r>
      <w:r w:rsidRPr="00B22FA2">
        <w:rPr>
          <w:rFonts w:ascii="宋体" w:eastAsia="宋体" w:hAnsi="宋体"/>
          <w:lang w:eastAsia="zh-CN"/>
        </w:rPr>
        <w:t>组织建设</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社区居民委员会接受（A）的领导，代表社区居民管理社区公共事务。</w:t>
      </w:r>
    </w:p>
    <w:p w:rsidR="00957CC8" w:rsidRPr="00B22FA2" w:rsidRDefault="004E361B">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社区党组织B</w:t>
      </w:r>
      <w:r w:rsidR="005A2AD1">
        <w:rPr>
          <w:rFonts w:ascii="宋体" w:eastAsia="宋体" w:hAnsi="宋体"/>
          <w:lang w:eastAsia="zh-CN"/>
        </w:rPr>
        <w:t>.</w:t>
      </w:r>
      <w:r w:rsidR="0038314F" w:rsidRPr="00B22FA2">
        <w:rPr>
          <w:rFonts w:ascii="宋体" w:eastAsia="宋体" w:hAnsi="宋体"/>
          <w:lang w:eastAsia="zh-CN"/>
        </w:rPr>
        <w:t>街道办事处C</w:t>
      </w:r>
      <w:r w:rsidR="005A2AD1">
        <w:rPr>
          <w:rFonts w:ascii="宋体" w:eastAsia="宋体" w:hAnsi="宋体"/>
          <w:lang w:eastAsia="zh-CN"/>
        </w:rPr>
        <w:t>.</w:t>
      </w:r>
      <w:r w:rsidR="0038314F" w:rsidRPr="00B22FA2">
        <w:rPr>
          <w:rFonts w:ascii="宋体" w:eastAsia="宋体" w:hAnsi="宋体"/>
          <w:lang w:eastAsia="zh-CN"/>
        </w:rPr>
        <w:t>区县政府D</w:t>
      </w:r>
      <w:r w:rsidR="005A2AD1">
        <w:rPr>
          <w:rFonts w:ascii="宋体" w:eastAsia="宋体" w:hAnsi="宋体"/>
          <w:lang w:eastAsia="zh-CN"/>
        </w:rPr>
        <w:t>.</w:t>
      </w:r>
      <w:r w:rsidR="0038314F" w:rsidRPr="00B22FA2">
        <w:rPr>
          <w:rFonts w:ascii="宋体" w:eastAsia="宋体" w:hAnsi="宋体"/>
          <w:lang w:eastAsia="zh-CN"/>
        </w:rPr>
        <w:t>社区居民会议</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10.社区党建工作与街道、企事业单位等党建工作相比，最具有广泛的（D）。</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多元性B</w:t>
      </w:r>
      <w:r w:rsidR="005A2AD1">
        <w:rPr>
          <w:rFonts w:ascii="宋体" w:eastAsia="宋体" w:hAnsi="宋体"/>
          <w:lang w:eastAsia="zh-CN"/>
        </w:rPr>
        <w:t>.</w:t>
      </w:r>
      <w:r w:rsidRPr="00B22FA2">
        <w:rPr>
          <w:rFonts w:ascii="宋体" w:eastAsia="宋体" w:hAnsi="宋体"/>
          <w:lang w:eastAsia="zh-CN"/>
        </w:rPr>
        <w:t>群众性C</w:t>
      </w:r>
      <w:r w:rsidR="005A2AD1">
        <w:rPr>
          <w:rFonts w:ascii="宋体" w:eastAsia="宋体" w:hAnsi="宋体"/>
          <w:lang w:eastAsia="zh-CN"/>
        </w:rPr>
        <w:t>.</w:t>
      </w:r>
      <w:r w:rsidRPr="00B22FA2">
        <w:rPr>
          <w:rFonts w:ascii="宋体" w:eastAsia="宋体" w:hAnsi="宋体"/>
          <w:lang w:eastAsia="zh-CN"/>
        </w:rPr>
        <w:t>基层性D</w:t>
      </w:r>
      <w:r w:rsidR="005A2AD1">
        <w:rPr>
          <w:rFonts w:ascii="宋体" w:eastAsia="宋体" w:hAnsi="宋体"/>
          <w:lang w:eastAsia="zh-CN"/>
        </w:rPr>
        <w:t>.</w:t>
      </w:r>
      <w:r w:rsidRPr="00B22FA2">
        <w:rPr>
          <w:rFonts w:ascii="宋体" w:eastAsia="宋体" w:hAnsi="宋体"/>
          <w:lang w:eastAsia="zh-CN"/>
        </w:rPr>
        <w:t>社会性</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11.（C）代表社区居民的利益，对社区事务进行决策和监督，是社区居民自治组织的最高组织形式。</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社区自治组织B</w:t>
      </w:r>
      <w:r w:rsidR="005A2AD1">
        <w:rPr>
          <w:rFonts w:ascii="宋体" w:eastAsia="宋体" w:hAnsi="宋体"/>
          <w:lang w:eastAsia="zh-CN"/>
        </w:rPr>
        <w:t>.</w:t>
      </w:r>
      <w:r w:rsidRPr="00B22FA2">
        <w:rPr>
          <w:rFonts w:ascii="宋体" w:eastAsia="宋体" w:hAnsi="宋体"/>
          <w:lang w:eastAsia="zh-CN"/>
        </w:rPr>
        <w:t>社区党员会议C</w:t>
      </w:r>
      <w:r w:rsidR="005A2AD1">
        <w:rPr>
          <w:rFonts w:ascii="宋体" w:eastAsia="宋体" w:hAnsi="宋体"/>
          <w:lang w:eastAsia="zh-CN"/>
        </w:rPr>
        <w:t>.</w:t>
      </w:r>
      <w:r w:rsidRPr="00B22FA2">
        <w:rPr>
          <w:rFonts w:ascii="宋体" w:eastAsia="宋体" w:hAnsi="宋体"/>
          <w:lang w:eastAsia="zh-CN"/>
        </w:rPr>
        <w:t>社区居民会议D</w:t>
      </w:r>
      <w:r w:rsidR="005A2AD1">
        <w:rPr>
          <w:rFonts w:ascii="宋体" w:eastAsia="宋体" w:hAnsi="宋体"/>
          <w:lang w:eastAsia="zh-CN"/>
        </w:rPr>
        <w:t>.</w:t>
      </w:r>
      <w:r w:rsidRPr="00B22FA2">
        <w:rPr>
          <w:rFonts w:ascii="宋体" w:eastAsia="宋体" w:hAnsi="宋体"/>
          <w:lang w:eastAsia="zh-CN"/>
        </w:rPr>
        <w:t>社区居民委员会</w:t>
      </w: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社区党建的重点任务是（B）</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服务社区居民B</w:t>
      </w:r>
      <w:r w:rsidR="005A2AD1">
        <w:rPr>
          <w:rFonts w:ascii="宋体" w:eastAsia="宋体" w:hAnsi="宋体"/>
          <w:lang w:eastAsia="zh-CN"/>
        </w:rPr>
        <w:t>.</w:t>
      </w:r>
      <w:r w:rsidRPr="00B22FA2">
        <w:rPr>
          <w:rFonts w:ascii="宋体" w:eastAsia="宋体" w:hAnsi="宋体"/>
          <w:lang w:eastAsia="zh-CN"/>
        </w:rPr>
        <w:t>群众性工作C</w:t>
      </w:r>
      <w:r w:rsidR="005A2AD1">
        <w:rPr>
          <w:rFonts w:ascii="宋体" w:eastAsia="宋体" w:hAnsi="宋体"/>
          <w:lang w:eastAsia="zh-CN"/>
        </w:rPr>
        <w:t>.</w:t>
      </w:r>
      <w:r w:rsidRPr="00B22FA2">
        <w:rPr>
          <w:rFonts w:ascii="宋体" w:eastAsia="宋体" w:hAnsi="宋体"/>
          <w:lang w:eastAsia="zh-CN"/>
        </w:rPr>
        <w:t>管理社区事务D</w:t>
      </w:r>
      <w:r w:rsidR="005A2AD1">
        <w:rPr>
          <w:rFonts w:ascii="宋体" w:eastAsia="宋体" w:hAnsi="宋体"/>
          <w:lang w:eastAsia="zh-CN"/>
        </w:rPr>
        <w:t>.</w:t>
      </w:r>
      <w:r w:rsidRPr="00B22FA2">
        <w:rPr>
          <w:rFonts w:ascii="宋体" w:eastAsia="宋体" w:hAnsi="宋体"/>
          <w:lang w:eastAsia="zh-CN"/>
        </w:rPr>
        <w:t>指导社区工作</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责任网格化是网格化管理服务的保障所在，平台信息化是网格化管理服务的关键所在，（B）是网格化管理服务的活力所在。</w:t>
      </w:r>
    </w:p>
    <w:p w:rsidR="00957CC8" w:rsidRPr="00B22FA2" w:rsidRDefault="004F31A9">
      <w:pPr>
        <w:rPr>
          <w:rFonts w:ascii="宋体" w:eastAsia="宋体" w:hAnsi="宋体"/>
          <w:lang w:eastAsia="zh-CN"/>
        </w:rPr>
      </w:pPr>
      <w:r>
        <w:rPr>
          <w:rFonts w:ascii="宋体" w:eastAsia="宋体" w:hAnsi="宋体" w:hint="eastAsia"/>
          <w:lang w:eastAsia="zh-CN"/>
        </w:rPr>
        <w:t>A</w:t>
      </w:r>
      <w:r>
        <w:rPr>
          <w:rFonts w:ascii="宋体" w:eastAsia="宋体" w:hAnsi="宋体"/>
          <w:lang w:eastAsia="zh-CN"/>
        </w:rPr>
        <w:t>.</w:t>
      </w:r>
      <w:r w:rsidR="0038314F" w:rsidRPr="00B22FA2">
        <w:rPr>
          <w:rFonts w:ascii="宋体" w:eastAsia="宋体" w:hAnsi="宋体"/>
          <w:lang w:eastAsia="zh-CN"/>
        </w:rPr>
        <w:t>服务人性化B.管理精细化C.标准规范化D.内容项目化</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社区治安的特征不包括（D）等方面。</w:t>
      </w:r>
    </w:p>
    <w:p w:rsidR="00957CC8" w:rsidRPr="00B22FA2" w:rsidRDefault="0038314F">
      <w:pPr>
        <w:rPr>
          <w:rFonts w:ascii="宋体" w:eastAsia="宋体" w:hAnsi="宋体"/>
          <w:lang w:eastAsia="zh-CN"/>
        </w:rPr>
      </w:pPr>
      <w:r w:rsidRPr="00B22FA2">
        <w:rPr>
          <w:rFonts w:ascii="宋体" w:eastAsia="宋体" w:hAnsi="宋体"/>
          <w:lang w:eastAsia="zh-CN"/>
        </w:rPr>
        <w:t>多样性B.民众性C.地域性D.政治性</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15.实践中所指的社区，是指聚居在一定地域范围内的人们组成的（D）共同体</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社会关系B</w:t>
      </w:r>
      <w:r w:rsidR="005A2AD1">
        <w:rPr>
          <w:rFonts w:ascii="宋体" w:eastAsia="宋体" w:hAnsi="宋体"/>
          <w:lang w:eastAsia="zh-CN"/>
        </w:rPr>
        <w:t>.</w:t>
      </w:r>
      <w:r w:rsidRPr="00B22FA2">
        <w:rPr>
          <w:rFonts w:ascii="宋体" w:eastAsia="宋体" w:hAnsi="宋体"/>
          <w:lang w:eastAsia="zh-CN"/>
        </w:rPr>
        <w:t>利益C</w:t>
      </w:r>
      <w:r w:rsidR="005A2AD1">
        <w:rPr>
          <w:rFonts w:ascii="宋体" w:eastAsia="宋体" w:hAnsi="宋体"/>
          <w:lang w:eastAsia="zh-CN"/>
        </w:rPr>
        <w:t>.</w:t>
      </w:r>
      <w:r w:rsidRPr="00B22FA2">
        <w:rPr>
          <w:rFonts w:ascii="宋体" w:eastAsia="宋体" w:hAnsi="宋体"/>
          <w:lang w:eastAsia="zh-CN"/>
        </w:rPr>
        <w:t>社区D.社会生活</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16.社区的房屋建筑以及其他生活设施，构成了城市社区的</w:t>
      </w:r>
      <w:r w:rsidR="002F38B7" w:rsidRPr="00B22FA2">
        <w:rPr>
          <w:rFonts w:ascii="宋体" w:eastAsia="宋体" w:hAnsi="宋体"/>
          <w:lang w:eastAsia="zh-CN"/>
        </w:rPr>
        <w:t>（</w:t>
      </w:r>
      <w:r w:rsidRPr="00B22FA2">
        <w:rPr>
          <w:rFonts w:ascii="宋体" w:eastAsia="宋体" w:hAnsi="宋体"/>
          <w:lang w:eastAsia="zh-CN"/>
        </w:rPr>
        <w:t>C</w:t>
      </w:r>
      <w:r w:rsidR="002F38B7" w:rsidRPr="00B22FA2">
        <w:rPr>
          <w:rFonts w:ascii="宋体" w:eastAsia="宋体" w:hAnsi="宋体"/>
          <w:lang w:eastAsia="zh-CN"/>
        </w:rPr>
        <w:t>）</w:t>
      </w:r>
      <w:r w:rsidRPr="00B22FA2">
        <w:rPr>
          <w:rFonts w:ascii="宋体" w:eastAsia="宋体" w:hAnsi="宋体"/>
          <w:lang w:eastAsia="zh-CN"/>
        </w:rPr>
        <w:t>形式，是社区的重要物质载体。</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单位B</w:t>
      </w:r>
      <w:r w:rsidR="005A2AD1">
        <w:rPr>
          <w:rFonts w:ascii="宋体" w:eastAsia="宋体" w:hAnsi="宋体"/>
          <w:lang w:eastAsia="zh-CN"/>
        </w:rPr>
        <w:t>.</w:t>
      </w:r>
      <w:r w:rsidRPr="00B22FA2">
        <w:rPr>
          <w:rFonts w:ascii="宋体" w:eastAsia="宋体" w:hAnsi="宋体"/>
          <w:lang w:eastAsia="zh-CN"/>
        </w:rPr>
        <w:t>街居C</w:t>
      </w:r>
      <w:r w:rsidR="005A2AD1">
        <w:rPr>
          <w:rFonts w:ascii="宋体" w:eastAsia="宋体" w:hAnsi="宋体"/>
          <w:lang w:eastAsia="zh-CN"/>
        </w:rPr>
        <w:t>.</w:t>
      </w:r>
      <w:r w:rsidRPr="00B22FA2">
        <w:rPr>
          <w:rFonts w:ascii="宋体" w:eastAsia="宋体" w:hAnsi="宋体"/>
          <w:lang w:eastAsia="zh-CN"/>
        </w:rPr>
        <w:t>聚落D</w:t>
      </w:r>
      <w:r w:rsidR="005A2AD1">
        <w:rPr>
          <w:rFonts w:ascii="宋体" w:eastAsia="宋体" w:hAnsi="宋体"/>
          <w:lang w:eastAsia="zh-CN"/>
        </w:rPr>
        <w:t>.</w:t>
      </w:r>
      <w:r w:rsidRPr="00B22FA2">
        <w:rPr>
          <w:rFonts w:ascii="宋体" w:eastAsia="宋体" w:hAnsi="宋体"/>
          <w:lang w:eastAsia="zh-CN"/>
        </w:rPr>
        <w:t>居村</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社区是人类活动的产物,是随着社会的发展而发展的。其中,</w:t>
      </w:r>
      <w:r w:rsidR="002F38B7" w:rsidRPr="00B22FA2">
        <w:rPr>
          <w:rFonts w:ascii="宋体" w:eastAsia="宋体" w:hAnsi="宋体"/>
          <w:lang w:eastAsia="zh-CN"/>
        </w:rPr>
        <w:t>（</w:t>
      </w:r>
      <w:r w:rsidRPr="00B22FA2">
        <w:rPr>
          <w:rFonts w:ascii="宋体" w:eastAsia="宋体" w:hAnsi="宋体"/>
          <w:lang w:eastAsia="zh-CN"/>
        </w:rPr>
        <w:t>C</w:t>
      </w:r>
      <w:r w:rsidR="002F38B7" w:rsidRPr="00B22FA2">
        <w:rPr>
          <w:rFonts w:ascii="宋体" w:eastAsia="宋体" w:hAnsi="宋体"/>
          <w:lang w:eastAsia="zh-CN"/>
        </w:rPr>
        <w:t>）</w:t>
      </w:r>
      <w:r w:rsidRPr="00B22FA2">
        <w:rPr>
          <w:rFonts w:ascii="宋体" w:eastAsia="宋体" w:hAnsi="宋体"/>
          <w:lang w:eastAsia="zh-CN"/>
        </w:rPr>
        <w:t>发展是推动社区发展最终决定性因素。</w:t>
      </w:r>
    </w:p>
    <w:p w:rsidR="00957CC8" w:rsidRPr="00B22FA2" w:rsidRDefault="0038314F">
      <w:pPr>
        <w:rPr>
          <w:rFonts w:ascii="宋体" w:eastAsia="宋体" w:hAnsi="宋体"/>
          <w:lang w:eastAsia="zh-CN"/>
        </w:rPr>
      </w:pPr>
      <w:r w:rsidRPr="00B22FA2">
        <w:rPr>
          <w:rFonts w:ascii="宋体" w:eastAsia="宋体" w:hAnsi="宋体"/>
          <w:lang w:eastAsia="zh-CN"/>
        </w:rPr>
        <w:t>政治B.经济C.生产力D.社会</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社区建设的基本特征是（B），社区居民的根本利益和实际需求是社区建设的出发点和立足点。</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社区整合B</w:t>
      </w:r>
      <w:r w:rsidR="005A2AD1">
        <w:rPr>
          <w:rFonts w:ascii="宋体" w:eastAsia="宋体" w:hAnsi="宋体"/>
          <w:lang w:eastAsia="zh-CN"/>
        </w:rPr>
        <w:t>.</w:t>
      </w:r>
      <w:r w:rsidRPr="00B22FA2">
        <w:rPr>
          <w:rFonts w:ascii="宋体" w:eastAsia="宋体" w:hAnsi="宋体"/>
          <w:lang w:eastAsia="zh-CN"/>
        </w:rPr>
        <w:t>以人为本C</w:t>
      </w:r>
      <w:r w:rsidR="005A2AD1">
        <w:rPr>
          <w:rFonts w:ascii="宋体" w:eastAsia="宋体" w:hAnsi="宋体"/>
          <w:lang w:eastAsia="zh-CN"/>
        </w:rPr>
        <w:t>.</w:t>
      </w:r>
      <w:r w:rsidRPr="00B22FA2">
        <w:rPr>
          <w:rFonts w:ascii="宋体" w:eastAsia="宋体" w:hAnsi="宋体"/>
          <w:lang w:eastAsia="zh-CN"/>
        </w:rPr>
        <w:t>促进和谐D</w:t>
      </w:r>
      <w:r w:rsidR="005A2AD1">
        <w:rPr>
          <w:rFonts w:ascii="宋体" w:eastAsia="宋体" w:hAnsi="宋体"/>
          <w:lang w:eastAsia="zh-CN"/>
        </w:rPr>
        <w:t>.</w:t>
      </w:r>
      <w:r w:rsidRPr="00B22FA2">
        <w:rPr>
          <w:rFonts w:ascii="宋体" w:eastAsia="宋体" w:hAnsi="宋体"/>
          <w:lang w:eastAsia="zh-CN"/>
        </w:rPr>
        <w:t>民主建设</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（D）是居民委员会的最高权力机构，由本居住地区的年满十八周岁以上的全体居民组成。</w:t>
      </w:r>
    </w:p>
    <w:p w:rsidR="00957CC8" w:rsidRPr="00B22FA2" w:rsidRDefault="0038314F">
      <w:pPr>
        <w:rPr>
          <w:rFonts w:ascii="宋体" w:eastAsia="宋体" w:hAnsi="宋体"/>
          <w:lang w:eastAsia="zh-CN"/>
        </w:rPr>
      </w:pPr>
      <w:r w:rsidRPr="00B22FA2">
        <w:rPr>
          <w:rFonts w:ascii="宋体" w:eastAsia="宋体" w:hAnsi="宋体"/>
          <w:lang w:eastAsia="zh-CN"/>
        </w:rPr>
        <w:t>居民代表大会B</w:t>
      </w:r>
      <w:r w:rsidR="005A2AD1">
        <w:rPr>
          <w:rFonts w:ascii="宋体" w:eastAsia="宋体" w:hAnsi="宋体"/>
          <w:lang w:eastAsia="zh-CN"/>
        </w:rPr>
        <w:t>.</w:t>
      </w:r>
      <w:r w:rsidRPr="00B22FA2">
        <w:rPr>
          <w:rFonts w:ascii="宋体" w:eastAsia="宋体" w:hAnsi="宋体"/>
          <w:lang w:eastAsia="zh-CN"/>
        </w:rPr>
        <w:t>社区选举会议C</w:t>
      </w:r>
      <w:r w:rsidR="005A2AD1">
        <w:rPr>
          <w:rFonts w:ascii="宋体" w:eastAsia="宋体" w:hAnsi="宋体"/>
          <w:lang w:eastAsia="zh-CN"/>
        </w:rPr>
        <w:t>.</w:t>
      </w:r>
      <w:r w:rsidRPr="00B22FA2">
        <w:rPr>
          <w:rFonts w:ascii="宋体" w:eastAsia="宋体" w:hAnsi="宋体"/>
          <w:lang w:eastAsia="zh-CN"/>
        </w:rPr>
        <w:t>居民小组会议D</w:t>
      </w:r>
      <w:r w:rsidR="005A2AD1">
        <w:rPr>
          <w:rFonts w:ascii="宋体" w:eastAsia="宋体" w:hAnsi="宋体"/>
          <w:lang w:eastAsia="zh-CN"/>
        </w:rPr>
        <w:t>.</w:t>
      </w:r>
      <w:r w:rsidRPr="00B22FA2">
        <w:rPr>
          <w:rFonts w:ascii="宋体" w:eastAsia="宋体" w:hAnsi="宋体"/>
          <w:lang w:eastAsia="zh-CN"/>
        </w:rPr>
        <w:t>居民会议</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20.社区党建工作的（A）既是共产党的宗旨和根本任务决定的，也是社区党建工作的特点决定的。</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群众性B</w:t>
      </w:r>
      <w:r w:rsidR="005A2AD1">
        <w:rPr>
          <w:rFonts w:ascii="宋体" w:eastAsia="宋体" w:hAnsi="宋体"/>
          <w:lang w:eastAsia="zh-CN"/>
        </w:rPr>
        <w:t>.</w:t>
      </w:r>
      <w:r w:rsidRPr="00B22FA2">
        <w:rPr>
          <w:rFonts w:ascii="宋体" w:eastAsia="宋体" w:hAnsi="宋体"/>
          <w:lang w:eastAsia="zh-CN"/>
        </w:rPr>
        <w:t>特殊性C</w:t>
      </w:r>
      <w:r w:rsidR="005A2AD1">
        <w:rPr>
          <w:rFonts w:ascii="宋体" w:eastAsia="宋体" w:hAnsi="宋体"/>
          <w:lang w:eastAsia="zh-CN"/>
        </w:rPr>
        <w:t>.</w:t>
      </w:r>
      <w:r w:rsidRPr="00B22FA2">
        <w:rPr>
          <w:rFonts w:ascii="宋体" w:eastAsia="宋体" w:hAnsi="宋体"/>
          <w:lang w:eastAsia="zh-CN"/>
        </w:rPr>
        <w:t>多样性D</w:t>
      </w:r>
      <w:r w:rsidR="005A2AD1">
        <w:rPr>
          <w:rFonts w:ascii="宋体" w:eastAsia="宋体" w:hAnsi="宋体"/>
          <w:lang w:eastAsia="zh-CN"/>
        </w:rPr>
        <w:t>.</w:t>
      </w:r>
      <w:r w:rsidRPr="00B22FA2">
        <w:rPr>
          <w:rFonts w:ascii="宋体" w:eastAsia="宋体" w:hAnsi="宋体"/>
          <w:lang w:eastAsia="zh-CN"/>
        </w:rPr>
        <w:t>重要性</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二、多选题</w:t>
      </w:r>
    </w:p>
    <w:p w:rsidR="00E1707D" w:rsidRPr="00B22FA2" w:rsidRDefault="00E1707D">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1.城市居民委员会的性质体现在其是（ABD）组织。</w:t>
      </w:r>
    </w:p>
    <w:p w:rsidR="00957CC8" w:rsidRPr="00B22FA2" w:rsidRDefault="0038314F">
      <w:pPr>
        <w:rPr>
          <w:rFonts w:ascii="宋体" w:eastAsia="宋体" w:hAnsi="宋体"/>
          <w:lang w:eastAsia="zh-CN"/>
        </w:rPr>
      </w:pPr>
      <w:r w:rsidRPr="00B22FA2">
        <w:rPr>
          <w:rFonts w:ascii="宋体" w:eastAsia="宋体" w:hAnsi="宋体"/>
          <w:lang w:eastAsia="zh-CN"/>
        </w:rPr>
        <w:t>A.基层性B.自治性C.社会性D.群众性</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2.社区信息化平台作为智慧城市框架下的核心平台，主要涵盖了（ABCD）等内容。</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A</w:t>
      </w:r>
      <w:r w:rsidR="005A2AD1">
        <w:rPr>
          <w:rFonts w:ascii="宋体" w:eastAsia="宋体" w:hAnsi="宋体"/>
          <w:lang w:eastAsia="zh-CN"/>
        </w:rPr>
        <w:t>.</w:t>
      </w:r>
      <w:r w:rsidRPr="00B22FA2">
        <w:rPr>
          <w:rFonts w:ascii="宋体" w:eastAsia="宋体" w:hAnsi="宋体"/>
          <w:lang w:eastAsia="zh-CN"/>
        </w:rPr>
        <w:t>管理B</w:t>
      </w:r>
      <w:r w:rsidR="005A2AD1">
        <w:rPr>
          <w:rFonts w:ascii="宋体" w:eastAsia="宋体" w:hAnsi="宋体"/>
          <w:lang w:eastAsia="zh-CN"/>
        </w:rPr>
        <w:t>.</w:t>
      </w:r>
      <w:r w:rsidRPr="00B22FA2">
        <w:rPr>
          <w:rFonts w:ascii="宋体" w:eastAsia="宋体" w:hAnsi="宋体"/>
          <w:lang w:eastAsia="zh-CN"/>
        </w:rPr>
        <w:t>搜索C</w:t>
      </w:r>
      <w:r w:rsidR="005A2AD1">
        <w:rPr>
          <w:rFonts w:ascii="宋体" w:eastAsia="宋体" w:hAnsi="宋体"/>
          <w:lang w:eastAsia="zh-CN"/>
        </w:rPr>
        <w:t>.</w:t>
      </w:r>
      <w:r w:rsidRPr="00B22FA2">
        <w:rPr>
          <w:rFonts w:ascii="宋体" w:eastAsia="宋体" w:hAnsi="宋体"/>
          <w:lang w:eastAsia="zh-CN"/>
        </w:rPr>
        <w:t>监督D</w:t>
      </w:r>
      <w:r w:rsidR="005A2AD1">
        <w:rPr>
          <w:rFonts w:ascii="宋体" w:eastAsia="宋体" w:hAnsi="宋体"/>
          <w:lang w:eastAsia="zh-CN"/>
        </w:rPr>
        <w:t>.</w:t>
      </w:r>
      <w:r w:rsidRPr="00B22FA2">
        <w:rPr>
          <w:rFonts w:ascii="宋体" w:eastAsia="宋体" w:hAnsi="宋体"/>
          <w:lang w:eastAsia="zh-CN"/>
        </w:rPr>
        <w:t>服务</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3.社区教育的内容应该是多元、多层次地满足社区居民各种需要的教育活动，是（ABC）的教育活动内容。</w:t>
      </w:r>
    </w:p>
    <w:p w:rsidR="00957CC8"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全员B</w:t>
      </w:r>
      <w:r w:rsidR="005A2AD1">
        <w:rPr>
          <w:rFonts w:ascii="宋体" w:eastAsia="宋体" w:hAnsi="宋体"/>
          <w:lang w:eastAsia="zh-CN"/>
        </w:rPr>
        <w:t>.</w:t>
      </w:r>
      <w:r w:rsidRPr="00B22FA2">
        <w:rPr>
          <w:rFonts w:ascii="宋体" w:eastAsia="宋体" w:hAnsi="宋体"/>
          <w:lang w:eastAsia="zh-CN"/>
        </w:rPr>
        <w:t>全程C</w:t>
      </w:r>
      <w:r w:rsidR="005A2AD1">
        <w:rPr>
          <w:rFonts w:ascii="宋体" w:eastAsia="宋体" w:hAnsi="宋体"/>
          <w:lang w:eastAsia="zh-CN"/>
        </w:rPr>
        <w:t>.</w:t>
      </w:r>
      <w:r w:rsidRPr="00B22FA2">
        <w:rPr>
          <w:rFonts w:ascii="宋体" w:eastAsia="宋体" w:hAnsi="宋体"/>
          <w:lang w:eastAsia="zh-CN"/>
        </w:rPr>
        <w:t>全方位D</w:t>
      </w:r>
      <w:r w:rsidR="005A2AD1">
        <w:rPr>
          <w:rFonts w:ascii="宋体" w:eastAsia="宋体" w:hAnsi="宋体"/>
          <w:lang w:eastAsia="zh-CN"/>
        </w:rPr>
        <w:t>.</w:t>
      </w:r>
      <w:r w:rsidRPr="00B22FA2">
        <w:rPr>
          <w:rFonts w:ascii="宋体" w:eastAsia="宋体" w:hAnsi="宋体"/>
          <w:lang w:eastAsia="zh-CN"/>
        </w:rPr>
        <w:t>全部</w:t>
      </w:r>
    </w:p>
    <w:p w:rsidR="00D21029" w:rsidRDefault="00D21029">
      <w:pPr>
        <w:rPr>
          <w:rFonts w:ascii="宋体" w:eastAsia="宋体" w:hAnsi="宋体"/>
          <w:lang w:eastAsia="zh-CN"/>
        </w:rPr>
      </w:pPr>
    </w:p>
    <w:p w:rsidR="00D21029" w:rsidRPr="00B22FA2" w:rsidRDefault="00D21029">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4.社区卫生服务的基本内容主要包括（BC）。</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基本卫生保健B</w:t>
      </w:r>
      <w:r w:rsidR="005A2AD1">
        <w:rPr>
          <w:rFonts w:ascii="宋体" w:eastAsia="宋体" w:hAnsi="宋体"/>
          <w:lang w:eastAsia="zh-CN"/>
        </w:rPr>
        <w:t>.</w:t>
      </w:r>
      <w:r w:rsidRPr="00B22FA2">
        <w:rPr>
          <w:rFonts w:ascii="宋体" w:eastAsia="宋体" w:hAnsi="宋体"/>
          <w:lang w:eastAsia="zh-CN"/>
        </w:rPr>
        <w:t>基本公共卫生服务C</w:t>
      </w:r>
      <w:r w:rsidR="005A2AD1">
        <w:rPr>
          <w:rFonts w:ascii="宋体" w:eastAsia="宋体" w:hAnsi="宋体"/>
          <w:lang w:eastAsia="zh-CN"/>
        </w:rPr>
        <w:t>.</w:t>
      </w:r>
      <w:r w:rsidRPr="00B22FA2">
        <w:rPr>
          <w:rFonts w:ascii="宋体" w:eastAsia="宋体" w:hAnsi="宋体"/>
          <w:lang w:eastAsia="zh-CN"/>
        </w:rPr>
        <w:t>基本医疗服务D</w:t>
      </w:r>
      <w:r w:rsidR="005A2AD1">
        <w:rPr>
          <w:rFonts w:ascii="宋体" w:eastAsia="宋体" w:hAnsi="宋体"/>
          <w:lang w:eastAsia="zh-CN"/>
        </w:rPr>
        <w:t>.</w:t>
      </w:r>
      <w:r w:rsidRPr="00B22FA2">
        <w:rPr>
          <w:rFonts w:ascii="宋体" w:eastAsia="宋体" w:hAnsi="宋体"/>
          <w:lang w:eastAsia="zh-CN"/>
        </w:rPr>
        <w:t>基本健康医疗</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街道社区党组织是社区各类组织的领导核心，其领导核心作用主要表现为（ACD）。</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利益协调B</w:t>
      </w:r>
      <w:r w:rsidR="005A2AD1">
        <w:rPr>
          <w:rFonts w:ascii="宋体" w:eastAsia="宋体" w:hAnsi="宋体"/>
          <w:lang w:eastAsia="zh-CN"/>
        </w:rPr>
        <w:t>.</w:t>
      </w:r>
      <w:r w:rsidRPr="00B22FA2">
        <w:rPr>
          <w:rFonts w:ascii="宋体" w:eastAsia="宋体" w:hAnsi="宋体"/>
          <w:lang w:eastAsia="zh-CN"/>
        </w:rPr>
        <w:t>指导监督C</w:t>
      </w:r>
      <w:r w:rsidR="005A2AD1">
        <w:rPr>
          <w:rFonts w:ascii="宋体" w:eastAsia="宋体" w:hAnsi="宋体"/>
          <w:lang w:eastAsia="zh-CN"/>
        </w:rPr>
        <w:t>.</w:t>
      </w:r>
      <w:r w:rsidRPr="00B22FA2">
        <w:rPr>
          <w:rFonts w:ascii="宋体" w:eastAsia="宋体" w:hAnsi="宋体"/>
          <w:lang w:eastAsia="zh-CN"/>
        </w:rPr>
        <w:t>文化导向D</w:t>
      </w:r>
      <w:r w:rsidR="005A2AD1">
        <w:rPr>
          <w:rFonts w:ascii="宋体" w:eastAsia="宋体" w:hAnsi="宋体"/>
          <w:lang w:eastAsia="zh-CN"/>
        </w:rPr>
        <w:t>.</w:t>
      </w:r>
      <w:r w:rsidRPr="00B22FA2">
        <w:rPr>
          <w:rFonts w:ascii="宋体" w:eastAsia="宋体" w:hAnsi="宋体"/>
          <w:lang w:eastAsia="zh-CN"/>
        </w:rPr>
        <w:t>政治领导</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从目前的社区教育内容来看，主要包含的范畴是（CD）。</w:t>
      </w:r>
    </w:p>
    <w:p w:rsidR="00957CC8" w:rsidRPr="00B22FA2" w:rsidRDefault="0038314F">
      <w:pPr>
        <w:rPr>
          <w:rFonts w:ascii="宋体" w:eastAsia="宋体" w:hAnsi="宋体"/>
          <w:lang w:eastAsia="zh-CN"/>
        </w:rPr>
      </w:pPr>
      <w:r w:rsidRPr="00B22FA2">
        <w:rPr>
          <w:rFonts w:ascii="宋体" w:eastAsia="宋体" w:hAnsi="宋体"/>
          <w:lang w:eastAsia="zh-CN"/>
        </w:rPr>
        <w:t>功利性范畴B</w:t>
      </w:r>
      <w:r w:rsidR="005A2AD1">
        <w:rPr>
          <w:rFonts w:ascii="宋体" w:eastAsia="宋体" w:hAnsi="宋体"/>
          <w:lang w:eastAsia="zh-CN"/>
        </w:rPr>
        <w:t>.</w:t>
      </w:r>
      <w:r w:rsidRPr="00B22FA2">
        <w:rPr>
          <w:rFonts w:ascii="宋体" w:eastAsia="宋体" w:hAnsi="宋体"/>
          <w:lang w:eastAsia="zh-CN"/>
        </w:rPr>
        <w:t>知识教育范畴C</w:t>
      </w:r>
      <w:r w:rsidR="005A2AD1">
        <w:rPr>
          <w:rFonts w:ascii="宋体" w:eastAsia="宋体" w:hAnsi="宋体"/>
          <w:lang w:eastAsia="zh-CN"/>
        </w:rPr>
        <w:t>.</w:t>
      </w:r>
      <w:r w:rsidRPr="00B22FA2">
        <w:rPr>
          <w:rFonts w:ascii="宋体" w:eastAsia="宋体" w:hAnsi="宋体"/>
          <w:lang w:eastAsia="zh-CN"/>
        </w:rPr>
        <w:t>职业技能范畴D</w:t>
      </w:r>
      <w:r w:rsidR="005A2AD1">
        <w:rPr>
          <w:rFonts w:ascii="宋体" w:eastAsia="宋体" w:hAnsi="宋体"/>
          <w:lang w:eastAsia="zh-CN"/>
        </w:rPr>
        <w:t>.</w:t>
      </w:r>
      <w:r w:rsidRPr="00B22FA2">
        <w:rPr>
          <w:rFonts w:ascii="宋体" w:eastAsia="宋体" w:hAnsi="宋体"/>
          <w:lang w:eastAsia="zh-CN"/>
        </w:rPr>
        <w:t>社会文化生活范畴</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和谐社会的构建，需要有（ABCD）作为保障。</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经济基础B</w:t>
      </w:r>
      <w:r w:rsidR="005A2AD1">
        <w:rPr>
          <w:rFonts w:ascii="宋体" w:eastAsia="宋体" w:hAnsi="宋体"/>
          <w:lang w:eastAsia="zh-CN"/>
        </w:rPr>
        <w:t>.</w:t>
      </w:r>
      <w:r w:rsidRPr="00B22FA2">
        <w:rPr>
          <w:rFonts w:ascii="宋体" w:eastAsia="宋体" w:hAnsi="宋体"/>
          <w:lang w:eastAsia="zh-CN"/>
        </w:rPr>
        <w:t>物质基础C</w:t>
      </w:r>
      <w:r w:rsidR="005A2AD1">
        <w:rPr>
          <w:rFonts w:ascii="宋体" w:eastAsia="宋体" w:hAnsi="宋体"/>
          <w:lang w:eastAsia="zh-CN"/>
        </w:rPr>
        <w:t>.</w:t>
      </w:r>
      <w:r w:rsidRPr="00B22FA2">
        <w:rPr>
          <w:rFonts w:ascii="宋体" w:eastAsia="宋体" w:hAnsi="宋体"/>
          <w:lang w:eastAsia="zh-CN"/>
        </w:rPr>
        <w:t>政治基础D</w:t>
      </w:r>
      <w:r w:rsidR="005A2AD1">
        <w:rPr>
          <w:rFonts w:ascii="宋体" w:eastAsia="宋体" w:hAnsi="宋体"/>
          <w:lang w:eastAsia="zh-CN"/>
        </w:rPr>
        <w:t>.</w:t>
      </w:r>
      <w:r w:rsidRPr="00B22FA2">
        <w:rPr>
          <w:rFonts w:ascii="宋体" w:eastAsia="宋体" w:hAnsi="宋体"/>
          <w:lang w:eastAsia="zh-CN"/>
        </w:rPr>
        <w:t>人文基础</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社区服务的主要原则包括（ABCD）。</w:t>
      </w:r>
    </w:p>
    <w:p w:rsidR="00293212" w:rsidRDefault="0038314F">
      <w:pPr>
        <w:rPr>
          <w:rFonts w:ascii="宋体" w:eastAsia="宋体" w:hAnsi="宋体"/>
          <w:lang w:eastAsia="zh-CN"/>
        </w:rPr>
      </w:pPr>
      <w:r w:rsidRPr="00B22FA2">
        <w:rPr>
          <w:rFonts w:ascii="宋体" w:eastAsia="宋体" w:hAnsi="宋体"/>
          <w:lang w:eastAsia="zh-CN"/>
        </w:rPr>
        <w:t>A.资源整合，共建共享</w:t>
      </w:r>
    </w:p>
    <w:p w:rsidR="00957CC8" w:rsidRPr="00B22FA2" w:rsidRDefault="0038314F">
      <w:pPr>
        <w:rPr>
          <w:rFonts w:ascii="宋体" w:eastAsia="宋体" w:hAnsi="宋体"/>
          <w:lang w:eastAsia="zh-CN"/>
        </w:rPr>
      </w:pPr>
      <w:r w:rsidRPr="00B22FA2">
        <w:rPr>
          <w:rFonts w:ascii="宋体" w:eastAsia="宋体" w:hAnsi="宋体"/>
          <w:lang w:eastAsia="zh-CN"/>
        </w:rPr>
        <w:t>B.以人为本，服务居民</w:t>
      </w:r>
    </w:p>
    <w:p w:rsidR="00293212" w:rsidRDefault="0038314F">
      <w:pPr>
        <w:rPr>
          <w:rFonts w:ascii="宋体" w:eastAsia="宋体" w:hAnsi="宋体"/>
          <w:lang w:eastAsia="zh-CN"/>
        </w:rPr>
      </w:pPr>
      <w:r w:rsidRPr="00B22FA2">
        <w:rPr>
          <w:rFonts w:ascii="宋体" w:eastAsia="宋体" w:hAnsi="宋体"/>
          <w:lang w:eastAsia="zh-CN"/>
        </w:rPr>
        <w:t>C.因地制宜，分类指导</w:t>
      </w:r>
    </w:p>
    <w:p w:rsidR="00957CC8" w:rsidRPr="00B22FA2" w:rsidRDefault="0038314F">
      <w:pPr>
        <w:rPr>
          <w:rFonts w:ascii="宋体" w:eastAsia="宋体" w:hAnsi="宋体"/>
          <w:lang w:eastAsia="zh-CN"/>
        </w:rPr>
      </w:pPr>
      <w:r w:rsidRPr="00B22FA2">
        <w:rPr>
          <w:rFonts w:ascii="宋体" w:eastAsia="宋体" w:hAnsi="宋体"/>
          <w:lang w:eastAsia="zh-CN"/>
        </w:rPr>
        <w:t>D.政府主导，社会参与</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9.社区教育的定位和价值追求主要体现在（ABD）上。</w:t>
      </w:r>
    </w:p>
    <w:p w:rsidR="00957CC8" w:rsidRPr="00B22FA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民生教育B</w:t>
      </w:r>
      <w:r w:rsidR="005A2AD1">
        <w:rPr>
          <w:rFonts w:ascii="宋体" w:eastAsia="宋体" w:hAnsi="宋体"/>
          <w:lang w:eastAsia="zh-CN"/>
        </w:rPr>
        <w:t>.</w:t>
      </w:r>
      <w:r w:rsidRPr="00B22FA2">
        <w:rPr>
          <w:rFonts w:ascii="宋体" w:eastAsia="宋体" w:hAnsi="宋体"/>
          <w:lang w:eastAsia="zh-CN"/>
        </w:rPr>
        <w:t>民众教育C</w:t>
      </w:r>
      <w:r w:rsidR="005A2AD1">
        <w:rPr>
          <w:rFonts w:ascii="宋体" w:eastAsia="宋体" w:hAnsi="宋体"/>
          <w:lang w:eastAsia="zh-CN"/>
        </w:rPr>
        <w:t>.</w:t>
      </w:r>
      <w:r w:rsidRPr="00B22FA2">
        <w:rPr>
          <w:rFonts w:ascii="宋体" w:eastAsia="宋体" w:hAnsi="宋体"/>
          <w:lang w:eastAsia="zh-CN"/>
        </w:rPr>
        <w:t>民主教育D</w:t>
      </w:r>
      <w:r w:rsidR="005A2AD1">
        <w:rPr>
          <w:rFonts w:ascii="宋体" w:eastAsia="宋体" w:hAnsi="宋体"/>
          <w:lang w:eastAsia="zh-CN"/>
        </w:rPr>
        <w:t>.</w:t>
      </w:r>
      <w:r w:rsidRPr="00B22FA2">
        <w:rPr>
          <w:rFonts w:ascii="宋体" w:eastAsia="宋体" w:hAnsi="宋体"/>
          <w:lang w:eastAsia="zh-CN"/>
        </w:rPr>
        <w:t>民权教育</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10.《关于推进社区教育工作的若干意见》提出，把社区教育作为社区建设的重要内容纳入地方经济社会发展规划，形成（ABC）的管理体制和运行机制。</w:t>
      </w:r>
    </w:p>
    <w:p w:rsidR="00293212" w:rsidRDefault="0038314F">
      <w:pPr>
        <w:rPr>
          <w:rFonts w:ascii="宋体" w:eastAsia="宋体" w:hAnsi="宋体"/>
          <w:lang w:eastAsia="zh-CN"/>
        </w:rPr>
      </w:pPr>
      <w:r w:rsidRPr="00B22FA2">
        <w:rPr>
          <w:rFonts w:ascii="宋体" w:eastAsia="宋体" w:hAnsi="宋体"/>
          <w:lang w:eastAsia="zh-CN"/>
        </w:rPr>
        <w:t>A</w:t>
      </w:r>
      <w:r w:rsidR="005A2AD1">
        <w:rPr>
          <w:rFonts w:ascii="宋体" w:eastAsia="宋体" w:hAnsi="宋体"/>
          <w:lang w:eastAsia="zh-CN"/>
        </w:rPr>
        <w:t>.</w:t>
      </w:r>
      <w:r w:rsidRPr="00B22FA2">
        <w:rPr>
          <w:rFonts w:ascii="宋体" w:eastAsia="宋体" w:hAnsi="宋体"/>
          <w:lang w:eastAsia="zh-CN"/>
        </w:rPr>
        <w:t>党政统筹领导，教育部门主管</w:t>
      </w:r>
    </w:p>
    <w:p w:rsidR="00957CC8" w:rsidRPr="00B22FA2" w:rsidRDefault="0038314F">
      <w:pPr>
        <w:rPr>
          <w:rFonts w:ascii="宋体" w:eastAsia="宋体" w:hAnsi="宋体"/>
          <w:lang w:eastAsia="zh-CN"/>
        </w:rPr>
      </w:pPr>
      <w:r w:rsidRPr="00B22FA2">
        <w:rPr>
          <w:rFonts w:ascii="宋体" w:eastAsia="宋体" w:hAnsi="宋体"/>
          <w:lang w:eastAsia="zh-CN"/>
        </w:rPr>
        <w:t>B</w:t>
      </w:r>
      <w:r w:rsidR="005A2AD1">
        <w:rPr>
          <w:rFonts w:ascii="宋体" w:eastAsia="宋体" w:hAnsi="宋体"/>
          <w:lang w:eastAsia="zh-CN"/>
        </w:rPr>
        <w:t>.</w:t>
      </w:r>
      <w:r w:rsidRPr="00B22FA2">
        <w:rPr>
          <w:rFonts w:ascii="宋体" w:eastAsia="宋体" w:hAnsi="宋体"/>
          <w:lang w:eastAsia="zh-CN"/>
        </w:rPr>
        <w:t>有关部门配合，社会积极支持</w:t>
      </w:r>
    </w:p>
    <w:p w:rsidR="00293212" w:rsidRDefault="0038314F">
      <w:pPr>
        <w:rPr>
          <w:rFonts w:ascii="宋体" w:eastAsia="宋体" w:hAnsi="宋体"/>
          <w:lang w:eastAsia="zh-CN"/>
        </w:rPr>
      </w:pPr>
      <w:r w:rsidRPr="00B22FA2">
        <w:rPr>
          <w:rFonts w:ascii="宋体" w:eastAsia="宋体" w:hAnsi="宋体"/>
          <w:lang w:eastAsia="zh-CN"/>
        </w:rPr>
        <w:t>C</w:t>
      </w:r>
      <w:r w:rsidR="005A2AD1">
        <w:rPr>
          <w:rFonts w:ascii="宋体" w:eastAsia="宋体" w:hAnsi="宋体"/>
          <w:lang w:eastAsia="zh-CN"/>
        </w:rPr>
        <w:t>.</w:t>
      </w:r>
      <w:r w:rsidRPr="00B22FA2">
        <w:rPr>
          <w:rFonts w:ascii="宋体" w:eastAsia="宋体" w:hAnsi="宋体"/>
          <w:lang w:eastAsia="zh-CN"/>
        </w:rPr>
        <w:t>社区自主活动、群众广泛参与</w:t>
      </w:r>
    </w:p>
    <w:p w:rsidR="00957CC8" w:rsidRPr="00B22FA2" w:rsidRDefault="0038314F">
      <w:pPr>
        <w:rPr>
          <w:rFonts w:ascii="宋体" w:eastAsia="宋体" w:hAnsi="宋体"/>
          <w:lang w:eastAsia="zh-CN"/>
        </w:rPr>
      </w:pPr>
      <w:r w:rsidRPr="00B22FA2">
        <w:rPr>
          <w:rFonts w:ascii="宋体" w:eastAsia="宋体" w:hAnsi="宋体"/>
          <w:lang w:eastAsia="zh-CN"/>
        </w:rPr>
        <w:t>D</w:t>
      </w:r>
      <w:r w:rsidR="005A2AD1">
        <w:rPr>
          <w:rFonts w:ascii="宋体" w:eastAsia="宋体" w:hAnsi="宋体"/>
          <w:lang w:eastAsia="zh-CN"/>
        </w:rPr>
        <w:t>.</w:t>
      </w:r>
      <w:r w:rsidRPr="00B22FA2">
        <w:rPr>
          <w:rFonts w:ascii="宋体" w:eastAsia="宋体" w:hAnsi="宋体"/>
          <w:lang w:eastAsia="zh-CN"/>
        </w:rPr>
        <w:t>资源共建共享，居民自主参与</w:t>
      </w:r>
    </w:p>
    <w:p w:rsidR="00957CC8" w:rsidRPr="00B22FA2" w:rsidRDefault="00957CC8">
      <w:pPr>
        <w:rPr>
          <w:rFonts w:ascii="宋体" w:eastAsia="宋体" w:hAnsi="宋体"/>
          <w:lang w:eastAsia="zh-CN"/>
        </w:rPr>
      </w:pPr>
    </w:p>
    <w:p w:rsidR="005F142B" w:rsidRDefault="0038314F">
      <w:pPr>
        <w:rPr>
          <w:rFonts w:ascii="宋体" w:eastAsia="宋体" w:hAnsi="宋体"/>
          <w:lang w:eastAsia="zh-CN"/>
        </w:rPr>
      </w:pPr>
      <w:r w:rsidRPr="00B22FA2">
        <w:rPr>
          <w:rFonts w:ascii="宋体" w:eastAsia="宋体" w:hAnsi="宋体"/>
          <w:lang w:eastAsia="zh-CN"/>
        </w:rPr>
        <w:t>三、</w:t>
      </w:r>
      <w:r w:rsidR="004F66BB">
        <w:rPr>
          <w:rFonts w:ascii="宋体" w:eastAsia="宋体" w:hAnsi="宋体"/>
          <w:lang w:eastAsia="zh-CN"/>
        </w:rPr>
        <w:t>判断题</w:t>
      </w:r>
      <w:r w:rsidRPr="00B22FA2">
        <w:rPr>
          <w:rFonts w:ascii="宋体" w:eastAsia="宋体" w:hAnsi="宋体"/>
          <w:lang w:eastAsia="zh-CN"/>
        </w:rPr>
        <w:t>（15题，每题2</w:t>
      </w:r>
      <w:r w:rsidR="004F66BB">
        <w:rPr>
          <w:rFonts w:ascii="宋体" w:eastAsia="宋体" w:hAnsi="宋体"/>
          <w:lang w:eastAsia="zh-CN"/>
        </w:rPr>
        <w:t>分）</w:t>
      </w:r>
    </w:p>
    <w:p w:rsidR="00316B18" w:rsidRDefault="00316B18">
      <w:pPr>
        <w:rPr>
          <w:rFonts w:ascii="宋体" w:eastAsia="宋体" w:hAnsi="宋体"/>
          <w:lang w:eastAsia="zh-CN"/>
        </w:rPr>
      </w:pPr>
    </w:p>
    <w:p w:rsidR="00316B18" w:rsidRDefault="00316B1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1.社区建设主要是根据本社区成员的需求和愿望，解决本社区的问题，为本社区成员提供多样化服务。</w:t>
      </w:r>
      <w:r w:rsidR="008E5223">
        <w:rPr>
          <w:rFonts w:ascii="宋体" w:eastAsia="宋体" w:hAnsi="宋体" w:hint="eastAsia"/>
          <w:lang w:eastAsia="zh-CN"/>
        </w:rPr>
        <w:t>（</w:t>
      </w:r>
      <w:r w:rsidR="008E5223" w:rsidRPr="008E5223">
        <w:rPr>
          <w:rFonts w:ascii="宋体" w:eastAsia="宋体" w:hAnsi="宋体" w:hint="eastAsia"/>
          <w:lang w:eastAsia="zh-CN"/>
        </w:rPr>
        <w:t>√</w:t>
      </w:r>
      <w:r w:rsidR="008E5223">
        <w:rPr>
          <w:rFonts w:ascii="宋体" w:eastAsia="宋体" w:hAnsi="宋体" w:hint="eastAsia"/>
          <w:lang w:eastAsia="zh-CN"/>
        </w:rPr>
        <w:t>）</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社区运行机制是指在特定的社区管理体制中，社区各要素依一定的结构有机地结合,从而使社区具有和能够发挥出特有功能的方式。</w:t>
      </w:r>
      <w:r w:rsidR="008E5223">
        <w:rPr>
          <w:rFonts w:ascii="宋体" w:eastAsia="宋体" w:hAnsi="宋体" w:hint="eastAsia"/>
          <w:lang w:eastAsia="zh-CN"/>
        </w:rPr>
        <w:t>（</w:t>
      </w:r>
      <w:r w:rsidR="008E5223" w:rsidRPr="008E5223">
        <w:rPr>
          <w:rFonts w:ascii="宋体" w:eastAsia="宋体" w:hAnsi="宋体" w:hint="eastAsia"/>
          <w:lang w:eastAsia="zh-CN"/>
        </w:rPr>
        <w:t>√</w:t>
      </w:r>
      <w:r w:rsidR="008E5223">
        <w:rPr>
          <w:rFonts w:ascii="宋体" w:eastAsia="宋体" w:hAnsi="宋体" w:hint="eastAsia"/>
          <w:lang w:eastAsia="zh-CN"/>
        </w:rPr>
        <w:t>）</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3.社区党建是指以街道党委为核心,以社区党组织为载体，社区全体党员为主体,社区内各类基层党组织共同参与的带有地域性特点的基层党建工作。</w:t>
      </w:r>
      <w:r w:rsidR="008E5223">
        <w:rPr>
          <w:rFonts w:ascii="宋体" w:eastAsia="宋体" w:hAnsi="宋体" w:hint="eastAsia"/>
          <w:lang w:eastAsia="zh-CN"/>
        </w:rPr>
        <w:t>（</w:t>
      </w:r>
      <w:r w:rsidR="008E5223" w:rsidRPr="008E5223">
        <w:rPr>
          <w:rFonts w:ascii="宋体" w:eastAsia="宋体" w:hAnsi="宋体" w:hint="eastAsia"/>
          <w:lang w:eastAsia="zh-CN"/>
        </w:rPr>
        <w:t>√</w:t>
      </w:r>
      <w:r w:rsidR="008E5223">
        <w:rPr>
          <w:rFonts w:ascii="宋体" w:eastAsia="宋体" w:hAnsi="宋体" w:hint="eastAsia"/>
          <w:lang w:eastAsia="zh-CN"/>
        </w:rPr>
        <w:t>）</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4.社区组织建设既是党的基层组织建设的重要组成部分,也是社区建设的一项重要内容。</w:t>
      </w:r>
      <w:r w:rsidR="008E5223">
        <w:rPr>
          <w:rFonts w:ascii="宋体" w:eastAsia="宋体" w:hAnsi="宋体" w:hint="eastAsia"/>
          <w:lang w:eastAsia="zh-CN"/>
        </w:rPr>
        <w:t>（</w:t>
      </w:r>
      <w:r w:rsidR="008E5223" w:rsidRPr="008E5223">
        <w:rPr>
          <w:rFonts w:ascii="宋体" w:eastAsia="宋体" w:hAnsi="宋体" w:hint="eastAsia"/>
          <w:lang w:eastAsia="zh-CN"/>
        </w:rPr>
        <w:t>√</w:t>
      </w:r>
      <w:r w:rsidR="008E5223">
        <w:rPr>
          <w:rFonts w:ascii="宋体" w:eastAsia="宋体" w:hAnsi="宋体" w:hint="eastAsia"/>
          <w:lang w:eastAsia="zh-CN"/>
        </w:rPr>
        <w:t>）</w:t>
      </w:r>
    </w:p>
    <w:p w:rsidR="00957CC8" w:rsidRPr="00B22FA2" w:rsidRDefault="00957CC8">
      <w:pPr>
        <w:rPr>
          <w:rFonts w:ascii="宋体" w:eastAsia="宋体" w:hAnsi="宋体"/>
          <w:lang w:eastAsia="zh-CN"/>
        </w:rPr>
      </w:pPr>
    </w:p>
    <w:p w:rsidR="00957CC8" w:rsidRDefault="0038314F">
      <w:pPr>
        <w:rPr>
          <w:rFonts w:ascii="宋体" w:eastAsia="宋体" w:hAnsi="宋体"/>
          <w:lang w:eastAsia="zh-CN"/>
        </w:rPr>
      </w:pPr>
      <w:r w:rsidRPr="00B22FA2">
        <w:rPr>
          <w:rFonts w:ascii="宋体" w:eastAsia="宋体" w:hAnsi="宋体"/>
          <w:lang w:eastAsia="zh-CN"/>
        </w:rPr>
        <w:t>5.社区治安综合治理的总体目标是致力于追求“发案少、秩序好、社会稳定、群众满意”的目标。</w:t>
      </w:r>
      <w:r w:rsidR="008E5223">
        <w:rPr>
          <w:rFonts w:ascii="宋体" w:eastAsia="宋体" w:hAnsi="宋体" w:hint="eastAsia"/>
          <w:lang w:eastAsia="zh-CN"/>
        </w:rPr>
        <w:t>（</w:t>
      </w:r>
      <w:r w:rsidR="008E5223" w:rsidRPr="008E5223">
        <w:rPr>
          <w:rFonts w:ascii="宋体" w:eastAsia="宋体" w:hAnsi="宋体" w:hint="eastAsia"/>
          <w:lang w:eastAsia="zh-CN"/>
        </w:rPr>
        <w:t>√</w:t>
      </w:r>
      <w:r w:rsidR="008E5223">
        <w:rPr>
          <w:rFonts w:ascii="宋体" w:eastAsia="宋体" w:hAnsi="宋体" w:hint="eastAsia"/>
          <w:lang w:eastAsia="zh-CN"/>
        </w:rPr>
        <w:t>）</w:t>
      </w:r>
    </w:p>
    <w:p w:rsidR="005F142B" w:rsidRPr="00B22FA2" w:rsidRDefault="005F142B">
      <w:pPr>
        <w:rPr>
          <w:rFonts w:ascii="宋体" w:eastAsia="宋体" w:hAnsi="宋体"/>
          <w:lang w:eastAsia="zh-CN"/>
        </w:rPr>
      </w:pPr>
    </w:p>
    <w:p w:rsidR="00957CC8" w:rsidRPr="00B22FA2" w:rsidRDefault="00957CC8">
      <w:pPr>
        <w:rPr>
          <w:rFonts w:ascii="宋体" w:eastAsia="宋体" w:hAnsi="宋体"/>
          <w:lang w:eastAsia="zh-CN"/>
        </w:rPr>
      </w:pPr>
    </w:p>
    <w:p w:rsidR="00957CC8" w:rsidRDefault="0038314F">
      <w:pPr>
        <w:rPr>
          <w:rFonts w:ascii="宋体" w:eastAsia="宋体" w:hAnsi="宋体"/>
          <w:lang w:eastAsia="zh-CN"/>
        </w:rPr>
      </w:pPr>
      <w:r w:rsidRPr="00B22FA2">
        <w:rPr>
          <w:rFonts w:ascii="宋体" w:eastAsia="宋体" w:hAnsi="宋体"/>
          <w:lang w:eastAsia="zh-CN"/>
        </w:rPr>
        <w:t>６.居民委员会成员由本居住地区有选举权的居民或者由每户派代表选举产生，或者根据居民意见由每个居民小组选举代表２～３人选举产生。</w:t>
      </w:r>
      <w:r w:rsidR="008E5223">
        <w:rPr>
          <w:rFonts w:ascii="宋体" w:eastAsia="宋体" w:hAnsi="宋体" w:hint="eastAsia"/>
          <w:lang w:eastAsia="zh-CN"/>
        </w:rPr>
        <w:t>（</w:t>
      </w:r>
      <w:r w:rsidR="008E5223" w:rsidRPr="008E5223">
        <w:rPr>
          <w:rFonts w:ascii="宋体" w:eastAsia="宋体" w:hAnsi="宋体"/>
          <w:lang w:eastAsia="zh-CN"/>
        </w:rPr>
        <w:t>X</w:t>
      </w:r>
      <w:r w:rsidR="008E5223">
        <w:rPr>
          <w:rFonts w:ascii="宋体" w:eastAsia="宋体" w:hAnsi="宋体" w:hint="eastAsia"/>
          <w:lang w:eastAsia="zh-CN"/>
        </w:rPr>
        <w:t>）</w:t>
      </w:r>
    </w:p>
    <w:p w:rsidR="005F142B" w:rsidRPr="005F142B" w:rsidRDefault="005F142B">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7.人民调解委员会是依法设立的调解民间纠纷的政治组织，主要处理群众中发生的纠纷。</w:t>
      </w:r>
      <w:r w:rsidR="008E5223">
        <w:rPr>
          <w:rFonts w:ascii="宋体" w:eastAsia="宋体" w:hAnsi="宋体" w:hint="eastAsia"/>
          <w:lang w:eastAsia="zh-CN"/>
        </w:rPr>
        <w:t>（</w:t>
      </w:r>
      <w:r w:rsidR="008E5223" w:rsidRPr="008E5223">
        <w:rPr>
          <w:rFonts w:ascii="宋体" w:eastAsia="宋体" w:hAnsi="宋体" w:hint="eastAsia"/>
          <w:lang w:eastAsia="zh-CN"/>
        </w:rPr>
        <w:t>√</w:t>
      </w:r>
      <w:r w:rsidR="008E5223">
        <w:rPr>
          <w:rFonts w:ascii="宋体" w:eastAsia="宋体" w:hAnsi="宋体" w:hint="eastAsia"/>
          <w:lang w:eastAsia="zh-CN"/>
        </w:rPr>
        <w:t>）</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8.以街道办事处为中心进行的联动型社区教育模式，同区域内政府职能部门和区域内单位的沟通联系，易于将系统内资源重组。</w:t>
      </w:r>
      <w:r w:rsidR="008E5223">
        <w:rPr>
          <w:rFonts w:ascii="宋体" w:eastAsia="宋体" w:hAnsi="宋体" w:hint="eastAsia"/>
          <w:lang w:eastAsia="zh-CN"/>
        </w:rPr>
        <w:t>（</w:t>
      </w:r>
      <w:r w:rsidR="008E5223" w:rsidRPr="008E5223">
        <w:rPr>
          <w:rFonts w:ascii="宋体" w:eastAsia="宋体" w:hAnsi="宋体"/>
          <w:lang w:eastAsia="zh-CN"/>
        </w:rPr>
        <w:t>X</w:t>
      </w:r>
      <w:r w:rsidR="008E5223">
        <w:rPr>
          <w:rFonts w:ascii="宋体" w:eastAsia="宋体" w:hAnsi="宋体" w:hint="eastAsia"/>
          <w:lang w:eastAsia="zh-CN"/>
        </w:rPr>
        <w:t>）</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基本公共卫生服务由公共财政支持，各级公共卫生专业机构履行的公共卫生管理职责和社区卫生中心提供的基本公共卫生服务。</w:t>
      </w:r>
      <w:r w:rsidR="008E5223">
        <w:rPr>
          <w:rFonts w:ascii="宋体" w:eastAsia="宋体" w:hAnsi="宋体" w:hint="eastAsia"/>
          <w:lang w:eastAsia="zh-CN"/>
        </w:rPr>
        <w:t>（</w:t>
      </w:r>
      <w:r w:rsidR="008E5223" w:rsidRPr="008E5223">
        <w:rPr>
          <w:rFonts w:ascii="宋体" w:eastAsia="宋体" w:hAnsi="宋体" w:hint="eastAsia"/>
          <w:lang w:eastAsia="zh-CN"/>
        </w:rPr>
        <w:t>√</w:t>
      </w:r>
      <w:r w:rsidR="008E5223">
        <w:rPr>
          <w:rFonts w:ascii="宋体" w:eastAsia="宋体" w:hAnsi="宋体" w:hint="eastAsia"/>
          <w:lang w:eastAsia="zh-CN"/>
        </w:rPr>
        <w:t>）</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10.全科医学这种既考虑医学的公益性，又照顾服务对象满意度的学术思想，强有力地符合和支持了社区卫生服务的发展。</w:t>
      </w:r>
      <w:r w:rsidR="008E5223">
        <w:rPr>
          <w:rFonts w:ascii="宋体" w:eastAsia="宋体" w:hAnsi="宋体" w:hint="eastAsia"/>
          <w:lang w:eastAsia="zh-CN"/>
        </w:rPr>
        <w:t>（</w:t>
      </w:r>
      <w:r w:rsidR="008E5223" w:rsidRPr="008E5223">
        <w:rPr>
          <w:rFonts w:ascii="宋体" w:eastAsia="宋体" w:hAnsi="宋体" w:hint="eastAsia"/>
          <w:lang w:eastAsia="zh-CN"/>
        </w:rPr>
        <w:t>√</w:t>
      </w:r>
      <w:r w:rsidR="008E5223">
        <w:rPr>
          <w:rFonts w:ascii="宋体" w:eastAsia="宋体" w:hAnsi="宋体" w:hint="eastAsia"/>
          <w:lang w:eastAsia="zh-CN"/>
        </w:rPr>
        <w:t>）</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11.社区工作关系就是社区区域范围内地域上互邻、利益上相关的组织关系、地方关系、邻里关系，是一种公众关系。</w:t>
      </w:r>
      <w:r w:rsidR="008E5223">
        <w:rPr>
          <w:rFonts w:ascii="宋体" w:eastAsia="宋体" w:hAnsi="宋体" w:hint="eastAsia"/>
          <w:lang w:eastAsia="zh-CN"/>
        </w:rPr>
        <w:t>（</w:t>
      </w:r>
      <w:r w:rsidR="008E5223" w:rsidRPr="008E5223">
        <w:rPr>
          <w:rFonts w:ascii="宋体" w:eastAsia="宋体" w:hAnsi="宋体" w:hint="eastAsia"/>
          <w:lang w:eastAsia="zh-CN"/>
        </w:rPr>
        <w:t>√</w:t>
      </w:r>
      <w:r w:rsidR="008E5223">
        <w:rPr>
          <w:rFonts w:ascii="宋体" w:eastAsia="宋体" w:hAnsi="宋体" w:hint="eastAsia"/>
          <w:lang w:eastAsia="zh-CN"/>
        </w:rPr>
        <w:t>）</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社区党组织管理中，不提倡社区党组织班子成员与社区居民委员会成员交叉任职。</w:t>
      </w:r>
      <w:r w:rsidR="008E5223">
        <w:rPr>
          <w:rFonts w:ascii="宋体" w:eastAsia="宋体" w:hAnsi="宋体" w:hint="eastAsia"/>
          <w:lang w:eastAsia="zh-CN"/>
        </w:rPr>
        <w:t>（</w:t>
      </w:r>
      <w:r w:rsidR="008E5223" w:rsidRPr="008E5223">
        <w:rPr>
          <w:rFonts w:ascii="宋体" w:eastAsia="宋体" w:hAnsi="宋体"/>
          <w:lang w:eastAsia="zh-CN"/>
        </w:rPr>
        <w:t>X</w:t>
      </w:r>
      <w:r w:rsidR="008E5223">
        <w:rPr>
          <w:rFonts w:ascii="宋体" w:eastAsia="宋体" w:hAnsi="宋体" w:hint="eastAsia"/>
          <w:lang w:eastAsia="zh-CN"/>
        </w:rPr>
        <w:t>）</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13.任何机关不得对社区下达招商引资、报刊征订等工作任务。</w:t>
      </w:r>
      <w:r w:rsidR="008E5223">
        <w:rPr>
          <w:rFonts w:ascii="宋体" w:eastAsia="宋体" w:hAnsi="宋体" w:hint="eastAsia"/>
          <w:lang w:eastAsia="zh-CN"/>
        </w:rPr>
        <w:t>（</w:t>
      </w:r>
      <w:r w:rsidR="008E5223" w:rsidRPr="008E5223">
        <w:rPr>
          <w:rFonts w:ascii="宋体" w:eastAsia="宋体" w:hAnsi="宋体" w:hint="eastAsia"/>
          <w:lang w:eastAsia="zh-CN"/>
        </w:rPr>
        <w:t>√</w:t>
      </w:r>
      <w:r w:rsidR="008E5223">
        <w:rPr>
          <w:rFonts w:ascii="宋体" w:eastAsia="宋体" w:hAnsi="宋体" w:hint="eastAsia"/>
          <w:lang w:eastAsia="zh-CN"/>
        </w:rPr>
        <w:t>）</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14.社区居民委员会要支持物业服务企业开展服务，业主委员会、物业服务企业要主动接受社区居民委员会的领导。</w:t>
      </w:r>
      <w:r w:rsidR="008E5223">
        <w:rPr>
          <w:rFonts w:ascii="宋体" w:eastAsia="宋体" w:hAnsi="宋体" w:hint="eastAsia"/>
          <w:lang w:eastAsia="zh-CN"/>
        </w:rPr>
        <w:t>（</w:t>
      </w:r>
      <w:r w:rsidR="008E5223" w:rsidRPr="008E5223">
        <w:rPr>
          <w:rFonts w:ascii="宋体" w:eastAsia="宋体" w:hAnsi="宋体"/>
          <w:lang w:eastAsia="zh-CN"/>
        </w:rPr>
        <w:t>X</w:t>
      </w:r>
      <w:r w:rsidR="008E5223">
        <w:rPr>
          <w:rFonts w:ascii="宋体" w:eastAsia="宋体" w:hAnsi="宋体" w:hint="eastAsia"/>
          <w:lang w:eastAsia="zh-CN"/>
        </w:rPr>
        <w:t>）</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lastRenderedPageBreak/>
        <w:t>15.驻社区单位要将文化、教育、体育等活动设施向社区居民开放，将服务性、公益性、社会性事务逐步向社区开放。</w:t>
      </w:r>
      <w:r w:rsidR="008E5223">
        <w:rPr>
          <w:rFonts w:ascii="宋体" w:eastAsia="宋体" w:hAnsi="宋体" w:hint="eastAsia"/>
          <w:lang w:eastAsia="zh-CN"/>
        </w:rPr>
        <w:t>（</w:t>
      </w:r>
      <w:r w:rsidR="008E5223" w:rsidRPr="008E5223">
        <w:rPr>
          <w:rFonts w:ascii="宋体" w:eastAsia="宋体" w:hAnsi="宋体" w:hint="eastAsia"/>
          <w:lang w:eastAsia="zh-CN"/>
        </w:rPr>
        <w:t>√</w:t>
      </w:r>
      <w:r w:rsidR="008E5223">
        <w:rPr>
          <w:rFonts w:ascii="宋体" w:eastAsia="宋体" w:hAnsi="宋体" w:hint="eastAsia"/>
          <w:lang w:eastAsia="zh-CN"/>
        </w:rPr>
        <w:t>）</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三、简答题</w:t>
      </w:r>
    </w:p>
    <w:p w:rsidR="00D55CE8" w:rsidRPr="00B22FA2" w:rsidRDefault="00D55CE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w:t>
      </w:r>
      <w:r w:rsidR="005A2AD1">
        <w:rPr>
          <w:rFonts w:ascii="宋体" w:eastAsia="宋体" w:hAnsi="宋体"/>
          <w:lang w:eastAsia="zh-CN"/>
        </w:rPr>
        <w:t>.</w:t>
      </w:r>
      <w:r w:rsidRPr="00B22FA2">
        <w:rPr>
          <w:rFonts w:ascii="宋体" w:eastAsia="宋体" w:hAnsi="宋体"/>
          <w:lang w:eastAsia="zh-CN"/>
        </w:rPr>
        <w:t>简述社区具有的基本特征有哪些？</w:t>
      </w:r>
    </w:p>
    <w:p w:rsidR="00756D93" w:rsidRDefault="0038314F">
      <w:pPr>
        <w:rPr>
          <w:rFonts w:ascii="宋体" w:eastAsia="宋体" w:hAnsi="宋体"/>
          <w:lang w:eastAsia="zh-CN"/>
        </w:rPr>
      </w:pPr>
      <w:r w:rsidRPr="00B22FA2">
        <w:rPr>
          <w:rFonts w:ascii="宋体" w:eastAsia="宋体" w:hAnsi="宋体"/>
          <w:lang w:eastAsia="zh-CN"/>
        </w:rPr>
        <w:t>答：社区具有以下五个基本特征：</w:t>
      </w:r>
    </w:p>
    <w:p w:rsidR="004F31A9" w:rsidRDefault="0038314F">
      <w:pPr>
        <w:rPr>
          <w:rFonts w:ascii="宋体" w:eastAsia="宋体" w:hAnsi="宋体"/>
          <w:lang w:eastAsia="zh-CN"/>
        </w:rPr>
      </w:pPr>
      <w:r w:rsidRPr="00B22FA2">
        <w:rPr>
          <w:rFonts w:ascii="宋体" w:eastAsia="宋体" w:hAnsi="宋体"/>
          <w:lang w:eastAsia="zh-CN"/>
        </w:rPr>
        <w:t>（1）社区是一个社会实体。社区不仅包括一定数量和质量的人口，而且包括由这些人所构成的社会群体和社会组织；不仅包括人们的经济生活，而且包括政治、文化生活；不仅包括经济关系，而且包括血缘、地缘等其他社会关系；不仅包括一定的地域，而且包括人们赖以进行社会活动的生产资料和生活资料。</w:t>
      </w:r>
    </w:p>
    <w:p w:rsidR="004F31A9" w:rsidRDefault="0038314F">
      <w:pPr>
        <w:rPr>
          <w:rFonts w:ascii="宋体" w:eastAsia="宋体" w:hAnsi="宋体"/>
          <w:lang w:eastAsia="zh-CN"/>
        </w:rPr>
      </w:pPr>
      <w:r w:rsidRPr="00B22FA2">
        <w:rPr>
          <w:rFonts w:ascii="宋体" w:eastAsia="宋体" w:hAnsi="宋体"/>
          <w:lang w:eastAsia="zh-CN"/>
        </w:rPr>
        <w:t>（2）社区具有多重功能。由于社区建设内容的多样性和社区居民需求的层次性，社区具有经济、政治、文化、社会管理和社会整合等多重功能。</w:t>
      </w:r>
    </w:p>
    <w:p w:rsidR="004F31A9" w:rsidRDefault="0038314F">
      <w:pPr>
        <w:rPr>
          <w:rFonts w:ascii="宋体" w:eastAsia="宋体" w:hAnsi="宋体"/>
          <w:lang w:eastAsia="zh-CN"/>
        </w:rPr>
      </w:pPr>
      <w:r w:rsidRPr="00B22FA2">
        <w:rPr>
          <w:rFonts w:ascii="宋体" w:eastAsia="宋体" w:hAnsi="宋体"/>
          <w:lang w:eastAsia="zh-CN"/>
        </w:rPr>
        <w:t>（3）社区是居民参与社会生活的基本场所，社区是居民群众生活、工作的基本场所。</w:t>
      </w:r>
    </w:p>
    <w:p w:rsidR="00756D93" w:rsidRDefault="0038314F">
      <w:pPr>
        <w:rPr>
          <w:rFonts w:ascii="宋体" w:eastAsia="宋体" w:hAnsi="宋体"/>
          <w:lang w:eastAsia="zh-CN"/>
        </w:rPr>
      </w:pPr>
      <w:r w:rsidRPr="00B22FA2">
        <w:rPr>
          <w:rFonts w:ascii="宋体" w:eastAsia="宋体" w:hAnsi="宋体"/>
          <w:lang w:eastAsia="zh-CN"/>
        </w:rPr>
        <w:t>（4）社区是以聚落作为物质载体。社区的房屋建筑以及其他生活设施，构成了城市社区的聚落形式，是社区的重要物质载体。</w:t>
      </w:r>
    </w:p>
    <w:p w:rsidR="00957CC8" w:rsidRPr="00B22FA2" w:rsidRDefault="0038314F">
      <w:pPr>
        <w:rPr>
          <w:rFonts w:ascii="宋体" w:eastAsia="宋体" w:hAnsi="宋体"/>
          <w:lang w:eastAsia="zh-CN"/>
        </w:rPr>
      </w:pPr>
      <w:r w:rsidRPr="00B22FA2">
        <w:rPr>
          <w:rFonts w:ascii="宋体" w:eastAsia="宋体" w:hAnsi="宋体"/>
          <w:lang w:eastAsia="zh-CN"/>
        </w:rPr>
        <w:t>（5）社区是发展变化的。社区是人类活动的产物，是随着社会的发展而发展的，生产力发展是推动社区发展的最终决定性因素。</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2</w:t>
      </w:r>
      <w:r w:rsidR="005A2AD1">
        <w:rPr>
          <w:rFonts w:ascii="宋体" w:eastAsia="宋体" w:hAnsi="宋体"/>
          <w:lang w:eastAsia="zh-CN"/>
        </w:rPr>
        <w:t>.</w:t>
      </w:r>
      <w:r w:rsidRPr="00B22FA2">
        <w:rPr>
          <w:rFonts w:ascii="宋体" w:eastAsia="宋体" w:hAnsi="宋体"/>
          <w:lang w:eastAsia="zh-CN"/>
        </w:rPr>
        <w:t>简述社区有哪些功能？</w:t>
      </w:r>
    </w:p>
    <w:p w:rsidR="00756D93" w:rsidRDefault="0038314F">
      <w:pPr>
        <w:rPr>
          <w:rFonts w:ascii="宋体" w:eastAsia="宋体" w:hAnsi="宋体"/>
          <w:lang w:eastAsia="zh-CN"/>
        </w:rPr>
      </w:pPr>
      <w:r w:rsidRPr="00B22FA2">
        <w:rPr>
          <w:rFonts w:ascii="宋体" w:eastAsia="宋体" w:hAnsi="宋体"/>
          <w:lang w:eastAsia="zh-CN"/>
        </w:rPr>
        <w:t>答：社区的功能是多方面的，主要包括：</w:t>
      </w:r>
    </w:p>
    <w:p w:rsidR="00756D93" w:rsidRDefault="0038314F">
      <w:pPr>
        <w:rPr>
          <w:rFonts w:ascii="宋体" w:eastAsia="宋体" w:hAnsi="宋体"/>
          <w:lang w:eastAsia="zh-CN"/>
        </w:rPr>
      </w:pPr>
      <w:r w:rsidRPr="00B22FA2">
        <w:rPr>
          <w:rFonts w:ascii="宋体" w:eastAsia="宋体" w:hAnsi="宋体"/>
          <w:lang w:eastAsia="zh-CN"/>
        </w:rPr>
        <w:t>（1）政治功能。主要表现为社区大都发挥着贯彻执行党和政府的方针政策，维护居民的合法权益，建立和发展各类社会组织，推进基层民主和法治建设等作用。</w:t>
      </w:r>
    </w:p>
    <w:p w:rsidR="00756D93" w:rsidRDefault="00D92102">
      <w:pPr>
        <w:rPr>
          <w:rFonts w:ascii="宋体" w:eastAsia="宋体" w:hAnsi="宋体"/>
          <w:lang w:eastAsia="zh-CN"/>
        </w:rPr>
      </w:pPr>
      <w:r>
        <w:rPr>
          <w:rFonts w:ascii="宋体" w:eastAsia="宋体" w:hAnsi="宋体" w:hint="eastAsia"/>
          <w:lang w:eastAsia="zh-CN"/>
        </w:rPr>
        <w:t>（2）</w:t>
      </w:r>
      <w:r w:rsidR="0038314F" w:rsidRPr="00B22FA2">
        <w:rPr>
          <w:rFonts w:ascii="宋体" w:eastAsia="宋体" w:hAnsi="宋体"/>
          <w:lang w:eastAsia="zh-CN"/>
        </w:rPr>
        <w:t>经济功能。主要表现为社区组织、机构和群体发挥着指导生产经营活动，或者提供产前、产中和产后服务等作用。</w:t>
      </w:r>
    </w:p>
    <w:p w:rsidR="00756D93" w:rsidRDefault="0038314F">
      <w:pPr>
        <w:rPr>
          <w:rFonts w:ascii="宋体" w:eastAsia="宋体" w:hAnsi="宋体"/>
          <w:lang w:eastAsia="zh-CN"/>
        </w:rPr>
      </w:pPr>
      <w:r w:rsidRPr="00B22FA2">
        <w:rPr>
          <w:rFonts w:ascii="宋体" w:eastAsia="宋体" w:hAnsi="宋体"/>
          <w:lang w:eastAsia="zh-CN"/>
        </w:rPr>
        <w:t>（3）文化功能。主要表现为社区担负着发展教育事业、组织开展文化娱乐和体育活动、组织开展群众性精神文明创建活动等功能。</w:t>
      </w:r>
    </w:p>
    <w:p w:rsidR="00957CC8" w:rsidRPr="00B22FA2" w:rsidRDefault="0038314F">
      <w:pPr>
        <w:rPr>
          <w:rFonts w:ascii="宋体" w:eastAsia="宋体" w:hAnsi="宋体"/>
          <w:lang w:eastAsia="zh-CN"/>
        </w:rPr>
      </w:pPr>
      <w:r w:rsidRPr="00B22FA2">
        <w:rPr>
          <w:rFonts w:ascii="宋体" w:eastAsia="宋体" w:hAnsi="宋体"/>
          <w:lang w:eastAsia="zh-CN"/>
        </w:rPr>
        <w:t>（4）社会管理和社会整合功能。主要表现为社区担负着维护辖区治安秩序，调解民间纠纷，办理社区公共事务和公益事业等项职能。</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3.简述社区建设的基本原则。</w:t>
      </w:r>
    </w:p>
    <w:p w:rsidR="00756D93" w:rsidRDefault="0038314F">
      <w:pPr>
        <w:rPr>
          <w:rFonts w:ascii="宋体" w:eastAsia="宋体" w:hAnsi="宋体"/>
          <w:lang w:eastAsia="zh-CN"/>
        </w:rPr>
      </w:pPr>
      <w:r w:rsidRPr="00B22FA2">
        <w:rPr>
          <w:rFonts w:ascii="宋体" w:eastAsia="宋体" w:hAnsi="宋体"/>
          <w:lang w:eastAsia="zh-CN"/>
        </w:rPr>
        <w:t>答：社区建设应遵从以下基本原则：</w:t>
      </w:r>
    </w:p>
    <w:p w:rsidR="00756D93" w:rsidRDefault="0038314F">
      <w:pPr>
        <w:rPr>
          <w:rFonts w:ascii="宋体" w:eastAsia="宋体" w:hAnsi="宋体"/>
          <w:lang w:eastAsia="zh-CN"/>
        </w:rPr>
      </w:pPr>
      <w:r w:rsidRPr="00B22FA2">
        <w:rPr>
          <w:rFonts w:ascii="宋体" w:eastAsia="宋体" w:hAnsi="宋体"/>
          <w:lang w:eastAsia="zh-CN"/>
        </w:rPr>
        <w:t>（1）加强党的领导。在社区政治、经济、文化各个领域中，充分发挥党对各项改革和建设的领导作用。在党组织的统一领导下，按照责权统一、管理有序的要求，明确分工，统一步调，落实社区建设的各项任务。</w:t>
      </w:r>
    </w:p>
    <w:p w:rsidR="00756D93" w:rsidRDefault="0038314F">
      <w:pPr>
        <w:rPr>
          <w:rFonts w:ascii="宋体" w:eastAsia="宋体" w:hAnsi="宋体"/>
          <w:lang w:eastAsia="zh-CN"/>
        </w:rPr>
      </w:pPr>
      <w:r w:rsidRPr="00B22FA2">
        <w:rPr>
          <w:rFonts w:ascii="宋体" w:eastAsia="宋体" w:hAnsi="宋体"/>
          <w:lang w:eastAsia="zh-CN"/>
        </w:rPr>
        <w:t>（2）推进基层民主。把坚持党的领导、发扬人民民主和严格依法办事统一起来，贯彻依法治国方略，加强社区自治组织建设，依法保障社区居民委员会行使自治职能。</w:t>
      </w:r>
    </w:p>
    <w:p w:rsidR="00756D93" w:rsidRDefault="0038314F">
      <w:pPr>
        <w:rPr>
          <w:rFonts w:ascii="宋体" w:eastAsia="宋体" w:hAnsi="宋体"/>
          <w:lang w:eastAsia="zh-CN"/>
        </w:rPr>
      </w:pPr>
      <w:r w:rsidRPr="00B22FA2">
        <w:rPr>
          <w:rFonts w:ascii="宋体" w:eastAsia="宋体" w:hAnsi="宋体"/>
          <w:lang w:eastAsia="zh-CN"/>
        </w:rPr>
        <w:t>（3）提高服务质量。把服务社区居民、提高居民生活质量作为根本出发点和归宿，以社区居民需要为第一信号，解决好影响社区居民生产生活的主要问题，不断满足社区居民的需求，密切党群干群关系。</w:t>
      </w:r>
    </w:p>
    <w:p w:rsidR="00756D93" w:rsidRDefault="0038314F">
      <w:pPr>
        <w:rPr>
          <w:rFonts w:ascii="宋体" w:eastAsia="宋体" w:hAnsi="宋体"/>
          <w:lang w:eastAsia="zh-CN"/>
        </w:rPr>
      </w:pPr>
      <w:r w:rsidRPr="00B22FA2">
        <w:rPr>
          <w:rFonts w:ascii="宋体" w:eastAsia="宋体" w:hAnsi="宋体"/>
          <w:lang w:eastAsia="zh-CN"/>
        </w:rPr>
        <w:t>（4）立足各地实际。实事求是，因地制宜，循序渐进，注重实效，突出特色。尊重和支持基层大胆实践，认真总结群众创造的新经验、新做法，坚决反对官僚主义、形式主义。</w:t>
      </w:r>
    </w:p>
    <w:p w:rsidR="00957CC8" w:rsidRPr="00B22FA2" w:rsidRDefault="0038314F">
      <w:pPr>
        <w:rPr>
          <w:rFonts w:ascii="宋体" w:eastAsia="宋体" w:hAnsi="宋体"/>
          <w:lang w:eastAsia="zh-CN"/>
        </w:rPr>
      </w:pPr>
      <w:r w:rsidRPr="00B22FA2">
        <w:rPr>
          <w:rFonts w:ascii="宋体" w:eastAsia="宋体" w:hAnsi="宋体"/>
          <w:lang w:eastAsia="zh-CN"/>
        </w:rPr>
        <w:t>（5）实行共驻共建。社区内的机关、团体、部队、企事业单位主动关心，协调配合，积极参与，最大限度地实现社区资源共享，营造共驻社区、共建社区的良好氛围。</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4.简述社区建设的主要内容。</w:t>
      </w:r>
    </w:p>
    <w:p w:rsidR="00342EE3" w:rsidRDefault="0038314F">
      <w:pPr>
        <w:rPr>
          <w:rFonts w:ascii="宋体" w:eastAsia="宋体" w:hAnsi="宋体"/>
          <w:lang w:eastAsia="zh-CN"/>
        </w:rPr>
      </w:pPr>
      <w:r w:rsidRPr="00B22FA2">
        <w:rPr>
          <w:rFonts w:ascii="宋体" w:eastAsia="宋体" w:hAnsi="宋体"/>
          <w:lang w:eastAsia="zh-CN"/>
        </w:rPr>
        <w:t>答：在推进社区建设过程中，应根据当地经济和社会发展的水平与现有工作基础，从实际出发，分类指导，不断丰富内容。</w:t>
      </w:r>
    </w:p>
    <w:p w:rsidR="00342EE3" w:rsidRDefault="0038314F">
      <w:pPr>
        <w:rPr>
          <w:rFonts w:ascii="宋体" w:eastAsia="宋体" w:hAnsi="宋体"/>
          <w:lang w:eastAsia="zh-CN"/>
        </w:rPr>
      </w:pPr>
      <w:r w:rsidRPr="00B22FA2">
        <w:rPr>
          <w:rFonts w:ascii="宋体" w:eastAsia="宋体" w:hAnsi="宋体"/>
          <w:lang w:eastAsia="zh-CN"/>
        </w:rPr>
        <w:t>（1）拓展社区服务。社区服务主要是开展面向老年人、儿童、残疾人、社会贫困户、优抚对象的社会救助和福利服务，面向社区居民的便民利民服务，面向社区单位的社会化服务，面向下岗职工的再就业服务和社会保障社会化服务。</w:t>
      </w:r>
    </w:p>
    <w:p w:rsidR="00342EE3" w:rsidRDefault="0038314F">
      <w:pPr>
        <w:rPr>
          <w:rFonts w:ascii="宋体" w:eastAsia="宋体" w:hAnsi="宋体"/>
          <w:lang w:eastAsia="zh-CN"/>
        </w:rPr>
      </w:pPr>
      <w:r w:rsidRPr="00B22FA2">
        <w:rPr>
          <w:rFonts w:ascii="宋体" w:eastAsia="宋体" w:hAnsi="宋体"/>
          <w:lang w:eastAsia="zh-CN"/>
        </w:rPr>
        <w:t>（2）发展社区卫生。加强社区卫生服务站建设，积极开展以疾病预防、医疗、保健、康复、健康教育和计划生育技术服务等为主要内容的社区卫生服务，改善社区居民的卫生条件。</w:t>
      </w:r>
    </w:p>
    <w:p w:rsidR="00342EE3" w:rsidRDefault="0038314F">
      <w:pPr>
        <w:rPr>
          <w:rFonts w:ascii="宋体" w:eastAsia="宋体" w:hAnsi="宋体"/>
          <w:lang w:eastAsia="zh-CN"/>
        </w:rPr>
      </w:pPr>
      <w:r w:rsidRPr="00B22FA2">
        <w:rPr>
          <w:rFonts w:ascii="宋体" w:eastAsia="宋体" w:hAnsi="宋体"/>
          <w:lang w:eastAsia="zh-CN"/>
        </w:rPr>
        <w:t>（3）繁荣社区文化。充分利用街道文化站、社区服务站、社区广场等现有文化活动设施，组织开展丰富多彩、健康有益的文化、体育、科普、教育、娱乐等活动，倡导科学文明健康的生活方式。</w:t>
      </w:r>
    </w:p>
    <w:p w:rsidR="00342EE3" w:rsidRDefault="0038314F">
      <w:pPr>
        <w:rPr>
          <w:rFonts w:ascii="宋体" w:eastAsia="宋体" w:hAnsi="宋体"/>
          <w:lang w:eastAsia="zh-CN"/>
        </w:rPr>
      </w:pPr>
      <w:r w:rsidRPr="00B22FA2">
        <w:rPr>
          <w:rFonts w:ascii="宋体" w:eastAsia="宋体" w:hAnsi="宋体"/>
          <w:lang w:eastAsia="zh-CN"/>
        </w:rPr>
        <w:t>（4）美化社区环境。大力整治社区环境，净化、绿化、美化社区。努力搞好社区环境卫生，建设干净、整洁的美好社区。</w:t>
      </w:r>
    </w:p>
    <w:p w:rsidR="00957CC8" w:rsidRPr="00B22FA2" w:rsidRDefault="0038314F">
      <w:pPr>
        <w:rPr>
          <w:rFonts w:ascii="宋体" w:eastAsia="宋体" w:hAnsi="宋体"/>
          <w:lang w:eastAsia="zh-CN"/>
        </w:rPr>
      </w:pPr>
      <w:r w:rsidRPr="00B22FA2">
        <w:rPr>
          <w:rFonts w:ascii="宋体" w:eastAsia="宋体" w:hAnsi="宋体"/>
          <w:lang w:eastAsia="zh-CN"/>
        </w:rPr>
        <w:lastRenderedPageBreak/>
        <w:t>（5）加强社区治安。建立社会治安综合治理网络，设立社区警务室，健全社会治安防范体系，实行群防群治；组织开展经常性、群众性的法制教育和法律咨询、民事调解工作消除各种社会不稳定因素。</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简述社区治理的功能。</w:t>
      </w:r>
    </w:p>
    <w:p w:rsidR="0051254A" w:rsidRDefault="0038314F">
      <w:pPr>
        <w:rPr>
          <w:rFonts w:ascii="宋体" w:eastAsia="宋体" w:hAnsi="宋体"/>
          <w:lang w:eastAsia="zh-CN"/>
        </w:rPr>
      </w:pPr>
      <w:r w:rsidRPr="00B22FA2">
        <w:rPr>
          <w:rFonts w:ascii="宋体" w:eastAsia="宋体" w:hAnsi="宋体"/>
          <w:lang w:eastAsia="zh-CN"/>
        </w:rPr>
        <w:t>答：（１）有助于社区经济的发展。社区经济的发展可以创造就业机会，拓展就业渠道，减少不安定因素。而要发展社区经济，就离不开社区管理机构的领导、支持、协调和服务，离不开社区治理所创造的良好社区环境，离不开社区资源的充分利用，否则社区经济的发展将寸步难行。</w:t>
      </w:r>
    </w:p>
    <w:p w:rsidR="0051254A" w:rsidRDefault="0038314F">
      <w:pPr>
        <w:rPr>
          <w:rFonts w:ascii="宋体" w:eastAsia="宋体" w:hAnsi="宋体"/>
          <w:lang w:eastAsia="zh-CN"/>
        </w:rPr>
      </w:pPr>
      <w:r w:rsidRPr="00B22FA2">
        <w:rPr>
          <w:rFonts w:ascii="宋体" w:eastAsia="宋体" w:hAnsi="宋体"/>
          <w:lang w:eastAsia="zh-CN"/>
        </w:rPr>
        <w:t>（２）有助于社区文化的繁荣。社区治理有利于调动政府、民间组织和社区民众对社区文化的参与，从而推动产生社区认同感和归属感。</w:t>
      </w:r>
    </w:p>
    <w:p w:rsidR="0051254A" w:rsidRDefault="0038314F">
      <w:pPr>
        <w:rPr>
          <w:rFonts w:ascii="宋体" w:eastAsia="宋体" w:hAnsi="宋体"/>
          <w:lang w:eastAsia="zh-CN"/>
        </w:rPr>
      </w:pPr>
      <w:r w:rsidRPr="00B22FA2">
        <w:rPr>
          <w:rFonts w:ascii="宋体" w:eastAsia="宋体" w:hAnsi="宋体"/>
          <w:lang w:eastAsia="zh-CN"/>
        </w:rPr>
        <w:t>（３）有助于社区环境的美化。社区环境需要政府、企业、民间组织、社区民众共同参与，社区治理为多个主体参与其中奠定了基础。</w:t>
      </w:r>
    </w:p>
    <w:p w:rsidR="00957CC8" w:rsidRPr="00B22FA2" w:rsidRDefault="0038314F">
      <w:pPr>
        <w:rPr>
          <w:rFonts w:ascii="宋体" w:eastAsia="宋体" w:hAnsi="宋体"/>
          <w:lang w:eastAsia="zh-CN"/>
        </w:rPr>
      </w:pPr>
      <w:r w:rsidRPr="00B22FA2">
        <w:rPr>
          <w:rFonts w:ascii="宋体" w:eastAsia="宋体" w:hAnsi="宋体"/>
          <w:lang w:eastAsia="zh-CN"/>
        </w:rPr>
        <w:t>（４）有助于社区治安的改善。社区治理有助于消除不稳定因素，预防违法犯罪现象。</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简述居民自治的主要内容。</w:t>
      </w:r>
    </w:p>
    <w:p w:rsidR="000513B5" w:rsidRDefault="0038314F">
      <w:pPr>
        <w:rPr>
          <w:rFonts w:ascii="宋体" w:eastAsia="宋体" w:hAnsi="宋体"/>
          <w:lang w:eastAsia="zh-CN"/>
        </w:rPr>
      </w:pPr>
      <w:r w:rsidRPr="00B22FA2">
        <w:rPr>
          <w:rFonts w:ascii="宋体" w:eastAsia="宋体" w:hAnsi="宋体"/>
          <w:lang w:eastAsia="zh-CN"/>
        </w:rPr>
        <w:t>答：（１）完善民主选举制度。规范社区民主选举程序，扩大社区居民委员会直接选举覆盖面。通过法律程序，把办事公道、廉洁奉公、遵纪守法、热心为居民服务的人选入社区居民委员会。</w:t>
      </w:r>
    </w:p>
    <w:p w:rsidR="000513B5" w:rsidRDefault="0038314F">
      <w:pPr>
        <w:rPr>
          <w:rFonts w:ascii="宋体" w:eastAsia="宋体" w:hAnsi="宋体"/>
          <w:lang w:eastAsia="zh-CN"/>
        </w:rPr>
      </w:pPr>
      <w:r w:rsidRPr="00B22FA2">
        <w:rPr>
          <w:rFonts w:ascii="宋体" w:eastAsia="宋体" w:hAnsi="宋体"/>
          <w:lang w:eastAsia="zh-CN"/>
        </w:rPr>
        <w:t>（2）完善民主决策制度。健全社区党组织领导下的“两委”联席会和议事协商会制度，坚持社区居民会议制度，保障社区居民的决策权。</w:t>
      </w:r>
    </w:p>
    <w:p w:rsidR="000513B5" w:rsidRDefault="0038314F">
      <w:pPr>
        <w:rPr>
          <w:rFonts w:ascii="宋体" w:eastAsia="宋体" w:hAnsi="宋体"/>
          <w:lang w:eastAsia="zh-CN"/>
        </w:rPr>
      </w:pPr>
      <w:r w:rsidRPr="00B22FA2">
        <w:rPr>
          <w:rFonts w:ascii="宋体" w:eastAsia="宋体" w:hAnsi="宋体"/>
          <w:lang w:eastAsia="zh-CN"/>
        </w:rPr>
        <w:t>（３）完善民主管理制度。深入开展以自我管理、自我教育、自我服务为主要目标的民主管理实践，保障社区居民的知情权。</w:t>
      </w:r>
    </w:p>
    <w:p w:rsidR="000513B5" w:rsidRDefault="0038314F">
      <w:pPr>
        <w:rPr>
          <w:rFonts w:ascii="宋体" w:eastAsia="宋体" w:hAnsi="宋体"/>
          <w:lang w:eastAsia="zh-CN"/>
        </w:rPr>
      </w:pPr>
      <w:r w:rsidRPr="00B22FA2">
        <w:rPr>
          <w:rFonts w:ascii="宋体" w:eastAsia="宋体" w:hAnsi="宋体"/>
          <w:lang w:eastAsia="zh-CN"/>
        </w:rPr>
        <w:t>（４）完善民主监督制度。健全社区党务、政务、财务、事务“四公开”制度，保障社区居民的监督权。</w:t>
      </w:r>
    </w:p>
    <w:p w:rsidR="00957CC8" w:rsidRPr="00B22FA2" w:rsidRDefault="0038314F">
      <w:pPr>
        <w:rPr>
          <w:rFonts w:ascii="宋体" w:eastAsia="宋体" w:hAnsi="宋体"/>
          <w:lang w:eastAsia="zh-CN"/>
        </w:rPr>
      </w:pPr>
      <w:r w:rsidRPr="00B22FA2">
        <w:rPr>
          <w:rFonts w:ascii="宋体" w:eastAsia="宋体" w:hAnsi="宋体"/>
          <w:lang w:eastAsia="zh-CN"/>
        </w:rPr>
        <w:t>（５）完善日常工作制度。健全社区居民委员会与驻社区单位协商议事制度，建立健全社区党组织与社区居民委员会联席会议制度，确保社区居民委员会工作有效运转。</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简述社区教育的功能与定位。</w:t>
      </w:r>
    </w:p>
    <w:p w:rsidR="000513B5" w:rsidRDefault="0038314F">
      <w:pPr>
        <w:rPr>
          <w:rFonts w:ascii="宋体" w:eastAsia="宋体" w:hAnsi="宋体"/>
          <w:lang w:eastAsia="zh-CN"/>
        </w:rPr>
      </w:pPr>
      <w:r w:rsidRPr="00B22FA2">
        <w:rPr>
          <w:rFonts w:ascii="宋体" w:eastAsia="宋体" w:hAnsi="宋体"/>
          <w:lang w:eastAsia="zh-CN"/>
        </w:rPr>
        <w:lastRenderedPageBreak/>
        <w:t>答：（1）从现代教育的视角看，社区教育是一个满足社区发展和居民教育需要而建立起来的教育体系，直接反映了教育社会化和社会教育化的要求，应该具有全员、全程、全方位、多形式、多层次的特点，因此，社区教育的定位和价值追求主要体现在“三民”上，即民众教育、民生教育和民权教育。</w:t>
      </w:r>
    </w:p>
    <w:p w:rsidR="00957CC8" w:rsidRPr="00B22FA2" w:rsidRDefault="0038314F">
      <w:pPr>
        <w:rPr>
          <w:rFonts w:ascii="宋体" w:eastAsia="宋体" w:hAnsi="宋体"/>
          <w:lang w:eastAsia="zh-CN"/>
        </w:rPr>
      </w:pPr>
      <w:r w:rsidRPr="00B22FA2">
        <w:rPr>
          <w:rFonts w:ascii="宋体" w:eastAsia="宋体" w:hAnsi="宋体"/>
          <w:lang w:eastAsia="zh-CN"/>
        </w:rPr>
        <w:t>（2）社区教育的功能，从宏观上来看，良好的社区教育能够促进社会文明、构建和谐社会，能够促进教育公平、扩大就业渠道，能够促进社区建设，推动社会、经济、文化的可持续发展。从微观上来看，社区教育的功能体现在启发功能、沟通功能、塑造功能和辐射功能等方面。</w:t>
      </w:r>
    </w:p>
    <w:p w:rsidR="0038314F" w:rsidRDefault="0038314F">
      <w:pPr>
        <w:rPr>
          <w:rFonts w:ascii="宋体" w:eastAsia="宋体" w:hAnsi="宋体"/>
          <w:lang w:eastAsia="zh-CN"/>
        </w:rPr>
      </w:pPr>
    </w:p>
    <w:p w:rsidR="00EA6937" w:rsidRDefault="00EA6937">
      <w:pPr>
        <w:rPr>
          <w:rFonts w:ascii="宋体" w:eastAsia="宋体" w:hAnsi="宋体"/>
          <w:lang w:eastAsia="zh-CN"/>
        </w:rPr>
      </w:pPr>
      <w:proofErr w:type="spellStart"/>
      <w:r>
        <w:rPr>
          <w:rFonts w:ascii="宋体" w:eastAsia="宋体" w:hAnsi="宋体" w:hint="eastAsia"/>
          <w:lang w:eastAsia="zh-CN"/>
        </w:rPr>
        <w:t>b</w:t>
      </w:r>
      <w:r>
        <w:rPr>
          <w:rFonts w:ascii="宋体" w:eastAsia="宋体" w:hAnsi="宋体"/>
          <w:lang w:eastAsia="zh-CN"/>
        </w:rPr>
        <w:t>_id</w:t>
      </w:r>
      <w:proofErr w:type="spellEnd"/>
    </w:p>
    <w:p w:rsidR="00DB2DC1" w:rsidRDefault="00DB2DC1">
      <w:pPr>
        <w:rPr>
          <w:rFonts w:ascii="宋体" w:eastAsia="宋体" w:hAnsi="宋体"/>
          <w:lang w:eastAsia="zh-CN"/>
        </w:rPr>
      </w:pPr>
      <w:r w:rsidRPr="00DB2DC1">
        <w:rPr>
          <w:rFonts w:ascii="宋体" w:eastAsia="宋体" w:hAnsi="宋体"/>
          <w:lang w:eastAsia="zh-CN"/>
        </w:rPr>
        <w:t>14</w:t>
      </w:r>
      <w:r w:rsidRPr="00DB2DC1">
        <w:rPr>
          <w:rFonts w:ascii="宋体" w:eastAsia="宋体" w:hAnsi="宋体" w:hint="eastAsia"/>
          <w:lang w:eastAsia="zh-CN"/>
        </w:rPr>
        <w:t>关于印发《观澜党员关爱扶助金管理办法（试行）》的通知题库</w:t>
      </w:r>
    </w:p>
    <w:p w:rsidR="00DB2DC1" w:rsidRDefault="00DB2DC1">
      <w:pPr>
        <w:rPr>
          <w:rFonts w:ascii="宋体" w:eastAsia="宋体" w:hAnsi="宋体"/>
          <w:lang w:eastAsia="zh-CN"/>
        </w:rPr>
      </w:pPr>
      <w:r w:rsidRPr="00DB2DC1">
        <w:rPr>
          <w:rFonts w:ascii="宋体" w:eastAsia="宋体" w:hAnsi="宋体" w:hint="eastAsia"/>
          <w:lang w:eastAsia="zh-CN"/>
        </w:rPr>
        <w:t>单选</w:t>
      </w:r>
      <w:r w:rsidRPr="00DB2DC1">
        <w:rPr>
          <w:rFonts w:ascii="宋体" w:eastAsia="宋体" w:hAnsi="宋体"/>
          <w:lang w:eastAsia="zh-CN"/>
        </w:rPr>
        <w:t>2</w:t>
      </w:r>
      <w:r w:rsidRPr="00DB2DC1">
        <w:rPr>
          <w:rFonts w:ascii="宋体" w:eastAsia="宋体" w:hAnsi="宋体" w:hint="eastAsia"/>
          <w:lang w:eastAsia="zh-CN"/>
        </w:rPr>
        <w:t>多选</w:t>
      </w:r>
      <w:r w:rsidRPr="00DB2DC1">
        <w:rPr>
          <w:rFonts w:ascii="宋体" w:eastAsia="宋体" w:hAnsi="宋体"/>
          <w:lang w:eastAsia="zh-CN"/>
        </w:rPr>
        <w:t>1</w:t>
      </w:r>
    </w:p>
    <w:p w:rsidR="00EA6937" w:rsidRPr="00B22FA2" w:rsidRDefault="00EA6937">
      <w:pPr>
        <w:rPr>
          <w:rFonts w:ascii="宋体" w:eastAsia="宋体" w:hAnsi="宋体"/>
          <w:lang w:eastAsia="zh-CN"/>
        </w:rPr>
      </w:pPr>
    </w:p>
    <w:p w:rsidR="00957CC8" w:rsidRDefault="0038314F">
      <w:pPr>
        <w:rPr>
          <w:rFonts w:ascii="宋体" w:eastAsia="宋体" w:hAnsi="宋体"/>
          <w:lang w:eastAsia="zh-CN"/>
        </w:rPr>
      </w:pPr>
      <w:r w:rsidRPr="00B22FA2">
        <w:rPr>
          <w:rFonts w:ascii="宋体" w:eastAsia="宋体" w:hAnsi="宋体"/>
          <w:lang w:eastAsia="zh-CN"/>
        </w:rPr>
        <w:t>《观澜党员关爱扶助金管理办法（试行）》题库</w:t>
      </w:r>
    </w:p>
    <w:p w:rsidR="00D02A68" w:rsidRPr="00B22FA2" w:rsidRDefault="00D02A68">
      <w:pPr>
        <w:rPr>
          <w:rFonts w:ascii="宋体" w:eastAsia="宋体" w:hAnsi="宋体"/>
          <w:lang w:eastAsia="zh-CN"/>
        </w:rPr>
      </w:pPr>
    </w:p>
    <w:p w:rsidR="0038314F" w:rsidRPr="00B22FA2" w:rsidRDefault="0038314F">
      <w:pPr>
        <w:rPr>
          <w:rFonts w:ascii="宋体" w:eastAsia="宋体" w:hAnsi="宋体"/>
          <w:lang w:eastAsia="zh-CN"/>
        </w:rPr>
      </w:pPr>
    </w:p>
    <w:p w:rsidR="00EA2DCD" w:rsidRPr="00B22FA2" w:rsidRDefault="0038314F">
      <w:pPr>
        <w:rPr>
          <w:rFonts w:ascii="宋体" w:eastAsia="宋体" w:hAnsi="宋体"/>
          <w:lang w:eastAsia="zh-CN"/>
        </w:rPr>
      </w:pPr>
      <w:r w:rsidRPr="00B22FA2">
        <w:rPr>
          <w:rFonts w:ascii="宋体" w:eastAsia="宋体" w:hAnsi="宋体"/>
          <w:lang w:eastAsia="zh-CN"/>
        </w:rPr>
        <w:t>单项</w:t>
      </w:r>
      <w:r w:rsidR="00430D15">
        <w:rPr>
          <w:rFonts w:ascii="宋体" w:eastAsia="宋体" w:hAnsi="宋体"/>
          <w:lang w:eastAsia="zh-CN"/>
        </w:rPr>
        <w:t>选择题</w:t>
      </w:r>
    </w:p>
    <w:p w:rsidR="0038314F" w:rsidRPr="00B22FA2" w:rsidRDefault="0038314F">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1.《观澜党员关爱扶助金管理办法（试行）》规定，党员关爱扶助金使用本着“</w:t>
      </w:r>
      <w:r w:rsidR="006A7EA0">
        <w:rPr>
          <w:rFonts w:ascii="宋体" w:eastAsia="宋体" w:hAnsi="宋体"/>
          <w:lang w:eastAsia="zh-CN"/>
        </w:rPr>
        <w:t>___</w:t>
      </w:r>
      <w:r w:rsidRPr="00B22FA2">
        <w:rPr>
          <w:rFonts w:ascii="宋体" w:eastAsia="宋体" w:hAnsi="宋体"/>
          <w:lang w:eastAsia="zh-CN"/>
        </w:rPr>
        <w:t>、</w:t>
      </w:r>
      <w:r w:rsidR="006A7EA0" w:rsidRPr="006A7EA0">
        <w:rPr>
          <w:rFonts w:ascii="宋体" w:eastAsia="宋体" w:hAnsi="宋体"/>
          <w:lang w:eastAsia="zh-CN"/>
        </w:rPr>
        <w:t>___</w:t>
      </w:r>
      <w:r w:rsidRPr="00B22FA2">
        <w:rPr>
          <w:rFonts w:ascii="宋体" w:eastAsia="宋体" w:hAnsi="宋体"/>
          <w:lang w:eastAsia="zh-CN"/>
        </w:rPr>
        <w:t>、</w:t>
      </w:r>
      <w:r w:rsidR="006A7EA0" w:rsidRPr="006A7EA0">
        <w:rPr>
          <w:rFonts w:ascii="宋体" w:eastAsia="宋体" w:hAnsi="宋体"/>
          <w:lang w:eastAsia="zh-CN"/>
        </w:rPr>
        <w:t>___</w:t>
      </w:r>
      <w:r w:rsidRPr="00B22FA2">
        <w:rPr>
          <w:rFonts w:ascii="宋体" w:eastAsia="宋体" w:hAnsi="宋体"/>
          <w:lang w:eastAsia="zh-CN"/>
        </w:rPr>
        <w:t>、</w:t>
      </w:r>
      <w:r w:rsidR="006A7EA0" w:rsidRPr="006A7EA0">
        <w:rPr>
          <w:rFonts w:ascii="宋体" w:eastAsia="宋体" w:hAnsi="宋体"/>
          <w:lang w:eastAsia="zh-CN"/>
        </w:rPr>
        <w:t>___</w:t>
      </w:r>
      <w:r w:rsidRPr="00B22FA2">
        <w:rPr>
          <w:rFonts w:ascii="宋体" w:eastAsia="宋体" w:hAnsi="宋体"/>
          <w:lang w:eastAsia="zh-CN"/>
        </w:rPr>
        <w:t>”的原则，严格执行有关管理制度和财经纪律。（A）</w:t>
      </w:r>
    </w:p>
    <w:p w:rsidR="00B1530A" w:rsidRDefault="0038314F">
      <w:pPr>
        <w:rPr>
          <w:rFonts w:ascii="宋体" w:eastAsia="宋体" w:hAnsi="宋体"/>
          <w:lang w:eastAsia="zh-CN"/>
        </w:rPr>
      </w:pPr>
      <w:r w:rsidRPr="00B22FA2">
        <w:rPr>
          <w:rFonts w:ascii="宋体" w:eastAsia="宋体" w:hAnsi="宋体"/>
          <w:lang w:eastAsia="zh-CN"/>
        </w:rPr>
        <w:t>A.公平、公开、公正</w:t>
      </w:r>
    </w:p>
    <w:p w:rsidR="00957CC8" w:rsidRPr="00B22FA2" w:rsidRDefault="0038314F">
      <w:pPr>
        <w:rPr>
          <w:rFonts w:ascii="宋体" w:eastAsia="宋体" w:hAnsi="宋体"/>
          <w:lang w:eastAsia="zh-CN"/>
        </w:rPr>
      </w:pPr>
      <w:r w:rsidRPr="00B22FA2">
        <w:rPr>
          <w:rFonts w:ascii="宋体" w:eastAsia="宋体" w:hAnsi="宋体"/>
          <w:lang w:eastAsia="zh-CN"/>
        </w:rPr>
        <w:t>B.公平、公正、透明</w:t>
      </w:r>
    </w:p>
    <w:p w:rsidR="00B1530A" w:rsidRDefault="0038314F">
      <w:pPr>
        <w:rPr>
          <w:rFonts w:ascii="宋体" w:eastAsia="宋体" w:hAnsi="宋体"/>
          <w:lang w:eastAsia="zh-CN"/>
        </w:rPr>
      </w:pPr>
      <w:r w:rsidRPr="00B22FA2">
        <w:rPr>
          <w:rFonts w:ascii="宋体" w:eastAsia="宋体" w:hAnsi="宋体"/>
          <w:lang w:eastAsia="zh-CN"/>
        </w:rPr>
        <w:t>C.公平、公开、正义</w:t>
      </w:r>
    </w:p>
    <w:p w:rsidR="00957CC8" w:rsidRPr="00B22FA2" w:rsidRDefault="0038314F">
      <w:pPr>
        <w:rPr>
          <w:rFonts w:ascii="宋体" w:eastAsia="宋体" w:hAnsi="宋体"/>
          <w:lang w:eastAsia="zh-CN"/>
        </w:rPr>
      </w:pPr>
      <w:r w:rsidRPr="00B22FA2">
        <w:rPr>
          <w:rFonts w:ascii="宋体" w:eastAsia="宋体" w:hAnsi="宋体"/>
          <w:lang w:eastAsia="zh-CN"/>
        </w:rPr>
        <w:t>D.公平、公开、公道</w:t>
      </w:r>
    </w:p>
    <w:p w:rsidR="00957CC8" w:rsidRPr="00B22FA2" w:rsidRDefault="00957CC8">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《观澜党员关爱扶助金管理办法（试行）》规定,慰问逝世党员家属，救助本人或家庭遭遇重大自然灾害、重大意外事故、重大疾病等情况的党员，原则上进行一次性慰问，标准为</w:t>
      </w:r>
      <w:r w:rsidR="00F15460" w:rsidRPr="00F15460">
        <w:rPr>
          <w:rFonts w:ascii="宋体" w:eastAsia="宋体" w:hAnsi="宋体" w:hint="eastAsia"/>
          <w:lang w:eastAsia="zh-CN"/>
        </w:rPr>
        <w:t>（B）</w:t>
      </w:r>
      <w:r w:rsidRPr="00B22FA2">
        <w:rPr>
          <w:rFonts w:ascii="宋体" w:eastAsia="宋体" w:hAnsi="宋体"/>
          <w:lang w:eastAsia="zh-CN"/>
        </w:rPr>
        <w:t>，特殊情况可适当提高。</w:t>
      </w:r>
    </w:p>
    <w:p w:rsidR="00B1530A" w:rsidRDefault="0038314F">
      <w:pPr>
        <w:rPr>
          <w:rFonts w:ascii="宋体" w:eastAsia="宋体" w:hAnsi="宋体"/>
          <w:lang w:eastAsia="zh-CN"/>
        </w:rPr>
      </w:pPr>
      <w:r w:rsidRPr="00B22FA2">
        <w:rPr>
          <w:rFonts w:ascii="宋体" w:eastAsia="宋体" w:hAnsi="宋体"/>
          <w:lang w:eastAsia="zh-CN"/>
        </w:rPr>
        <w:lastRenderedPageBreak/>
        <w:t>A.1000元-2000元</w:t>
      </w:r>
    </w:p>
    <w:p w:rsidR="00957CC8" w:rsidRPr="00B22FA2" w:rsidRDefault="0038314F">
      <w:pPr>
        <w:rPr>
          <w:rFonts w:ascii="宋体" w:eastAsia="宋体" w:hAnsi="宋体"/>
          <w:lang w:eastAsia="zh-CN"/>
        </w:rPr>
      </w:pPr>
      <w:r w:rsidRPr="00B22FA2">
        <w:rPr>
          <w:rFonts w:ascii="宋体" w:eastAsia="宋体" w:hAnsi="宋体"/>
          <w:lang w:eastAsia="zh-CN"/>
        </w:rPr>
        <w:t>B.3000元-5000元</w:t>
      </w:r>
    </w:p>
    <w:p w:rsidR="00B1530A" w:rsidRDefault="0038314F">
      <w:pPr>
        <w:rPr>
          <w:rFonts w:ascii="宋体" w:eastAsia="宋体" w:hAnsi="宋体"/>
          <w:lang w:eastAsia="zh-CN"/>
        </w:rPr>
      </w:pPr>
      <w:r w:rsidRPr="00B22FA2">
        <w:rPr>
          <w:rFonts w:ascii="宋体" w:eastAsia="宋体" w:hAnsi="宋体"/>
          <w:lang w:eastAsia="zh-CN"/>
        </w:rPr>
        <w:t>C.4000元-6000元</w:t>
      </w:r>
    </w:p>
    <w:p w:rsidR="00957CC8" w:rsidRPr="00B22FA2" w:rsidRDefault="0038314F">
      <w:pPr>
        <w:rPr>
          <w:rFonts w:ascii="宋体" w:eastAsia="宋体" w:hAnsi="宋体"/>
          <w:lang w:eastAsia="zh-CN"/>
        </w:rPr>
      </w:pPr>
      <w:r w:rsidRPr="00B22FA2">
        <w:rPr>
          <w:rFonts w:ascii="宋体" w:eastAsia="宋体" w:hAnsi="宋体"/>
          <w:lang w:eastAsia="zh-CN"/>
        </w:rPr>
        <w:t>D.5000元-7000元</w:t>
      </w:r>
    </w:p>
    <w:p w:rsidR="00957CC8" w:rsidRPr="00B22FA2" w:rsidRDefault="00957CC8">
      <w:pPr>
        <w:rPr>
          <w:rFonts w:ascii="宋体" w:eastAsia="宋体" w:hAnsi="宋体"/>
          <w:lang w:eastAsia="zh-CN"/>
        </w:rPr>
      </w:pPr>
    </w:p>
    <w:p w:rsidR="00957CC8" w:rsidRPr="00B22FA2" w:rsidRDefault="00957CC8">
      <w:pPr>
        <w:rPr>
          <w:rFonts w:ascii="宋体" w:eastAsia="宋体" w:hAnsi="宋体"/>
          <w:lang w:eastAsia="zh-CN"/>
        </w:rPr>
      </w:pPr>
    </w:p>
    <w:p w:rsidR="00BE4FD7" w:rsidRDefault="0038314F">
      <w:pPr>
        <w:rPr>
          <w:rFonts w:ascii="宋体" w:eastAsia="宋体" w:hAnsi="宋体"/>
          <w:lang w:eastAsia="zh-CN"/>
        </w:rPr>
      </w:pPr>
      <w:r w:rsidRPr="00B22FA2">
        <w:rPr>
          <w:rFonts w:ascii="宋体" w:eastAsia="宋体" w:hAnsi="宋体"/>
          <w:lang w:eastAsia="zh-CN"/>
        </w:rPr>
        <w:t>二、多项</w:t>
      </w:r>
      <w:r w:rsidR="00430D15">
        <w:rPr>
          <w:rFonts w:ascii="宋体" w:eastAsia="宋体" w:hAnsi="宋体"/>
          <w:lang w:eastAsia="zh-CN"/>
        </w:rPr>
        <w:t>选择题</w:t>
      </w:r>
    </w:p>
    <w:p w:rsidR="00BE4FD7" w:rsidRDefault="00BE4FD7">
      <w:pPr>
        <w:rPr>
          <w:rFonts w:ascii="宋体" w:eastAsia="宋体" w:hAnsi="宋体"/>
          <w:lang w:eastAsia="zh-CN"/>
        </w:rPr>
      </w:pPr>
    </w:p>
    <w:p w:rsidR="00BE4FD7" w:rsidRDefault="00BE4FD7">
      <w:pPr>
        <w:rPr>
          <w:rFonts w:ascii="宋体" w:eastAsia="宋体" w:hAnsi="宋体"/>
          <w:lang w:eastAsia="zh-CN"/>
        </w:rPr>
      </w:pPr>
    </w:p>
    <w:p w:rsidR="00957CC8" w:rsidRPr="00B22FA2" w:rsidRDefault="0038314F">
      <w:pPr>
        <w:rPr>
          <w:rFonts w:ascii="宋体" w:eastAsia="宋体" w:hAnsi="宋体"/>
          <w:lang w:eastAsia="zh-CN"/>
        </w:rPr>
      </w:pPr>
      <w:r w:rsidRPr="00B22FA2">
        <w:rPr>
          <w:rFonts w:ascii="宋体" w:eastAsia="宋体" w:hAnsi="宋体"/>
          <w:lang w:eastAsia="zh-CN"/>
        </w:rPr>
        <w:t>3.《观澜党员关爱扶助金管理办法（试行）》规定，党员关爱扶助金慰问和扶助对象包括（ABC）</w:t>
      </w:r>
    </w:p>
    <w:p w:rsidR="00957CC8" w:rsidRPr="00B22FA2" w:rsidRDefault="0038314F">
      <w:pPr>
        <w:rPr>
          <w:rFonts w:ascii="宋体" w:eastAsia="宋体" w:hAnsi="宋体"/>
          <w:lang w:eastAsia="zh-CN"/>
        </w:rPr>
      </w:pPr>
      <w:r w:rsidRPr="00B22FA2">
        <w:rPr>
          <w:rFonts w:ascii="宋体" w:eastAsia="宋体" w:hAnsi="宋体"/>
          <w:lang w:eastAsia="zh-CN"/>
        </w:rPr>
        <w:t>A.走访慰问老党员、老干部、困难党员以及逝世党员家属</w:t>
      </w:r>
    </w:p>
    <w:p w:rsidR="00957CC8" w:rsidRPr="00B22FA2" w:rsidRDefault="0038314F">
      <w:pPr>
        <w:rPr>
          <w:rFonts w:ascii="宋体" w:eastAsia="宋体" w:hAnsi="宋体"/>
          <w:lang w:eastAsia="zh-CN"/>
        </w:rPr>
      </w:pPr>
      <w:r w:rsidRPr="00B22FA2">
        <w:rPr>
          <w:rFonts w:ascii="宋体" w:eastAsia="宋体" w:hAnsi="宋体"/>
          <w:lang w:eastAsia="zh-CN"/>
        </w:rPr>
        <w:t>B.救助本人或家庭遭遇重大自然灾害、重大意外事故、重大疾病等情况的党员</w:t>
      </w:r>
    </w:p>
    <w:p w:rsidR="00957CC8" w:rsidRPr="00B22FA2" w:rsidRDefault="0038314F">
      <w:pPr>
        <w:rPr>
          <w:rFonts w:ascii="宋体" w:eastAsia="宋体" w:hAnsi="宋体"/>
          <w:lang w:eastAsia="zh-CN"/>
        </w:rPr>
      </w:pPr>
      <w:r w:rsidRPr="00B22FA2">
        <w:rPr>
          <w:rFonts w:ascii="宋体" w:eastAsia="宋体" w:hAnsi="宋体"/>
          <w:lang w:eastAsia="zh-CN"/>
        </w:rPr>
        <w:t>C.其他专项救助活动和专项帮扶计划</w:t>
      </w:r>
    </w:p>
    <w:p w:rsidR="00957CC8" w:rsidRPr="00B22FA2" w:rsidRDefault="0038314F">
      <w:pPr>
        <w:rPr>
          <w:rFonts w:ascii="宋体" w:eastAsia="宋体" w:hAnsi="宋体"/>
        </w:rPr>
      </w:pPr>
      <w:proofErr w:type="spellStart"/>
      <w:r w:rsidRPr="00B22FA2">
        <w:rPr>
          <w:rFonts w:ascii="宋体" w:eastAsia="宋体" w:hAnsi="宋体"/>
        </w:rPr>
        <w:t>D.其他困难群众</w:t>
      </w:r>
      <w:proofErr w:type="spellEnd"/>
    </w:p>
    <w:p w:rsidR="00957CC8" w:rsidRPr="00B22FA2" w:rsidRDefault="00957CC8">
      <w:pPr>
        <w:rPr>
          <w:rFonts w:ascii="宋体" w:eastAsia="宋体" w:hAnsi="宋体"/>
        </w:rPr>
      </w:pPr>
    </w:p>
    <w:sectPr w:rsidR="00957CC8" w:rsidRPr="00B22FA2"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E34" w:rsidRDefault="000D6E34" w:rsidP="00744365">
      <w:pPr>
        <w:spacing w:after="0" w:line="240" w:lineRule="auto"/>
      </w:pPr>
      <w:r>
        <w:separator/>
      </w:r>
    </w:p>
  </w:endnote>
  <w:endnote w:type="continuationSeparator" w:id="0">
    <w:p w:rsidR="000D6E34" w:rsidRDefault="000D6E34" w:rsidP="00744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E34" w:rsidRDefault="000D6E34" w:rsidP="00744365">
      <w:pPr>
        <w:spacing w:after="0" w:line="240" w:lineRule="auto"/>
      </w:pPr>
      <w:r>
        <w:separator/>
      </w:r>
    </w:p>
  </w:footnote>
  <w:footnote w:type="continuationSeparator" w:id="0">
    <w:p w:rsidR="000D6E34" w:rsidRDefault="000D6E34" w:rsidP="007443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D7F"/>
    <w:rsid w:val="00002B2F"/>
    <w:rsid w:val="00003EE7"/>
    <w:rsid w:val="0001022A"/>
    <w:rsid w:val="00010CC0"/>
    <w:rsid w:val="000160F4"/>
    <w:rsid w:val="0001745D"/>
    <w:rsid w:val="00020601"/>
    <w:rsid w:val="00022593"/>
    <w:rsid w:val="00023C4C"/>
    <w:rsid w:val="00026765"/>
    <w:rsid w:val="000272E1"/>
    <w:rsid w:val="00034616"/>
    <w:rsid w:val="00035C88"/>
    <w:rsid w:val="00037F2F"/>
    <w:rsid w:val="00040870"/>
    <w:rsid w:val="00040FD2"/>
    <w:rsid w:val="000513B5"/>
    <w:rsid w:val="0005475B"/>
    <w:rsid w:val="0006063C"/>
    <w:rsid w:val="00065249"/>
    <w:rsid w:val="000652B5"/>
    <w:rsid w:val="0007176C"/>
    <w:rsid w:val="00073C06"/>
    <w:rsid w:val="00084BF4"/>
    <w:rsid w:val="00085C4E"/>
    <w:rsid w:val="00085F01"/>
    <w:rsid w:val="0008703E"/>
    <w:rsid w:val="0009519A"/>
    <w:rsid w:val="000A14BA"/>
    <w:rsid w:val="000A16A0"/>
    <w:rsid w:val="000A2385"/>
    <w:rsid w:val="000A2F30"/>
    <w:rsid w:val="000A371C"/>
    <w:rsid w:val="000A54A9"/>
    <w:rsid w:val="000B0754"/>
    <w:rsid w:val="000B2ED5"/>
    <w:rsid w:val="000B358E"/>
    <w:rsid w:val="000B3A5B"/>
    <w:rsid w:val="000B3B84"/>
    <w:rsid w:val="000C14E8"/>
    <w:rsid w:val="000C32C7"/>
    <w:rsid w:val="000C3EA5"/>
    <w:rsid w:val="000C4C36"/>
    <w:rsid w:val="000C6880"/>
    <w:rsid w:val="000C6DC5"/>
    <w:rsid w:val="000D5B28"/>
    <w:rsid w:val="000D5DCC"/>
    <w:rsid w:val="000D5EC9"/>
    <w:rsid w:val="000D6064"/>
    <w:rsid w:val="000D6E34"/>
    <w:rsid w:val="000E3659"/>
    <w:rsid w:val="000E38FD"/>
    <w:rsid w:val="000F0BE7"/>
    <w:rsid w:val="000F34BF"/>
    <w:rsid w:val="000F5331"/>
    <w:rsid w:val="001000E5"/>
    <w:rsid w:val="00105900"/>
    <w:rsid w:val="00107603"/>
    <w:rsid w:val="00111C9C"/>
    <w:rsid w:val="001130E2"/>
    <w:rsid w:val="00115744"/>
    <w:rsid w:val="00117262"/>
    <w:rsid w:val="001174CF"/>
    <w:rsid w:val="00120C8D"/>
    <w:rsid w:val="001236AC"/>
    <w:rsid w:val="00124A67"/>
    <w:rsid w:val="0012618F"/>
    <w:rsid w:val="001264B9"/>
    <w:rsid w:val="001309FB"/>
    <w:rsid w:val="00133304"/>
    <w:rsid w:val="0013356D"/>
    <w:rsid w:val="001337C3"/>
    <w:rsid w:val="00133DE7"/>
    <w:rsid w:val="001400CC"/>
    <w:rsid w:val="00143829"/>
    <w:rsid w:val="00143E1B"/>
    <w:rsid w:val="0015074B"/>
    <w:rsid w:val="001532A5"/>
    <w:rsid w:val="001550E6"/>
    <w:rsid w:val="00162BE0"/>
    <w:rsid w:val="0016482F"/>
    <w:rsid w:val="0016578C"/>
    <w:rsid w:val="00166E98"/>
    <w:rsid w:val="00170430"/>
    <w:rsid w:val="001758E3"/>
    <w:rsid w:val="00177C34"/>
    <w:rsid w:val="001814B3"/>
    <w:rsid w:val="00186329"/>
    <w:rsid w:val="00186560"/>
    <w:rsid w:val="0019026B"/>
    <w:rsid w:val="001903D0"/>
    <w:rsid w:val="0019072C"/>
    <w:rsid w:val="00196370"/>
    <w:rsid w:val="001A1D0C"/>
    <w:rsid w:val="001A2DB5"/>
    <w:rsid w:val="001A5120"/>
    <w:rsid w:val="001A6006"/>
    <w:rsid w:val="001A6EC6"/>
    <w:rsid w:val="001B1529"/>
    <w:rsid w:val="001B3805"/>
    <w:rsid w:val="001B412C"/>
    <w:rsid w:val="001C0A1B"/>
    <w:rsid w:val="001C4AFA"/>
    <w:rsid w:val="001C572C"/>
    <w:rsid w:val="001C5767"/>
    <w:rsid w:val="001D12EA"/>
    <w:rsid w:val="001D795A"/>
    <w:rsid w:val="001D7B97"/>
    <w:rsid w:val="001E26AF"/>
    <w:rsid w:val="001E2756"/>
    <w:rsid w:val="001E3CBA"/>
    <w:rsid w:val="001E65AC"/>
    <w:rsid w:val="001F18E2"/>
    <w:rsid w:val="00200670"/>
    <w:rsid w:val="002015EE"/>
    <w:rsid w:val="002034DC"/>
    <w:rsid w:val="002106EE"/>
    <w:rsid w:val="00211857"/>
    <w:rsid w:val="002131A1"/>
    <w:rsid w:val="00213310"/>
    <w:rsid w:val="00215666"/>
    <w:rsid w:val="00217968"/>
    <w:rsid w:val="002203EC"/>
    <w:rsid w:val="00220F27"/>
    <w:rsid w:val="0022281E"/>
    <w:rsid w:val="002417B4"/>
    <w:rsid w:val="002421F9"/>
    <w:rsid w:val="00245634"/>
    <w:rsid w:val="0024734C"/>
    <w:rsid w:val="002513E1"/>
    <w:rsid w:val="00251404"/>
    <w:rsid w:val="00256F13"/>
    <w:rsid w:val="002579C2"/>
    <w:rsid w:val="00263791"/>
    <w:rsid w:val="00263BF9"/>
    <w:rsid w:val="00263ED7"/>
    <w:rsid w:val="0026437D"/>
    <w:rsid w:val="00265219"/>
    <w:rsid w:val="00266275"/>
    <w:rsid w:val="00273F4E"/>
    <w:rsid w:val="00275A37"/>
    <w:rsid w:val="002812BE"/>
    <w:rsid w:val="00282712"/>
    <w:rsid w:val="002836B0"/>
    <w:rsid w:val="002842FC"/>
    <w:rsid w:val="00293212"/>
    <w:rsid w:val="0029639D"/>
    <w:rsid w:val="0029687A"/>
    <w:rsid w:val="00297943"/>
    <w:rsid w:val="002A63C7"/>
    <w:rsid w:val="002B3850"/>
    <w:rsid w:val="002B4699"/>
    <w:rsid w:val="002C25B7"/>
    <w:rsid w:val="002C45A4"/>
    <w:rsid w:val="002C6D51"/>
    <w:rsid w:val="002D112F"/>
    <w:rsid w:val="002D4C6E"/>
    <w:rsid w:val="002E083E"/>
    <w:rsid w:val="002E2E65"/>
    <w:rsid w:val="002E7CE6"/>
    <w:rsid w:val="002F07EB"/>
    <w:rsid w:val="002F38B7"/>
    <w:rsid w:val="002F522C"/>
    <w:rsid w:val="002F5A4E"/>
    <w:rsid w:val="003008C8"/>
    <w:rsid w:val="00301624"/>
    <w:rsid w:val="00302317"/>
    <w:rsid w:val="003141AD"/>
    <w:rsid w:val="003152C5"/>
    <w:rsid w:val="00316B18"/>
    <w:rsid w:val="00317697"/>
    <w:rsid w:val="00322565"/>
    <w:rsid w:val="00322EA9"/>
    <w:rsid w:val="00326F1C"/>
    <w:rsid w:val="00326F90"/>
    <w:rsid w:val="003304FE"/>
    <w:rsid w:val="00331B04"/>
    <w:rsid w:val="003324A5"/>
    <w:rsid w:val="0033726C"/>
    <w:rsid w:val="003427BA"/>
    <w:rsid w:val="00342EE3"/>
    <w:rsid w:val="00347743"/>
    <w:rsid w:val="003546AB"/>
    <w:rsid w:val="00355F38"/>
    <w:rsid w:val="00363ADF"/>
    <w:rsid w:val="003667E1"/>
    <w:rsid w:val="003804E5"/>
    <w:rsid w:val="0038314F"/>
    <w:rsid w:val="00391E75"/>
    <w:rsid w:val="00396ABD"/>
    <w:rsid w:val="003A49EE"/>
    <w:rsid w:val="003B28BA"/>
    <w:rsid w:val="003B502C"/>
    <w:rsid w:val="003D289B"/>
    <w:rsid w:val="003D541B"/>
    <w:rsid w:val="003E4A20"/>
    <w:rsid w:val="003E67DE"/>
    <w:rsid w:val="003F2F2E"/>
    <w:rsid w:val="003F4429"/>
    <w:rsid w:val="003F6567"/>
    <w:rsid w:val="00401603"/>
    <w:rsid w:val="004030EC"/>
    <w:rsid w:val="00406825"/>
    <w:rsid w:val="00420157"/>
    <w:rsid w:val="0042174B"/>
    <w:rsid w:val="00422392"/>
    <w:rsid w:val="00422823"/>
    <w:rsid w:val="00423170"/>
    <w:rsid w:val="004254AE"/>
    <w:rsid w:val="004273E3"/>
    <w:rsid w:val="00430D15"/>
    <w:rsid w:val="0043102F"/>
    <w:rsid w:val="00436AF7"/>
    <w:rsid w:val="004421A3"/>
    <w:rsid w:val="0044501F"/>
    <w:rsid w:val="00450BDC"/>
    <w:rsid w:val="00451172"/>
    <w:rsid w:val="00452C2D"/>
    <w:rsid w:val="00455C0E"/>
    <w:rsid w:val="004620CC"/>
    <w:rsid w:val="00464813"/>
    <w:rsid w:val="0046697F"/>
    <w:rsid w:val="004670BA"/>
    <w:rsid w:val="00467187"/>
    <w:rsid w:val="0047531C"/>
    <w:rsid w:val="00476917"/>
    <w:rsid w:val="00484530"/>
    <w:rsid w:val="00485439"/>
    <w:rsid w:val="00486FC5"/>
    <w:rsid w:val="004872FD"/>
    <w:rsid w:val="004906DB"/>
    <w:rsid w:val="00490BF5"/>
    <w:rsid w:val="00491476"/>
    <w:rsid w:val="004A16EE"/>
    <w:rsid w:val="004A174F"/>
    <w:rsid w:val="004A489D"/>
    <w:rsid w:val="004A6F90"/>
    <w:rsid w:val="004B1173"/>
    <w:rsid w:val="004B4FC7"/>
    <w:rsid w:val="004C0888"/>
    <w:rsid w:val="004C23F8"/>
    <w:rsid w:val="004C56C0"/>
    <w:rsid w:val="004C6AFB"/>
    <w:rsid w:val="004C7F77"/>
    <w:rsid w:val="004D0965"/>
    <w:rsid w:val="004D2B90"/>
    <w:rsid w:val="004D2E53"/>
    <w:rsid w:val="004E04E2"/>
    <w:rsid w:val="004E1751"/>
    <w:rsid w:val="004E3347"/>
    <w:rsid w:val="004E361B"/>
    <w:rsid w:val="004E7E69"/>
    <w:rsid w:val="004F31A9"/>
    <w:rsid w:val="004F4965"/>
    <w:rsid w:val="004F66BB"/>
    <w:rsid w:val="005018A6"/>
    <w:rsid w:val="0050267B"/>
    <w:rsid w:val="00504121"/>
    <w:rsid w:val="00504B5D"/>
    <w:rsid w:val="0051254A"/>
    <w:rsid w:val="005134EE"/>
    <w:rsid w:val="005148E2"/>
    <w:rsid w:val="00514D18"/>
    <w:rsid w:val="00515375"/>
    <w:rsid w:val="00516AE3"/>
    <w:rsid w:val="00521D7D"/>
    <w:rsid w:val="00523707"/>
    <w:rsid w:val="00523908"/>
    <w:rsid w:val="005242DC"/>
    <w:rsid w:val="00525767"/>
    <w:rsid w:val="005276BC"/>
    <w:rsid w:val="00530B92"/>
    <w:rsid w:val="00532587"/>
    <w:rsid w:val="00535052"/>
    <w:rsid w:val="005362C7"/>
    <w:rsid w:val="005375BB"/>
    <w:rsid w:val="005461AC"/>
    <w:rsid w:val="00552C54"/>
    <w:rsid w:val="00553BD4"/>
    <w:rsid w:val="00561A2B"/>
    <w:rsid w:val="0056342F"/>
    <w:rsid w:val="00563947"/>
    <w:rsid w:val="0056524F"/>
    <w:rsid w:val="00565909"/>
    <w:rsid w:val="00567172"/>
    <w:rsid w:val="00571326"/>
    <w:rsid w:val="00571EC0"/>
    <w:rsid w:val="0057220B"/>
    <w:rsid w:val="005727C0"/>
    <w:rsid w:val="00576F90"/>
    <w:rsid w:val="005820CB"/>
    <w:rsid w:val="005830C4"/>
    <w:rsid w:val="00583D3D"/>
    <w:rsid w:val="00592A95"/>
    <w:rsid w:val="00594549"/>
    <w:rsid w:val="00594A11"/>
    <w:rsid w:val="005A2AD1"/>
    <w:rsid w:val="005B0ADD"/>
    <w:rsid w:val="005B584F"/>
    <w:rsid w:val="005B7150"/>
    <w:rsid w:val="005C612E"/>
    <w:rsid w:val="005D0D14"/>
    <w:rsid w:val="005D0E10"/>
    <w:rsid w:val="005D6AD4"/>
    <w:rsid w:val="005D6F6B"/>
    <w:rsid w:val="005E087F"/>
    <w:rsid w:val="005E10F7"/>
    <w:rsid w:val="005E1281"/>
    <w:rsid w:val="005E244F"/>
    <w:rsid w:val="005F142B"/>
    <w:rsid w:val="005F1692"/>
    <w:rsid w:val="005F27D5"/>
    <w:rsid w:val="006016A8"/>
    <w:rsid w:val="006023E8"/>
    <w:rsid w:val="00603548"/>
    <w:rsid w:val="006044B2"/>
    <w:rsid w:val="00611B40"/>
    <w:rsid w:val="006159A7"/>
    <w:rsid w:val="00617E3D"/>
    <w:rsid w:val="006210FC"/>
    <w:rsid w:val="00624477"/>
    <w:rsid w:val="00626164"/>
    <w:rsid w:val="006275E0"/>
    <w:rsid w:val="00631D95"/>
    <w:rsid w:val="006320DD"/>
    <w:rsid w:val="00633A81"/>
    <w:rsid w:val="00637B47"/>
    <w:rsid w:val="00641A70"/>
    <w:rsid w:val="0064305D"/>
    <w:rsid w:val="00644469"/>
    <w:rsid w:val="00657F59"/>
    <w:rsid w:val="00663228"/>
    <w:rsid w:val="00665D7C"/>
    <w:rsid w:val="00666989"/>
    <w:rsid w:val="006714A3"/>
    <w:rsid w:val="00674914"/>
    <w:rsid w:val="006761F2"/>
    <w:rsid w:val="00680FF3"/>
    <w:rsid w:val="0068291E"/>
    <w:rsid w:val="00684478"/>
    <w:rsid w:val="00684693"/>
    <w:rsid w:val="0069046B"/>
    <w:rsid w:val="00692099"/>
    <w:rsid w:val="00696285"/>
    <w:rsid w:val="006A1E5F"/>
    <w:rsid w:val="006A2BEF"/>
    <w:rsid w:val="006A4F1E"/>
    <w:rsid w:val="006A7EA0"/>
    <w:rsid w:val="006B19BE"/>
    <w:rsid w:val="006B32D3"/>
    <w:rsid w:val="006B3C6D"/>
    <w:rsid w:val="006B6A8C"/>
    <w:rsid w:val="006B6B8A"/>
    <w:rsid w:val="006D347F"/>
    <w:rsid w:val="006D7A7B"/>
    <w:rsid w:val="006E35F2"/>
    <w:rsid w:val="006E5629"/>
    <w:rsid w:val="006F1BD4"/>
    <w:rsid w:val="006F56B2"/>
    <w:rsid w:val="00700214"/>
    <w:rsid w:val="00702BB7"/>
    <w:rsid w:val="007056CD"/>
    <w:rsid w:val="00710BE5"/>
    <w:rsid w:val="00711BB2"/>
    <w:rsid w:val="00712003"/>
    <w:rsid w:val="00716233"/>
    <w:rsid w:val="00722045"/>
    <w:rsid w:val="007245F3"/>
    <w:rsid w:val="0072674E"/>
    <w:rsid w:val="00732588"/>
    <w:rsid w:val="00732C2C"/>
    <w:rsid w:val="007340D4"/>
    <w:rsid w:val="00735F43"/>
    <w:rsid w:val="007367FA"/>
    <w:rsid w:val="00736BC0"/>
    <w:rsid w:val="007412EC"/>
    <w:rsid w:val="00744365"/>
    <w:rsid w:val="00745E62"/>
    <w:rsid w:val="0075260C"/>
    <w:rsid w:val="0075455B"/>
    <w:rsid w:val="00756A85"/>
    <w:rsid w:val="00756D93"/>
    <w:rsid w:val="00757219"/>
    <w:rsid w:val="00765F52"/>
    <w:rsid w:val="00766296"/>
    <w:rsid w:val="0078282D"/>
    <w:rsid w:val="00787341"/>
    <w:rsid w:val="00791AA5"/>
    <w:rsid w:val="007923BD"/>
    <w:rsid w:val="00796586"/>
    <w:rsid w:val="007972C2"/>
    <w:rsid w:val="00797742"/>
    <w:rsid w:val="007A2D14"/>
    <w:rsid w:val="007A7F02"/>
    <w:rsid w:val="007B32F3"/>
    <w:rsid w:val="007C79E0"/>
    <w:rsid w:val="007D1816"/>
    <w:rsid w:val="007D1B24"/>
    <w:rsid w:val="007D28A7"/>
    <w:rsid w:val="007D2D7B"/>
    <w:rsid w:val="007D5369"/>
    <w:rsid w:val="007E110D"/>
    <w:rsid w:val="007E23BB"/>
    <w:rsid w:val="007E6C7A"/>
    <w:rsid w:val="007F54F1"/>
    <w:rsid w:val="00800F07"/>
    <w:rsid w:val="00801AA2"/>
    <w:rsid w:val="00806B79"/>
    <w:rsid w:val="008113F6"/>
    <w:rsid w:val="00811DBA"/>
    <w:rsid w:val="008128D0"/>
    <w:rsid w:val="00813EF5"/>
    <w:rsid w:val="00815665"/>
    <w:rsid w:val="0081716E"/>
    <w:rsid w:val="008205C9"/>
    <w:rsid w:val="00824C06"/>
    <w:rsid w:val="0082576C"/>
    <w:rsid w:val="00827A90"/>
    <w:rsid w:val="0083587D"/>
    <w:rsid w:val="00837252"/>
    <w:rsid w:val="00844FC9"/>
    <w:rsid w:val="00846462"/>
    <w:rsid w:val="008549A7"/>
    <w:rsid w:val="00864538"/>
    <w:rsid w:val="00866444"/>
    <w:rsid w:val="0087104C"/>
    <w:rsid w:val="00875093"/>
    <w:rsid w:val="0087525D"/>
    <w:rsid w:val="008775B7"/>
    <w:rsid w:val="00884F61"/>
    <w:rsid w:val="00890FF3"/>
    <w:rsid w:val="00891246"/>
    <w:rsid w:val="00891395"/>
    <w:rsid w:val="008A1533"/>
    <w:rsid w:val="008A4165"/>
    <w:rsid w:val="008A6263"/>
    <w:rsid w:val="008A6723"/>
    <w:rsid w:val="008B1BBA"/>
    <w:rsid w:val="008B2464"/>
    <w:rsid w:val="008B7238"/>
    <w:rsid w:val="008C0274"/>
    <w:rsid w:val="008C3681"/>
    <w:rsid w:val="008C64E3"/>
    <w:rsid w:val="008C6E64"/>
    <w:rsid w:val="008D3DC4"/>
    <w:rsid w:val="008D3F7A"/>
    <w:rsid w:val="008D55A2"/>
    <w:rsid w:val="008D5EBD"/>
    <w:rsid w:val="008D7D77"/>
    <w:rsid w:val="008E49A0"/>
    <w:rsid w:val="008E4A16"/>
    <w:rsid w:val="008E5223"/>
    <w:rsid w:val="008E6B8F"/>
    <w:rsid w:val="008F1464"/>
    <w:rsid w:val="008F1584"/>
    <w:rsid w:val="008F2E32"/>
    <w:rsid w:val="009007BC"/>
    <w:rsid w:val="009030AD"/>
    <w:rsid w:val="009041E7"/>
    <w:rsid w:val="0090525B"/>
    <w:rsid w:val="00906E2A"/>
    <w:rsid w:val="00907120"/>
    <w:rsid w:val="0090790F"/>
    <w:rsid w:val="009108B4"/>
    <w:rsid w:val="00915C29"/>
    <w:rsid w:val="00915FAE"/>
    <w:rsid w:val="00917843"/>
    <w:rsid w:val="0092526A"/>
    <w:rsid w:val="00926DF7"/>
    <w:rsid w:val="00933C1D"/>
    <w:rsid w:val="00942E6B"/>
    <w:rsid w:val="00946EC8"/>
    <w:rsid w:val="0094738B"/>
    <w:rsid w:val="00957CC8"/>
    <w:rsid w:val="009631BB"/>
    <w:rsid w:val="00963A92"/>
    <w:rsid w:val="00964813"/>
    <w:rsid w:val="00964DF0"/>
    <w:rsid w:val="009678D4"/>
    <w:rsid w:val="00967B72"/>
    <w:rsid w:val="009723E0"/>
    <w:rsid w:val="00973146"/>
    <w:rsid w:val="00976003"/>
    <w:rsid w:val="00980A29"/>
    <w:rsid w:val="009829D9"/>
    <w:rsid w:val="00982EC2"/>
    <w:rsid w:val="00984552"/>
    <w:rsid w:val="00985C7E"/>
    <w:rsid w:val="00986FAF"/>
    <w:rsid w:val="00992F74"/>
    <w:rsid w:val="009A6D6D"/>
    <w:rsid w:val="009A74A1"/>
    <w:rsid w:val="009B2D07"/>
    <w:rsid w:val="009B4659"/>
    <w:rsid w:val="009C080F"/>
    <w:rsid w:val="009C0B62"/>
    <w:rsid w:val="009C1F9D"/>
    <w:rsid w:val="009C3E2D"/>
    <w:rsid w:val="009C41C9"/>
    <w:rsid w:val="009C6277"/>
    <w:rsid w:val="009C7DB0"/>
    <w:rsid w:val="009D1D81"/>
    <w:rsid w:val="009D2FE2"/>
    <w:rsid w:val="009D3DA5"/>
    <w:rsid w:val="009D4833"/>
    <w:rsid w:val="009D52BB"/>
    <w:rsid w:val="009E2609"/>
    <w:rsid w:val="009E2AA0"/>
    <w:rsid w:val="009E3D34"/>
    <w:rsid w:val="009E49BB"/>
    <w:rsid w:val="009E6BC3"/>
    <w:rsid w:val="009F2607"/>
    <w:rsid w:val="009F4A81"/>
    <w:rsid w:val="009F4F16"/>
    <w:rsid w:val="00A0133A"/>
    <w:rsid w:val="00A019B7"/>
    <w:rsid w:val="00A025CD"/>
    <w:rsid w:val="00A027F3"/>
    <w:rsid w:val="00A02A39"/>
    <w:rsid w:val="00A077C3"/>
    <w:rsid w:val="00A07A29"/>
    <w:rsid w:val="00A104A6"/>
    <w:rsid w:val="00A127E0"/>
    <w:rsid w:val="00A13776"/>
    <w:rsid w:val="00A13C34"/>
    <w:rsid w:val="00A13DD6"/>
    <w:rsid w:val="00A14654"/>
    <w:rsid w:val="00A22F10"/>
    <w:rsid w:val="00A279FF"/>
    <w:rsid w:val="00A30ED3"/>
    <w:rsid w:val="00A367C0"/>
    <w:rsid w:val="00A371DD"/>
    <w:rsid w:val="00A37D31"/>
    <w:rsid w:val="00A46D5D"/>
    <w:rsid w:val="00A52480"/>
    <w:rsid w:val="00A53F53"/>
    <w:rsid w:val="00A54DB0"/>
    <w:rsid w:val="00A72E6E"/>
    <w:rsid w:val="00A77C80"/>
    <w:rsid w:val="00A80872"/>
    <w:rsid w:val="00A823BC"/>
    <w:rsid w:val="00A8271B"/>
    <w:rsid w:val="00A8662F"/>
    <w:rsid w:val="00A874B4"/>
    <w:rsid w:val="00A93F7A"/>
    <w:rsid w:val="00A94AD1"/>
    <w:rsid w:val="00A94B9F"/>
    <w:rsid w:val="00A96C93"/>
    <w:rsid w:val="00A976B1"/>
    <w:rsid w:val="00AA1B39"/>
    <w:rsid w:val="00AA1D8D"/>
    <w:rsid w:val="00AA67C2"/>
    <w:rsid w:val="00AB23FC"/>
    <w:rsid w:val="00AB3254"/>
    <w:rsid w:val="00AB4631"/>
    <w:rsid w:val="00AB4D32"/>
    <w:rsid w:val="00AB7F61"/>
    <w:rsid w:val="00AC4957"/>
    <w:rsid w:val="00AC53A7"/>
    <w:rsid w:val="00AD09A9"/>
    <w:rsid w:val="00AE2FE9"/>
    <w:rsid w:val="00AE398F"/>
    <w:rsid w:val="00AE3DDD"/>
    <w:rsid w:val="00AE41C9"/>
    <w:rsid w:val="00AE647A"/>
    <w:rsid w:val="00B022B2"/>
    <w:rsid w:val="00B04FA4"/>
    <w:rsid w:val="00B05620"/>
    <w:rsid w:val="00B119F5"/>
    <w:rsid w:val="00B1530A"/>
    <w:rsid w:val="00B22FA2"/>
    <w:rsid w:val="00B237E5"/>
    <w:rsid w:val="00B32547"/>
    <w:rsid w:val="00B408D8"/>
    <w:rsid w:val="00B4469A"/>
    <w:rsid w:val="00B44CCF"/>
    <w:rsid w:val="00B44E4A"/>
    <w:rsid w:val="00B47730"/>
    <w:rsid w:val="00B51779"/>
    <w:rsid w:val="00B51F5E"/>
    <w:rsid w:val="00B550BD"/>
    <w:rsid w:val="00B55EA9"/>
    <w:rsid w:val="00B65D20"/>
    <w:rsid w:val="00B66DDC"/>
    <w:rsid w:val="00B71DD2"/>
    <w:rsid w:val="00B722F1"/>
    <w:rsid w:val="00B7239D"/>
    <w:rsid w:val="00B7429A"/>
    <w:rsid w:val="00B7502C"/>
    <w:rsid w:val="00B8305E"/>
    <w:rsid w:val="00B85A67"/>
    <w:rsid w:val="00B86D5C"/>
    <w:rsid w:val="00B86E67"/>
    <w:rsid w:val="00B86F85"/>
    <w:rsid w:val="00B92223"/>
    <w:rsid w:val="00B923EE"/>
    <w:rsid w:val="00B96675"/>
    <w:rsid w:val="00BA0411"/>
    <w:rsid w:val="00BA08DF"/>
    <w:rsid w:val="00BA0D79"/>
    <w:rsid w:val="00BA43D3"/>
    <w:rsid w:val="00BA7AD0"/>
    <w:rsid w:val="00BB20CC"/>
    <w:rsid w:val="00BB289E"/>
    <w:rsid w:val="00BB2AB3"/>
    <w:rsid w:val="00BC2C2D"/>
    <w:rsid w:val="00BC36B4"/>
    <w:rsid w:val="00BC4271"/>
    <w:rsid w:val="00BC590D"/>
    <w:rsid w:val="00BD2973"/>
    <w:rsid w:val="00BD2FB0"/>
    <w:rsid w:val="00BD3B34"/>
    <w:rsid w:val="00BD53B5"/>
    <w:rsid w:val="00BE1C41"/>
    <w:rsid w:val="00BE2285"/>
    <w:rsid w:val="00BE4749"/>
    <w:rsid w:val="00BE4BF6"/>
    <w:rsid w:val="00BE4FA1"/>
    <w:rsid w:val="00BE4FD7"/>
    <w:rsid w:val="00BE5C92"/>
    <w:rsid w:val="00BE7194"/>
    <w:rsid w:val="00BF060A"/>
    <w:rsid w:val="00BF18CA"/>
    <w:rsid w:val="00BF3EE3"/>
    <w:rsid w:val="00BF4857"/>
    <w:rsid w:val="00C016BE"/>
    <w:rsid w:val="00C02FF1"/>
    <w:rsid w:val="00C12991"/>
    <w:rsid w:val="00C14EEA"/>
    <w:rsid w:val="00C15348"/>
    <w:rsid w:val="00C16468"/>
    <w:rsid w:val="00C168DE"/>
    <w:rsid w:val="00C20299"/>
    <w:rsid w:val="00C231DA"/>
    <w:rsid w:val="00C2701E"/>
    <w:rsid w:val="00C33503"/>
    <w:rsid w:val="00C41CC9"/>
    <w:rsid w:val="00C43B58"/>
    <w:rsid w:val="00C46493"/>
    <w:rsid w:val="00C46A0B"/>
    <w:rsid w:val="00C50EDA"/>
    <w:rsid w:val="00C57B00"/>
    <w:rsid w:val="00C61268"/>
    <w:rsid w:val="00C63173"/>
    <w:rsid w:val="00C67B9D"/>
    <w:rsid w:val="00C71CD3"/>
    <w:rsid w:val="00C71D04"/>
    <w:rsid w:val="00C738F4"/>
    <w:rsid w:val="00C73E1B"/>
    <w:rsid w:val="00C741BA"/>
    <w:rsid w:val="00C747FD"/>
    <w:rsid w:val="00C76236"/>
    <w:rsid w:val="00C8107A"/>
    <w:rsid w:val="00C8305A"/>
    <w:rsid w:val="00C95E49"/>
    <w:rsid w:val="00CA3804"/>
    <w:rsid w:val="00CA73E0"/>
    <w:rsid w:val="00CB0664"/>
    <w:rsid w:val="00CC07B6"/>
    <w:rsid w:val="00CC3C79"/>
    <w:rsid w:val="00CD5C00"/>
    <w:rsid w:val="00CE56C8"/>
    <w:rsid w:val="00CE5BC8"/>
    <w:rsid w:val="00CF0ADE"/>
    <w:rsid w:val="00CF0DE5"/>
    <w:rsid w:val="00CF2705"/>
    <w:rsid w:val="00CF43C9"/>
    <w:rsid w:val="00CF772F"/>
    <w:rsid w:val="00D00AA8"/>
    <w:rsid w:val="00D01411"/>
    <w:rsid w:val="00D02A68"/>
    <w:rsid w:val="00D040E4"/>
    <w:rsid w:val="00D14595"/>
    <w:rsid w:val="00D20209"/>
    <w:rsid w:val="00D21029"/>
    <w:rsid w:val="00D242B0"/>
    <w:rsid w:val="00D2722A"/>
    <w:rsid w:val="00D27A41"/>
    <w:rsid w:val="00D30605"/>
    <w:rsid w:val="00D31B3A"/>
    <w:rsid w:val="00D44921"/>
    <w:rsid w:val="00D473A4"/>
    <w:rsid w:val="00D507DD"/>
    <w:rsid w:val="00D54718"/>
    <w:rsid w:val="00D55CE8"/>
    <w:rsid w:val="00D57884"/>
    <w:rsid w:val="00D65C88"/>
    <w:rsid w:val="00D668C2"/>
    <w:rsid w:val="00D71145"/>
    <w:rsid w:val="00D721CD"/>
    <w:rsid w:val="00D76A85"/>
    <w:rsid w:val="00D771B8"/>
    <w:rsid w:val="00D803F5"/>
    <w:rsid w:val="00D81452"/>
    <w:rsid w:val="00D834FA"/>
    <w:rsid w:val="00D84BA3"/>
    <w:rsid w:val="00D86E3F"/>
    <w:rsid w:val="00D91C51"/>
    <w:rsid w:val="00D92102"/>
    <w:rsid w:val="00D921FD"/>
    <w:rsid w:val="00DA2D84"/>
    <w:rsid w:val="00DA381B"/>
    <w:rsid w:val="00DB2DC1"/>
    <w:rsid w:val="00DB7C29"/>
    <w:rsid w:val="00DC012E"/>
    <w:rsid w:val="00DC0F93"/>
    <w:rsid w:val="00DC1027"/>
    <w:rsid w:val="00DC1A51"/>
    <w:rsid w:val="00DC2604"/>
    <w:rsid w:val="00DC5889"/>
    <w:rsid w:val="00DC7E0C"/>
    <w:rsid w:val="00DD2191"/>
    <w:rsid w:val="00DD3B3B"/>
    <w:rsid w:val="00DD5264"/>
    <w:rsid w:val="00DE334F"/>
    <w:rsid w:val="00DE365D"/>
    <w:rsid w:val="00DE3D9B"/>
    <w:rsid w:val="00DE429E"/>
    <w:rsid w:val="00DF3D42"/>
    <w:rsid w:val="00DF416F"/>
    <w:rsid w:val="00E04E09"/>
    <w:rsid w:val="00E06463"/>
    <w:rsid w:val="00E06BA2"/>
    <w:rsid w:val="00E123E6"/>
    <w:rsid w:val="00E13079"/>
    <w:rsid w:val="00E16C4D"/>
    <w:rsid w:val="00E1707D"/>
    <w:rsid w:val="00E2107C"/>
    <w:rsid w:val="00E235DB"/>
    <w:rsid w:val="00E32AD8"/>
    <w:rsid w:val="00E36A53"/>
    <w:rsid w:val="00E42ADE"/>
    <w:rsid w:val="00E445DE"/>
    <w:rsid w:val="00E45152"/>
    <w:rsid w:val="00E673F7"/>
    <w:rsid w:val="00E71FBC"/>
    <w:rsid w:val="00E74DF5"/>
    <w:rsid w:val="00E75586"/>
    <w:rsid w:val="00E7598A"/>
    <w:rsid w:val="00E835DF"/>
    <w:rsid w:val="00E85177"/>
    <w:rsid w:val="00E86BCC"/>
    <w:rsid w:val="00E949D6"/>
    <w:rsid w:val="00E9576D"/>
    <w:rsid w:val="00EA2DCD"/>
    <w:rsid w:val="00EA553A"/>
    <w:rsid w:val="00EA608E"/>
    <w:rsid w:val="00EA6937"/>
    <w:rsid w:val="00EB18CF"/>
    <w:rsid w:val="00EB206F"/>
    <w:rsid w:val="00EB6777"/>
    <w:rsid w:val="00EC0333"/>
    <w:rsid w:val="00EC08F5"/>
    <w:rsid w:val="00EC2C7B"/>
    <w:rsid w:val="00EC5385"/>
    <w:rsid w:val="00EC7480"/>
    <w:rsid w:val="00ED5111"/>
    <w:rsid w:val="00ED5576"/>
    <w:rsid w:val="00EE110D"/>
    <w:rsid w:val="00EE668A"/>
    <w:rsid w:val="00EF2C82"/>
    <w:rsid w:val="00EF38BB"/>
    <w:rsid w:val="00EF4BC2"/>
    <w:rsid w:val="00F006CE"/>
    <w:rsid w:val="00F01016"/>
    <w:rsid w:val="00F014DA"/>
    <w:rsid w:val="00F02919"/>
    <w:rsid w:val="00F02EBF"/>
    <w:rsid w:val="00F02F24"/>
    <w:rsid w:val="00F03418"/>
    <w:rsid w:val="00F066F5"/>
    <w:rsid w:val="00F15460"/>
    <w:rsid w:val="00F175F1"/>
    <w:rsid w:val="00F17E13"/>
    <w:rsid w:val="00F20D75"/>
    <w:rsid w:val="00F34333"/>
    <w:rsid w:val="00F3492C"/>
    <w:rsid w:val="00F376F4"/>
    <w:rsid w:val="00F42F52"/>
    <w:rsid w:val="00F4384B"/>
    <w:rsid w:val="00F44E17"/>
    <w:rsid w:val="00F45777"/>
    <w:rsid w:val="00F5141D"/>
    <w:rsid w:val="00F52C7A"/>
    <w:rsid w:val="00F546E6"/>
    <w:rsid w:val="00F55A2F"/>
    <w:rsid w:val="00F56F16"/>
    <w:rsid w:val="00F63B3B"/>
    <w:rsid w:val="00F70562"/>
    <w:rsid w:val="00F7532F"/>
    <w:rsid w:val="00F7634F"/>
    <w:rsid w:val="00F77730"/>
    <w:rsid w:val="00F8717B"/>
    <w:rsid w:val="00F87F14"/>
    <w:rsid w:val="00F91EDF"/>
    <w:rsid w:val="00F941F2"/>
    <w:rsid w:val="00F9536B"/>
    <w:rsid w:val="00F97C94"/>
    <w:rsid w:val="00FA13AE"/>
    <w:rsid w:val="00FA3FC3"/>
    <w:rsid w:val="00FA4895"/>
    <w:rsid w:val="00FB117C"/>
    <w:rsid w:val="00FB2204"/>
    <w:rsid w:val="00FB733A"/>
    <w:rsid w:val="00FB7943"/>
    <w:rsid w:val="00FB7B0C"/>
    <w:rsid w:val="00FC0DBD"/>
    <w:rsid w:val="00FC693F"/>
    <w:rsid w:val="00FD1EDB"/>
    <w:rsid w:val="00FD279F"/>
    <w:rsid w:val="00FD3EA9"/>
    <w:rsid w:val="00FE52AE"/>
    <w:rsid w:val="00FE5396"/>
    <w:rsid w:val="00FE651D"/>
    <w:rsid w:val="00FE7F84"/>
    <w:rsid w:val="00FF2DA2"/>
    <w:rsid w:val="00FF5E31"/>
    <w:rsid w:val="00FF70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AD9859"/>
  <w14:defaultImageDpi w14:val="300"/>
  <w15:docId w15:val="{C8B93309-9F8B-45C0-840E-8DA7350D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9">
    <w:name w:val="Date"/>
    <w:basedOn w:val="a1"/>
    <w:next w:val="a1"/>
    <w:link w:val="affa"/>
    <w:uiPriority w:val="99"/>
    <w:semiHidden/>
    <w:unhideWhenUsed/>
    <w:rsid w:val="0005475B"/>
    <w:pPr>
      <w:ind w:leftChars="2500" w:left="100"/>
    </w:pPr>
  </w:style>
  <w:style w:type="character" w:customStyle="1" w:styleId="affa">
    <w:name w:val="日期 字符"/>
    <w:basedOn w:val="a2"/>
    <w:link w:val="aff9"/>
    <w:uiPriority w:val="99"/>
    <w:semiHidden/>
    <w:rsid w:val="00054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711634">
      <w:bodyDiv w:val="1"/>
      <w:marLeft w:val="0"/>
      <w:marRight w:val="0"/>
      <w:marTop w:val="0"/>
      <w:marBottom w:val="0"/>
      <w:divBdr>
        <w:top w:val="none" w:sz="0" w:space="0" w:color="auto"/>
        <w:left w:val="none" w:sz="0" w:space="0" w:color="auto"/>
        <w:bottom w:val="none" w:sz="0" w:space="0" w:color="auto"/>
        <w:right w:val="none" w:sz="0" w:space="0" w:color="auto"/>
      </w:divBdr>
      <w:divsChild>
        <w:div w:id="1338771923">
          <w:marLeft w:val="0"/>
          <w:marRight w:val="0"/>
          <w:marTop w:val="0"/>
          <w:marBottom w:val="0"/>
          <w:divBdr>
            <w:top w:val="none" w:sz="0" w:space="0" w:color="auto"/>
            <w:left w:val="none" w:sz="0" w:space="0" w:color="auto"/>
            <w:bottom w:val="none" w:sz="0" w:space="0" w:color="auto"/>
            <w:right w:val="none" w:sz="0" w:space="0" w:color="auto"/>
          </w:divBdr>
          <w:divsChild>
            <w:div w:id="57292198">
              <w:marLeft w:val="0"/>
              <w:marRight w:val="0"/>
              <w:marTop w:val="0"/>
              <w:marBottom w:val="0"/>
              <w:divBdr>
                <w:top w:val="none" w:sz="0" w:space="0" w:color="auto"/>
                <w:left w:val="none" w:sz="0" w:space="0" w:color="auto"/>
                <w:bottom w:val="none" w:sz="0" w:space="0" w:color="auto"/>
                <w:right w:val="none" w:sz="0" w:space="0" w:color="auto"/>
              </w:divBdr>
            </w:div>
            <w:div w:id="93287301">
              <w:marLeft w:val="0"/>
              <w:marRight w:val="0"/>
              <w:marTop w:val="0"/>
              <w:marBottom w:val="0"/>
              <w:divBdr>
                <w:top w:val="none" w:sz="0" w:space="0" w:color="auto"/>
                <w:left w:val="none" w:sz="0" w:space="0" w:color="auto"/>
                <w:bottom w:val="none" w:sz="0" w:space="0" w:color="auto"/>
                <w:right w:val="none" w:sz="0" w:space="0" w:color="auto"/>
              </w:divBdr>
            </w:div>
            <w:div w:id="276834769">
              <w:marLeft w:val="0"/>
              <w:marRight w:val="0"/>
              <w:marTop w:val="0"/>
              <w:marBottom w:val="0"/>
              <w:divBdr>
                <w:top w:val="none" w:sz="0" w:space="0" w:color="auto"/>
                <w:left w:val="none" w:sz="0" w:space="0" w:color="auto"/>
                <w:bottom w:val="none" w:sz="0" w:space="0" w:color="auto"/>
                <w:right w:val="none" w:sz="0" w:space="0" w:color="auto"/>
              </w:divBdr>
            </w:div>
            <w:div w:id="505438775">
              <w:marLeft w:val="0"/>
              <w:marRight w:val="0"/>
              <w:marTop w:val="0"/>
              <w:marBottom w:val="0"/>
              <w:divBdr>
                <w:top w:val="none" w:sz="0" w:space="0" w:color="auto"/>
                <w:left w:val="none" w:sz="0" w:space="0" w:color="auto"/>
                <w:bottom w:val="none" w:sz="0" w:space="0" w:color="auto"/>
                <w:right w:val="none" w:sz="0" w:space="0" w:color="auto"/>
              </w:divBdr>
            </w:div>
            <w:div w:id="722867148">
              <w:marLeft w:val="0"/>
              <w:marRight w:val="0"/>
              <w:marTop w:val="0"/>
              <w:marBottom w:val="0"/>
              <w:divBdr>
                <w:top w:val="none" w:sz="0" w:space="0" w:color="auto"/>
                <w:left w:val="none" w:sz="0" w:space="0" w:color="auto"/>
                <w:bottom w:val="none" w:sz="0" w:space="0" w:color="auto"/>
                <w:right w:val="none" w:sz="0" w:space="0" w:color="auto"/>
              </w:divBdr>
            </w:div>
            <w:div w:id="1246189340">
              <w:marLeft w:val="0"/>
              <w:marRight w:val="0"/>
              <w:marTop w:val="0"/>
              <w:marBottom w:val="0"/>
              <w:divBdr>
                <w:top w:val="none" w:sz="0" w:space="0" w:color="auto"/>
                <w:left w:val="none" w:sz="0" w:space="0" w:color="auto"/>
                <w:bottom w:val="none" w:sz="0" w:space="0" w:color="auto"/>
                <w:right w:val="none" w:sz="0" w:space="0" w:color="auto"/>
              </w:divBdr>
            </w:div>
            <w:div w:id="1544752496">
              <w:marLeft w:val="0"/>
              <w:marRight w:val="0"/>
              <w:marTop w:val="0"/>
              <w:marBottom w:val="0"/>
              <w:divBdr>
                <w:top w:val="none" w:sz="0" w:space="0" w:color="auto"/>
                <w:left w:val="none" w:sz="0" w:space="0" w:color="auto"/>
                <w:bottom w:val="none" w:sz="0" w:space="0" w:color="auto"/>
                <w:right w:val="none" w:sz="0" w:space="0" w:color="auto"/>
              </w:divBdr>
            </w:div>
            <w:div w:id="18985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E5324-0709-478A-8C0B-C1D349D68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168</Pages>
  <Words>12127</Words>
  <Characters>69127</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唐 崇恩</cp:lastModifiedBy>
  <cp:revision>121</cp:revision>
  <dcterms:created xsi:type="dcterms:W3CDTF">2013-12-23T23:15:00Z</dcterms:created>
  <dcterms:modified xsi:type="dcterms:W3CDTF">2019-06-10T17:21:00Z</dcterms:modified>
  <cp:category/>
</cp:coreProperties>
</file>